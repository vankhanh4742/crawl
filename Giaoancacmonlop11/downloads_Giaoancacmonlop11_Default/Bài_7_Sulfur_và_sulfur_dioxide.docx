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Sulfur và sulfur dioxide</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Hóa 11 Bài 7 (Kết nối tri thức): Sulfur và sulfur dioxide</w:t>
      </w:r>
      <w:r>
        <w:br/>
      </w:r>
      <w:r>
        <w:rPr>
          <w:b/>
        </w:rPr>
        <w:t xml:space="preserve">I. </w:t>
      </w:r>
      <w:r>
        <w:rPr>
          <w:b/>
        </w:rPr>
        <w:t>M</w:t>
      </w:r>
      <w:r>
        <w:rPr>
          <w:b/>
        </w:rPr>
        <w:t>ỤC</w:t>
      </w:r>
      <w:r>
        <w:t xml:space="preserve"> </w:t>
      </w:r>
      <w:r>
        <w:rPr>
          <w:b/>
        </w:rPr>
        <w:t>TIÊU</w:t>
      </w:r>
      <w:r>
        <w:br/>
      </w:r>
      <w:r>
        <w:rPr>
          <w:b/>
        </w:rPr>
        <w:t>1. Kiến thức</w:t>
      </w:r>
      <w:r>
        <w:br/>
      </w:r>
      <w:r>
        <w:t>- Nêu được trạng thái tự nhiên của nguyên tố sulfur.</w:t>
      </w:r>
      <w:r>
        <w:br/>
      </w:r>
      <w:r>
        <w:t>- Trình bày được cấu tạo, tính chất vật lí, hoá học cơ bản, ứng dụng của sulfur đơn chất.</w:t>
      </w:r>
      <w:r>
        <w:br/>
      </w:r>
      <w:r>
        <w:t>- Thực hiện được thí nghiệm chứng minh sulfur đơn chất vừa có tính oxi hoá vừa có tính khử.</w:t>
      </w:r>
      <w:r>
        <w:br/>
      </w:r>
      <w:r>
        <w:t>- Trình bày dược tính oxi hoá, tính khử và ứng dụng của sulfur dioxide.</w:t>
      </w:r>
      <w:r>
        <w:br/>
      </w:r>
      <w:r>
        <w:t>- Trình bày được sự hình thành sulfur dioxide do tác động của con người, tự nhiên, tác hại của sulfur dioxide và một số biện pháp làm giảm thiểu lượng sulfur dioxide thải vào không khí.</w:t>
      </w:r>
      <w:r>
        <w:br/>
      </w:r>
      <w:r>
        <w:rPr>
          <w:b/>
        </w:rPr>
        <w:t xml:space="preserve">2. </w:t>
      </w:r>
      <w:r>
        <w:rPr>
          <w:b/>
        </w:rPr>
        <w:t>Năng lực</w:t>
      </w:r>
      <w:r>
        <w:br/>
      </w:r>
      <w:r>
        <w:rPr>
          <w:b/>
        </w:rPr>
        <w:t xml:space="preserve">2.1. </w:t>
      </w:r>
      <w:r>
        <w:rPr>
          <w:b/>
        </w:rPr>
        <w:t>Năng lực h</w:t>
      </w:r>
      <w:r>
        <w:rPr>
          <w:b/>
        </w:rPr>
        <w:t>oá</w:t>
      </w:r>
      <w:r>
        <w:t xml:space="preserve"> </w:t>
      </w:r>
      <w:r>
        <w:rPr>
          <w:b/>
        </w:rPr>
        <w:t>học</w:t>
      </w:r>
      <w:r>
        <w:br/>
      </w:r>
      <w:r>
        <w:rPr>
          <w:i/>
        </w:rPr>
        <w:t xml:space="preserve">a. </w:t>
      </w:r>
      <w:r>
        <w:rPr>
          <w:i/>
        </w:rPr>
        <w:t>Nh</w:t>
      </w:r>
      <w:r>
        <w:rPr>
          <w:i/>
        </w:rPr>
        <w:t>ận thứ</w:t>
      </w:r>
      <w:r>
        <w:rPr>
          <w:i/>
        </w:rPr>
        <w:t>c h</w:t>
      </w:r>
      <w:r>
        <w:rPr>
          <w:i/>
        </w:rPr>
        <w:t>oá học</w:t>
      </w:r>
      <w:r>
        <w:br/>
      </w:r>
      <w:r>
        <w:t xml:space="preserve">- </w:t>
      </w:r>
      <w:r>
        <w:t>Nêu được c</w:t>
      </w:r>
      <w:r>
        <w:t>ác</w:t>
      </w:r>
      <w:r>
        <w:t xml:space="preserve"> trạng th</w:t>
      </w:r>
      <w:r>
        <w:t>ái</w:t>
      </w:r>
      <w:r>
        <w:t xml:space="preserve"> tự nhiên của nguyên t</w:t>
      </w:r>
      <w:r>
        <w:t>ố</w:t>
      </w:r>
      <w:r>
        <w:t xml:space="preserve"> </w:t>
      </w:r>
      <w:r>
        <w:t>sulfur</w:t>
      </w:r>
      <w:r>
        <w:t>, sulfur dioxide.</w:t>
      </w:r>
      <w:r>
        <w:t>.</w:t>
      </w:r>
      <w:r>
        <w:br/>
      </w:r>
      <w:r>
        <w:t xml:space="preserve">- </w:t>
      </w:r>
      <w:r>
        <w:t>Trình bày được cấu tạo, tính chất vật lí, tính chất h</w:t>
      </w:r>
      <w:r>
        <w:t>oá học</w:t>
      </w:r>
      <w:r>
        <w:t xml:space="preserve"> cơ bản và ứng dụng của sulfur đơn</w:t>
      </w:r>
      <w:r>
        <w:t xml:space="preserve"> </w:t>
      </w:r>
      <w:r>
        <w:t>chất</w:t>
      </w:r>
      <w:r>
        <w:t xml:space="preserve"> và sulfur dioxide.</w:t>
      </w:r>
      <w:r>
        <w:t>.</w:t>
      </w:r>
      <w:r>
        <w:br/>
      </w:r>
      <w:r>
        <w:rPr>
          <w:i/>
        </w:rPr>
        <w:t xml:space="preserve">b. </w:t>
      </w:r>
      <w:r>
        <w:rPr>
          <w:i/>
        </w:rPr>
        <w:t>Tìm hiểu thế giới tự nhiên dưới g</w:t>
      </w:r>
      <w:r>
        <w:rPr>
          <w:i/>
        </w:rPr>
        <w:t>óc</w:t>
      </w:r>
      <w:r>
        <w:rPr>
          <w:i/>
        </w:rPr>
        <w:t xml:space="preserve"> độ hoá h</w:t>
      </w:r>
      <w:r>
        <w:rPr>
          <w:i/>
        </w:rPr>
        <w:t>ọc</w:t>
      </w:r>
      <w:r>
        <w:br/>
      </w:r>
      <w:r>
        <w:t xml:space="preserve">- </w:t>
      </w:r>
      <w:r>
        <w:t>Thực h</w:t>
      </w:r>
      <w:r>
        <w:t>iện</w:t>
      </w:r>
      <w:r>
        <w:t xml:space="preserve"> được thí n</w:t>
      </w:r>
      <w:r>
        <w:t>ghiệm</w:t>
      </w:r>
      <w:r>
        <w:t xml:space="preserve"> của sulfur v</w:t>
      </w:r>
      <w:r>
        <w:t>ới</w:t>
      </w:r>
      <w:r>
        <w:t xml:space="preserve"> oxygen,</w:t>
      </w:r>
      <w:r>
        <w:t xml:space="preserve"> </w:t>
      </w:r>
      <w:r>
        <w:t>iron.</w:t>
      </w:r>
      <w:r>
        <w:br/>
      </w:r>
      <w:r>
        <w:t xml:space="preserve">- </w:t>
      </w:r>
      <w:r>
        <w:t>Thực h</w:t>
      </w:r>
      <w:r>
        <w:t>iện</w:t>
      </w:r>
      <w:r>
        <w:t xml:space="preserve"> được thí n</w:t>
      </w:r>
      <w:r>
        <w:t>ghiệm</w:t>
      </w:r>
      <w:r>
        <w:t xml:space="preserve"> của sulfur </w:t>
      </w:r>
      <w:r>
        <w:t>dioxide thể hiện tính khử, tính oxi hoá</w:t>
      </w:r>
      <w:r>
        <w:t>.</w:t>
      </w:r>
      <w:r>
        <w:br/>
      </w:r>
      <w:r>
        <w:rPr>
          <w:i/>
        </w:rPr>
        <w:t xml:space="preserve">c. </w:t>
      </w:r>
      <w:r>
        <w:rPr>
          <w:i/>
        </w:rPr>
        <w:t>Vân dụng kiến t</w:t>
      </w:r>
      <w:r>
        <w:rPr>
          <w:i/>
        </w:rPr>
        <w:t>hức</w:t>
      </w:r>
      <w:r>
        <w:rPr>
          <w:i/>
        </w:rPr>
        <w:t>, kĩ năng đã h</w:t>
      </w:r>
      <w:r>
        <w:rPr>
          <w:i/>
        </w:rPr>
        <w:t>ọc</w:t>
      </w:r>
      <w:r>
        <w:br/>
      </w:r>
      <w:r>
        <w:t xml:space="preserve">- </w:t>
      </w:r>
      <w:r>
        <w:t>V</w:t>
      </w:r>
      <w:r>
        <w:t>ận</w:t>
      </w:r>
      <w:r>
        <w:t xml:space="preserve"> </w:t>
      </w:r>
      <w:r>
        <w:t>dụng được kiến thức h</w:t>
      </w:r>
      <w:r>
        <w:t>oá học</w:t>
      </w:r>
      <w:r>
        <w:t xml:space="preserve"> </w:t>
      </w:r>
      <w:r>
        <w:t xml:space="preserve">để </w:t>
      </w:r>
      <w:r>
        <w:t>ph</w:t>
      </w:r>
      <w:r>
        <w:t>át</w:t>
      </w:r>
      <w:r>
        <w:t xml:space="preserve"> </w:t>
      </w:r>
      <w:r>
        <w:t>h</w:t>
      </w:r>
      <w:r>
        <w:t>iện</w:t>
      </w:r>
      <w:r>
        <w:t xml:space="preserve">, giải thích </w:t>
      </w:r>
      <w:r>
        <w:t xml:space="preserve">được </w:t>
      </w:r>
      <w:r>
        <w:t xml:space="preserve">một </w:t>
      </w:r>
      <w:r>
        <w:t>s</w:t>
      </w:r>
      <w:r>
        <w:t>ố</w:t>
      </w:r>
      <w:r>
        <w:t xml:space="preserve"> </w:t>
      </w:r>
      <w:r>
        <w:t xml:space="preserve">vấn </w:t>
      </w:r>
      <w:r>
        <w:t xml:space="preserve">đề trong </w:t>
      </w:r>
      <w:r>
        <w:t>h</w:t>
      </w:r>
      <w:r>
        <w:t>ọc</w:t>
      </w:r>
      <w:r>
        <w:t xml:space="preserve"> </w:t>
      </w:r>
      <w:r>
        <w:t>t</w:t>
      </w:r>
      <w:r>
        <w:t>ậ</w:t>
      </w:r>
      <w:r>
        <w:t xml:space="preserve">p và </w:t>
      </w:r>
      <w:r>
        <w:t xml:space="preserve">thực </w:t>
      </w:r>
      <w:r>
        <w:t xml:space="preserve">tiễn </w:t>
      </w:r>
      <w:r>
        <w:t xml:space="preserve">liên </w:t>
      </w:r>
      <w:r>
        <w:t xml:space="preserve">quan </w:t>
      </w:r>
      <w:r>
        <w:t>đến</w:t>
      </w:r>
      <w:r>
        <w:t xml:space="preserve"> </w:t>
      </w:r>
      <w:r>
        <w:t>sulfur</w:t>
      </w:r>
      <w:r>
        <w:t>, sulfur dioxide.</w:t>
      </w:r>
      <w:r>
        <w:t>..</w:t>
      </w:r>
      <w:r>
        <w:br/>
      </w:r>
      <w:r>
        <w:t xml:space="preserve">- </w:t>
      </w:r>
      <w:r>
        <w:t>V</w:t>
      </w:r>
      <w:r>
        <w:t>ận</w:t>
      </w:r>
      <w:r>
        <w:t xml:space="preserve"> </w:t>
      </w:r>
      <w:r>
        <w:t xml:space="preserve">dụng </w:t>
      </w:r>
      <w:r>
        <w:t xml:space="preserve">kiến </w:t>
      </w:r>
      <w:r>
        <w:t xml:space="preserve">thức </w:t>
      </w:r>
      <w:r>
        <w:t xml:space="preserve">tổng </w:t>
      </w:r>
      <w:r>
        <w:t xml:space="preserve">hợp </w:t>
      </w:r>
      <w:r>
        <w:t xml:space="preserve">để giải thích </w:t>
      </w:r>
      <w:r>
        <w:t>c</w:t>
      </w:r>
      <w:r>
        <w:t>ác</w:t>
      </w:r>
      <w:r>
        <w:t xml:space="preserve"> ứng dụng của </w:t>
      </w:r>
      <w:r>
        <w:t>sulfur</w:t>
      </w:r>
      <w:r>
        <w:t>, sulfur dioxide.</w:t>
      </w:r>
      <w:r>
        <w:t xml:space="preserve">. trong </w:t>
      </w:r>
      <w:r>
        <w:t>cuộc</w:t>
      </w:r>
      <w:r>
        <w:t xml:space="preserve"> </w:t>
      </w:r>
      <w:r>
        <w:t>s</w:t>
      </w:r>
      <w:r>
        <w:t>ống</w:t>
      </w:r>
      <w:r>
        <w:t>.</w:t>
      </w:r>
      <w:r>
        <w:br/>
      </w:r>
      <w:r>
        <w:t xml:space="preserve">- </w:t>
      </w:r>
      <w:r>
        <w:t xml:space="preserve">Đưa </w:t>
      </w:r>
      <w:r>
        <w:t xml:space="preserve">ra </w:t>
      </w:r>
      <w:r>
        <w:t>được c</w:t>
      </w:r>
      <w:r>
        <w:t>ách</w:t>
      </w:r>
      <w:r>
        <w:t xml:space="preserve"> ứng xử </w:t>
      </w:r>
      <w:r>
        <w:t xml:space="preserve">thích </w:t>
      </w:r>
      <w:r>
        <w:t xml:space="preserve">hợp </w:t>
      </w:r>
      <w:r>
        <w:t xml:space="preserve">đôi </w:t>
      </w:r>
      <w:r>
        <w:t>v</w:t>
      </w:r>
      <w:r>
        <w:t>ới</w:t>
      </w:r>
      <w:r>
        <w:t xml:space="preserve"> </w:t>
      </w:r>
      <w:r>
        <w:t xml:space="preserve">vịêc sử </w:t>
      </w:r>
      <w:r>
        <w:t xml:space="preserve">dụng </w:t>
      </w:r>
      <w:r>
        <w:t xml:space="preserve">sulfur trong </w:t>
      </w:r>
      <w:r>
        <w:t xml:space="preserve">vịêc bảo </w:t>
      </w:r>
      <w:r>
        <w:t>v</w:t>
      </w:r>
      <w:r>
        <w:t>ệ</w:t>
      </w:r>
      <w:r>
        <w:t xml:space="preserve"> </w:t>
      </w:r>
      <w:r>
        <w:t xml:space="preserve">sức </w:t>
      </w:r>
      <w:r>
        <w:t>kh</w:t>
      </w:r>
      <w:r>
        <w:t>oẻ</w:t>
      </w:r>
      <w:r>
        <w:t xml:space="preserve"> con ng</w:t>
      </w:r>
      <w:r>
        <w:t>ười</w:t>
      </w:r>
      <w:r>
        <w:t xml:space="preserve"> và môi</w:t>
      </w:r>
      <w:r>
        <w:t xml:space="preserve"> </w:t>
      </w:r>
      <w:r>
        <w:t>tr</w:t>
      </w:r>
      <w:r>
        <w:t xml:space="preserve">ường. </w:t>
      </w:r>
      <w:r>
        <w:t>Giải thích được một số vấn đề trong cuộc sống và sản xuất (sự</w:t>
      </w:r>
      <w:r>
        <w:t xml:space="preserve"> </w:t>
      </w:r>
      <w:r>
        <w:t>hình thành S</w:t>
      </w:r>
      <w:r>
        <w:t>O</w:t>
      </w:r>
      <w:r>
        <w:rPr>
          <w:vertAlign w:val="subscript"/>
        </w:rPr>
        <w:t>2</w:t>
      </w:r>
      <w:r>
        <w:t xml:space="preserve"> </w:t>
      </w:r>
      <w:r>
        <w:t xml:space="preserve">do tác động </w:t>
      </w:r>
      <w:r>
        <w:t>c</w:t>
      </w:r>
      <w:r>
        <w:t>ủa con người, tự nhiên, tác hại của S</w:t>
      </w:r>
      <w:r>
        <w:t>O</w:t>
      </w:r>
      <w:r>
        <w:rPr>
          <w:vertAlign w:val="subscript"/>
        </w:rPr>
        <w:t xml:space="preserve">2 </w:t>
      </w:r>
      <w:r>
        <w:t>và một số biện pháp làm giảm thiểu lượng S</w:t>
      </w:r>
      <w:r>
        <w:t>O</w:t>
      </w:r>
      <w:r>
        <w:rPr>
          <w:vertAlign w:val="subscript"/>
        </w:rPr>
        <w:t>2</w:t>
      </w:r>
      <w:r>
        <w:t xml:space="preserve"> </w:t>
      </w:r>
      <w:r>
        <w:t>thải vào không khí.)</w:t>
      </w:r>
      <w:r>
        <w:br/>
      </w:r>
      <w:r>
        <w:t xml:space="preserve">2.2. </w:t>
      </w:r>
      <w:r>
        <w:t>Năng lực chung</w:t>
      </w:r>
      <w:r>
        <w:br/>
      </w:r>
      <w:r>
        <w:rPr>
          <w:i/>
        </w:rPr>
        <w:t xml:space="preserve">a. </w:t>
      </w:r>
      <w:r>
        <w:rPr>
          <w:i/>
        </w:rPr>
        <w:t>Năng lực tự chủ và tự học</w:t>
      </w:r>
      <w:r>
        <w:br/>
      </w:r>
      <w:r>
        <w:rPr>
          <w:i/>
        </w:rPr>
        <w:t xml:space="preserve">- </w:t>
      </w:r>
      <w:r>
        <w:t xml:space="preserve">Luôn </w:t>
      </w:r>
      <w:r>
        <w:t xml:space="preserve">chủ động, </w:t>
      </w:r>
      <w:r>
        <w:t xml:space="preserve">tích </w:t>
      </w:r>
      <w:r>
        <w:t xml:space="preserve">cực thực </w:t>
      </w:r>
      <w:r>
        <w:t>h</w:t>
      </w:r>
      <w:r>
        <w:t>iện</w:t>
      </w:r>
      <w:r>
        <w:t xml:space="preserve"> </w:t>
      </w:r>
      <w:r>
        <w:t>nh</w:t>
      </w:r>
      <w:r>
        <w:t>iệm</w:t>
      </w:r>
      <w:r>
        <w:t xml:space="preserve"> </w:t>
      </w:r>
      <w:r>
        <w:t xml:space="preserve">vụ </w:t>
      </w:r>
      <w:r>
        <w:t xml:space="preserve">được </w:t>
      </w:r>
      <w:r>
        <w:t xml:space="preserve">giao và hỗ trợ </w:t>
      </w:r>
      <w:r>
        <w:t xml:space="preserve">bạn </w:t>
      </w:r>
      <w:r>
        <w:t xml:space="preserve">học </w:t>
      </w:r>
      <w:r>
        <w:t xml:space="preserve">trong </w:t>
      </w:r>
      <w:r>
        <w:t>hoạt động</w:t>
      </w:r>
      <w:r>
        <w:t xml:space="preserve"> </w:t>
      </w:r>
      <w:r>
        <w:t>nhóm.</w:t>
      </w:r>
      <w:r>
        <w:br/>
      </w:r>
      <w:r>
        <w:rPr>
          <w:i/>
        </w:rPr>
        <w:t xml:space="preserve">b. </w:t>
      </w:r>
      <w:r>
        <w:rPr>
          <w:i/>
        </w:rPr>
        <w:t>Năng lực giao tiếp và hợp tác</w:t>
      </w:r>
      <w:r>
        <w:br/>
      </w:r>
      <w:r>
        <w:t xml:space="preserve">- </w:t>
      </w:r>
      <w:r>
        <w:t xml:space="preserve">Qua theo dõi, </w:t>
      </w:r>
      <w:r>
        <w:t>đánh giá</w:t>
      </w:r>
      <w:r>
        <w:t xml:space="preserve"> được khả năng hoàn thành công vịêc của từng thành vịên trong nhóm để đề xuất điều chỉnh phương </w:t>
      </w:r>
      <w:r>
        <w:t>á</w:t>
      </w:r>
      <w:r>
        <w:t>n phân công công vịêc và tổ chức hoạt động hợp</w:t>
      </w:r>
      <w:r>
        <w:t xml:space="preserve"> </w:t>
      </w:r>
      <w:r>
        <w:t>t</w:t>
      </w:r>
      <w:r>
        <w:t>ác</w:t>
      </w:r>
      <w:r>
        <w:t>.</w:t>
      </w:r>
      <w:r>
        <w:br/>
      </w:r>
      <w:r>
        <w:t xml:space="preserve">- </w:t>
      </w:r>
      <w:r>
        <w:t>Biết theo dõi tiến độ hoàn thành công vịêc của từng thành vịên và cả nhóm để điều h</w:t>
      </w:r>
      <w:r>
        <w:t>ành</w:t>
      </w:r>
      <w:r>
        <w:t xml:space="preserve"> hoạt động ph</w:t>
      </w:r>
      <w:r>
        <w:t>ối</w:t>
      </w:r>
      <w:r>
        <w:t xml:space="preserve"> hợp; biết khiêm tôn tiếp thu sự góp ý và nhiêt tình chia sẻ, hỗ trợ c</w:t>
      </w:r>
      <w:r>
        <w:t>ác</w:t>
      </w:r>
      <w:r>
        <w:t xml:space="preserve"> thành vịên trong</w:t>
      </w:r>
      <w:r>
        <w:t xml:space="preserve"> </w:t>
      </w:r>
      <w:r>
        <w:t>nhóm.</w:t>
      </w:r>
      <w:r>
        <w:br/>
      </w:r>
      <w:r>
        <w:t xml:space="preserve">- </w:t>
      </w:r>
      <w:r>
        <w:t>H</w:t>
      </w:r>
      <w:r>
        <w:t>ọ</w:t>
      </w:r>
      <w:r>
        <w:t xml:space="preserve">c sinh trao đổi, trình bày, chia sẻ ý tưởng, nội dung </w:t>
      </w:r>
      <w:r>
        <w:t>học tập</w:t>
      </w:r>
      <w:r>
        <w:t>.</w:t>
      </w:r>
      <w:r>
        <w:br/>
      </w:r>
      <w:r>
        <w:rPr>
          <w:i/>
        </w:rPr>
        <w:t xml:space="preserve">c. </w:t>
      </w:r>
      <w:r>
        <w:rPr>
          <w:i/>
        </w:rPr>
        <w:t>Năng lực giải quyết vấn đề và sáng tạo</w:t>
      </w:r>
      <w:r>
        <w:br/>
      </w:r>
      <w:r>
        <w:t xml:space="preserve">- </w:t>
      </w:r>
      <w:r>
        <w:t>Phân tích được tình h</w:t>
      </w:r>
      <w:r>
        <w:t>uống trong học tập</w:t>
      </w:r>
      <w:r>
        <w:t>, trong cuộc s</w:t>
      </w:r>
      <w:r>
        <w:t>ống</w:t>
      </w:r>
      <w:r>
        <w:t>; p</w:t>
      </w:r>
      <w:r>
        <w:t>hát hiện</w:t>
      </w:r>
      <w:r>
        <w:t xml:space="preserve"> và nêu được tình h</w:t>
      </w:r>
      <w:r>
        <w:t>uống</w:t>
      </w:r>
      <w:r>
        <w:t xml:space="preserve"> có vấn đề trong h</w:t>
      </w:r>
      <w:r>
        <w:t>ọc tập</w:t>
      </w:r>
      <w:r>
        <w:t>, trong cuộc</w:t>
      </w:r>
      <w:r>
        <w:t xml:space="preserve"> </w:t>
      </w:r>
      <w:r>
        <w:t>s</w:t>
      </w:r>
      <w:r>
        <w:t>ống</w:t>
      </w:r>
      <w:r>
        <w:t>.</w:t>
      </w:r>
      <w:r>
        <w:br/>
      </w:r>
      <w:r>
        <w:t xml:space="preserve">3. </w:t>
      </w:r>
      <w:r>
        <w:t>Về phẩm</w:t>
      </w:r>
      <w:r>
        <w:t xml:space="preserve"> </w:t>
      </w:r>
      <w:r>
        <w:t>chất</w:t>
      </w:r>
      <w:r>
        <w:br/>
      </w:r>
      <w:r>
        <w:t xml:space="preserve">- </w:t>
      </w:r>
      <w:r>
        <w:t xml:space="preserve">Nhân </w:t>
      </w:r>
      <w:r>
        <w:t>ái</w:t>
      </w:r>
      <w:r>
        <w:t>: Hoạt động nhóm h</w:t>
      </w:r>
      <w:r>
        <w:t xml:space="preserve">iệu </w:t>
      </w:r>
      <w:r>
        <w:t>quả, giúp đỡ c</w:t>
      </w:r>
      <w:r>
        <w:t>ác</w:t>
      </w:r>
      <w:r>
        <w:t xml:space="preserve"> thành vịên trong</w:t>
      </w:r>
      <w:r>
        <w:t xml:space="preserve"> </w:t>
      </w:r>
      <w:r>
        <w:t>nhóm.</w:t>
      </w:r>
      <w:r>
        <w:br/>
      </w:r>
      <w:r>
        <w:t xml:space="preserve">- </w:t>
      </w:r>
      <w:r>
        <w:t xml:space="preserve">Chăm chỉ: Tích cực tìm tòi và </w:t>
      </w:r>
      <w:r>
        <w:t>sá</w:t>
      </w:r>
      <w:r>
        <w:t>ng tạo trong học tâp; chủ động thực h</w:t>
      </w:r>
      <w:r>
        <w:t>iệ</w:t>
      </w:r>
      <w:r>
        <w:t>n nh</w:t>
      </w:r>
      <w:r>
        <w:t>iệ</w:t>
      </w:r>
      <w:r>
        <w:t>m vụ trong c</w:t>
      </w:r>
      <w:r>
        <w:t>ác</w:t>
      </w:r>
      <w:r>
        <w:t xml:space="preserve"> hoạt động h</w:t>
      </w:r>
      <w:r>
        <w:t>ọc</w:t>
      </w:r>
      <w:r>
        <w:t xml:space="preserve"> </w:t>
      </w:r>
      <w:r>
        <w:t>t</w:t>
      </w:r>
      <w:r>
        <w:t>ập</w:t>
      </w:r>
      <w:r>
        <w:t>.</w:t>
      </w:r>
      <w:r>
        <w:br/>
      </w:r>
      <w:r>
        <w:t xml:space="preserve">- </w:t>
      </w:r>
      <w:r>
        <w:t>Trung thực: trong qu</w:t>
      </w:r>
      <w:r>
        <w:t>á</w:t>
      </w:r>
      <w:r>
        <w:t xml:space="preserve"> trình làm thí ngh</w:t>
      </w:r>
      <w:r>
        <w:t>iệm</w:t>
      </w:r>
      <w:r>
        <w:t xml:space="preserve"> (vịết và trình bày đúng v</w:t>
      </w:r>
      <w:r>
        <w:t>ới</w:t>
      </w:r>
      <w:r>
        <w:t xml:space="preserve"> kết quả thực</w:t>
      </w:r>
      <w:r>
        <w:t xml:space="preserve"> </w:t>
      </w:r>
      <w:r>
        <w:t>ngh</w:t>
      </w:r>
      <w:r>
        <w:t>iệm</w:t>
      </w:r>
      <w:r>
        <w:t>).</w:t>
      </w:r>
      <w:r>
        <w:br/>
      </w:r>
      <w:r>
        <w:t xml:space="preserve">- </w:t>
      </w:r>
      <w:r>
        <w:t>Tr</w:t>
      </w:r>
      <w:r>
        <w:t>ách</w:t>
      </w:r>
      <w:r>
        <w:t xml:space="preserve"> nh</w:t>
      </w:r>
      <w:r>
        <w:t>iệm</w:t>
      </w:r>
      <w:r>
        <w:t>: Có ý thức hỗ trợ, hợp t</w:t>
      </w:r>
      <w:r>
        <w:t>ác</w:t>
      </w:r>
      <w:r>
        <w:t>, tự gi</w:t>
      </w:r>
      <w:r>
        <w:t>ác</w:t>
      </w:r>
      <w:r>
        <w:t xml:space="preserve"> hoàn thành c</w:t>
      </w:r>
      <w:r>
        <w:t>ác</w:t>
      </w:r>
      <w:r>
        <w:t xml:space="preserve"> nhiêm vụ h</w:t>
      </w:r>
      <w:r>
        <w:t>ọc</w:t>
      </w:r>
      <w:r>
        <w:t xml:space="preserve"> </w:t>
      </w:r>
      <w:r>
        <w:t>tâp.</w:t>
      </w:r>
      <w:r>
        <w:t xml:space="preserve"> </w:t>
      </w:r>
      <w:r>
        <w:t>Có tr</w:t>
      </w:r>
      <w:r>
        <w:t>ách</w:t>
      </w:r>
      <w:r>
        <w:t xml:space="preserve"> nh</w:t>
      </w:r>
      <w:r>
        <w:t>iệ</w:t>
      </w:r>
      <w:r>
        <w:t>m v</w:t>
      </w:r>
      <w:r>
        <w:t>ới</w:t>
      </w:r>
      <w:r>
        <w:t xml:space="preserve"> môi tr</w:t>
      </w:r>
      <w:r>
        <w:t>ường sống</w:t>
      </w:r>
      <w:r>
        <w:t xml:space="preserve"> trong vị</w:t>
      </w:r>
      <w:r>
        <w:t>ệc</w:t>
      </w:r>
      <w:r>
        <w:t xml:space="preserve"> thực h</w:t>
      </w:r>
      <w:r>
        <w:t>iệ</w:t>
      </w:r>
      <w:r>
        <w:t>n thí ngh</w:t>
      </w:r>
      <w:r>
        <w:t>iệm</w:t>
      </w:r>
      <w:r>
        <w:t xml:space="preserve"> lượng nh</w:t>
      </w:r>
      <w:r>
        <w:t xml:space="preserve">ỏ tiết kiệm hoá </w:t>
      </w:r>
      <w:r>
        <w:t>chất.</w:t>
      </w:r>
      <w:r>
        <w:br/>
      </w:r>
      <w:r>
        <w:rPr>
          <w:b/>
        </w:rPr>
        <w:t xml:space="preserve">II. </w:t>
      </w:r>
      <w:r>
        <w:rPr>
          <w:b/>
        </w:rPr>
        <w:t>THIẾT BỊ DẠY HỌC VÀ HỌC LIỆU</w:t>
      </w:r>
      <w:r>
        <w:br/>
      </w:r>
      <w:r>
        <w:rPr>
          <w:b/>
        </w:rPr>
        <w:t>1. Tư liệu dạy học bao gồm</w:t>
      </w:r>
      <w:r>
        <w:br/>
      </w:r>
      <w:r>
        <w:t xml:space="preserve">- </w:t>
      </w:r>
      <w:r>
        <w:t>Dụng cụ và hóa</w:t>
      </w:r>
      <w:r>
        <w:t xml:space="preserve"> </w:t>
      </w:r>
      <w:r>
        <w:t>chất:</w:t>
      </w:r>
      <w:r>
        <w:br/>
      </w:r>
      <w:r>
        <w:t>+ Thí ngh</w:t>
      </w:r>
      <w:r>
        <w:t>iệm</w:t>
      </w:r>
      <w:r>
        <w:t xml:space="preserve"> đ</w:t>
      </w:r>
      <w:r>
        <w:t>ốt</w:t>
      </w:r>
      <w:r>
        <w:t xml:space="preserve"> sulfur trong oxygen.</w:t>
      </w:r>
      <w:r>
        <w:br/>
      </w:r>
      <w:r>
        <w:t>Bình tam gi</w:t>
      </w:r>
      <w:r>
        <w:t>ác</w:t>
      </w:r>
      <w:r>
        <w:t xml:space="preserve"> đã thu đầy khí oxygene (1 bình), muôi sắt (1 cai), đèn cồn (1 cai), muỗng thủy tinh (1 cai), côc thủy tinh (1 cai), bột sulfur.</w:t>
      </w:r>
      <w:r>
        <w:br/>
      </w:r>
      <w:r>
        <w:t xml:space="preserve">- </w:t>
      </w:r>
      <w:r>
        <w:t>H</w:t>
      </w:r>
      <w:r>
        <w:t>ọc liệu</w:t>
      </w:r>
      <w:r>
        <w:t xml:space="preserve"> đ</w:t>
      </w:r>
      <w:r>
        <w:t>iện</w:t>
      </w:r>
      <w:r>
        <w:t xml:space="preserve"> </w:t>
      </w:r>
      <w:r>
        <w:t>tử:</w:t>
      </w:r>
      <w:r>
        <w:br/>
      </w:r>
      <w:r>
        <w:t>+ Phim thí ngh</w:t>
      </w:r>
      <w:r>
        <w:t>iệ</w:t>
      </w:r>
      <w:r>
        <w:t>m iron với sulfur; phim khai th</w:t>
      </w:r>
      <w:r>
        <w:t>á</w:t>
      </w:r>
      <w:r>
        <w:t>c sulfur.</w:t>
      </w:r>
      <w:r>
        <w:br/>
      </w:r>
      <w:r>
        <w:t>+ Hình ảnh liên quan.</w:t>
      </w:r>
      <w:r>
        <w:br/>
      </w:r>
      <w:r>
        <w:t xml:space="preserve">- </w:t>
      </w:r>
      <w:r>
        <w:t>C</w:t>
      </w:r>
      <w:r>
        <w:t>á</w:t>
      </w:r>
      <w:r>
        <w:t>c phiếu h</w:t>
      </w:r>
      <w:r>
        <w:t>ọc</w:t>
      </w:r>
      <w:r>
        <w:t xml:space="preserve"> tâp (xem phụ</w:t>
      </w:r>
      <w:r>
        <w:t xml:space="preserve"> </w:t>
      </w:r>
      <w:r>
        <w:t>lục).</w:t>
      </w:r>
      <w:r>
        <w:br/>
      </w:r>
      <w:r>
        <w:t xml:space="preserve">- </w:t>
      </w:r>
      <w:r>
        <w:t>Phiếu đ</w:t>
      </w:r>
      <w:r>
        <w:t>ánh giá</w:t>
      </w:r>
      <w:r>
        <w:t xml:space="preserve"> (xem phụ</w:t>
      </w:r>
      <w:r>
        <w:t xml:space="preserve"> </w:t>
      </w:r>
      <w:r>
        <w:t>lục).</w:t>
      </w:r>
      <w:r>
        <w:br/>
      </w:r>
      <w:r>
        <w:t xml:space="preserve">- </w:t>
      </w:r>
      <w:r>
        <w:t>Bảng tiêu chí đ</w:t>
      </w:r>
      <w:r>
        <w:t>ánh giá</w:t>
      </w:r>
      <w:r>
        <w:t xml:space="preserve"> hoạt động 4: tìm tòi, mở rộng (xem phụ</w:t>
      </w:r>
      <w:r>
        <w:t xml:space="preserve"> </w:t>
      </w:r>
      <w:r>
        <w:t>lục).</w:t>
      </w:r>
      <w:r>
        <w:br/>
      </w:r>
      <w:r>
        <w:t>- Các phiếu học tập liên quan đến sulfur dioxide, giấy A3, A5, thẻ màu, bút lông, keo dán.</w:t>
      </w:r>
      <w:r>
        <w:br/>
      </w:r>
      <w:r>
        <w:t xml:space="preserve"> </w:t>
      </w:r>
      <w:r>
        <w:t>- Các phiếu đánh giá sản phẩm theo tiêu chí.</w:t>
      </w:r>
      <w:r>
        <w:br/>
      </w:r>
      <w:r>
        <w:t>- Game ô chữ được soạn thảo bằng phần mềm powerpoint.</w:t>
      </w:r>
      <w:r>
        <w:br/>
      </w:r>
      <w:r>
        <w:t>- Sách giáo khoa và các tư liệu khác …</w:t>
      </w:r>
      <w:r>
        <w:br/>
      </w:r>
      <w:r>
        <w:rPr>
          <w:b/>
        </w:rPr>
        <w:t>2. Học liệu số</w:t>
      </w:r>
      <w:r>
        <w:br/>
      </w:r>
      <w:r>
        <w:t>- Link padlet</w:t>
      </w:r>
      <w:r>
        <w:t xml:space="preserve"> </w:t>
      </w:r>
      <w:r>
        <w:t xml:space="preserve">https://padlet.com/tulieutaphuan/Hoahọc11 </w:t>
      </w:r>
      <w:r>
        <w:t>.</w:t>
      </w:r>
      <w:r>
        <w:br/>
      </w:r>
      <w:r>
        <w:t>- Tài liệu đọc</w:t>
      </w:r>
      <w:r>
        <w:t xml:space="preserve"> </w:t>
      </w:r>
      <w:r>
        <w:t>https://www.studocu.com/vn/document/truong-dai-học-su-pham-thanh-pho-ho-chi-minh/hoa-học-vo-co/danh-phap-iupac-mới/22003477</w:t>
      </w:r>
      <w:r>
        <w:t xml:space="preserve"> </w:t>
      </w:r>
      <w:r>
        <w:t>(đây là trang web do</w:t>
      </w:r>
      <w:r>
        <w:t xml:space="preserve"> </w:t>
      </w:r>
      <w:r>
        <w:t>Đại học Sư Phạm thiết kế nhằm hỗ trợ gọi tên một số hợp chất vô cơ theo danh pháp</w:t>
      </w:r>
      <w:r>
        <w:t xml:space="preserve"> </w:t>
      </w:r>
      <w:r>
        <w:t>mới, phù hợp với đổi mới chương trình 2018)</w:t>
      </w:r>
      <w:r>
        <w:br/>
      </w:r>
      <w:r>
        <w:t xml:space="preserve">- </w:t>
      </w:r>
      <w:r>
        <w:t>Vịdeo</w:t>
      </w:r>
      <w:r>
        <w:t xml:space="preserve"> </w:t>
      </w:r>
      <w:r>
        <w:t>thí nghiệm</w:t>
      </w:r>
      <w:r>
        <w:t xml:space="preserve"> </w:t>
      </w:r>
      <w:r>
        <w:t>điều chế</w:t>
      </w:r>
      <w:r>
        <w:t xml:space="preserve"> </w:t>
      </w:r>
      <w:r>
        <w:t xml:space="preserve">sulfur dioxide </w:t>
      </w:r>
      <w:r>
        <w:t>trong phòng thí nghiệm</w:t>
      </w:r>
      <w:r>
        <w:br/>
      </w:r>
      <w:r>
        <w:t>https://www.youtube.com/watch?v=vc8JH3eh3sw</w:t>
      </w:r>
      <w:r>
        <w:br/>
      </w:r>
      <w:r>
        <w:t xml:space="preserve">- </w:t>
      </w:r>
      <w:r>
        <w:t>Vịdeo thí nghiệm</w:t>
      </w:r>
      <w:r>
        <w:t>: sulfur dioxide</w:t>
      </w:r>
      <w:r>
        <w:t xml:space="preserve"> </w:t>
      </w:r>
      <w:r>
        <w:t>tác dụng với dung dịch nước brom.</w:t>
      </w:r>
      <w:r>
        <w:br/>
      </w:r>
      <w:r>
        <w:t>https://www.youtube.com/watch?v=W5Mtv8373h0</w:t>
      </w:r>
      <w:r>
        <w:br/>
      </w:r>
      <w:r>
        <w:t xml:space="preserve">- </w:t>
      </w:r>
      <w:r>
        <w:t>Vịdeo thí nghiệm</w:t>
      </w:r>
      <w:r>
        <w:t xml:space="preserve">: sulfur dioxide </w:t>
      </w:r>
      <w:r>
        <w:t>tác dụng với dung dịch</w:t>
      </w:r>
      <w:r>
        <w:t xml:space="preserve"> </w:t>
      </w:r>
      <w:r>
        <w:t>hydrogen sulfide</w:t>
      </w:r>
      <w:r>
        <w:br/>
      </w:r>
      <w:r>
        <w:t xml:space="preserve">- </w:t>
      </w:r>
      <w:r>
        <w:t>Vịdeo thí nghiệm</w:t>
      </w:r>
      <w:r>
        <w:t xml:space="preserve">: sulfur dioxide </w:t>
      </w:r>
      <w:r>
        <w:t>tác dụng với dung dịch</w:t>
      </w:r>
      <w:r>
        <w:t xml:space="preserve"> </w:t>
      </w:r>
      <w:r>
        <w:t>hydrogen sulfide</w:t>
      </w:r>
      <w:r>
        <w:br/>
      </w:r>
      <w:r>
        <w:t xml:space="preserve"> </w:t>
      </w:r>
      <w:r>
        <w:t>https://www.youtube.com/watch?v=HBoQVG8wNkI</w:t>
      </w:r>
      <w:r>
        <w:br/>
      </w:r>
      <w:r>
        <w:t>- Vịdeo: Nguyên nhân và tác hại mưa acid</w:t>
      </w:r>
      <w:r>
        <w:t xml:space="preserve"> https://litteritcostsyou.org/mua-axit/ </w:t>
      </w:r>
      <w:r>
        <w:t>.</w:t>
      </w:r>
      <w:r>
        <w:br/>
      </w:r>
      <w:r>
        <w:rPr>
          <w:b/>
        </w:rPr>
        <w:t xml:space="preserve">III. </w:t>
      </w:r>
      <w:r>
        <w:rPr>
          <w:b/>
        </w:rPr>
        <w:t>TIẾN TRÌNH DẠY HỌC</w:t>
      </w:r>
      <w:r>
        <w:br/>
      </w:r>
      <w:r>
        <w:rPr>
          <w:b/>
        </w:rPr>
        <w:t>Tiết 1: SULFUR</w:t>
      </w:r>
      <w:r>
        <w:br/>
      </w:r>
      <w:r>
        <w:rPr>
          <w:b/>
        </w:rPr>
        <w:t>1. Hoạt động khởi động: 15 phút</w:t>
      </w:r>
      <w:r>
        <w:br/>
      </w:r>
      <w:r>
        <w:rPr>
          <w:b/>
        </w:rPr>
        <w:t xml:space="preserve">a) </w:t>
      </w:r>
      <w:r>
        <w:rPr>
          <w:b/>
        </w:rPr>
        <w:t>Mục tiêu:</w:t>
      </w:r>
      <w:r>
        <w:br/>
      </w:r>
      <w:r>
        <w:t>-</w:t>
      </w:r>
      <w:r>
        <w:t xml:space="preserve"> </w:t>
      </w:r>
      <w:r>
        <w:t>Tạo không khí vui vẻ trong l</w:t>
      </w:r>
      <w:r>
        <w:t>ớp học</w:t>
      </w:r>
      <w:r>
        <w:t>, khơi gợi hứng thú của HS vào tiết</w:t>
      </w:r>
      <w:r>
        <w:t xml:space="preserve"> </w:t>
      </w:r>
      <w:r>
        <w:t>h</w:t>
      </w:r>
      <w:r>
        <w:t>ọ</w:t>
      </w:r>
      <w:r>
        <w:t>c.</w:t>
      </w:r>
      <w:r>
        <w:br/>
      </w:r>
      <w:r>
        <w:t>-</w:t>
      </w:r>
      <w:r>
        <w:t xml:space="preserve"> </w:t>
      </w:r>
      <w:r>
        <w:t>Nêu được trạng th</w:t>
      </w:r>
      <w:r>
        <w:t>á</w:t>
      </w:r>
      <w:r>
        <w:t>i tự nhiên của nguyên t</w:t>
      </w:r>
      <w:r>
        <w:t>ố</w:t>
      </w:r>
      <w:r>
        <w:t xml:space="preserve"> </w:t>
      </w:r>
      <w:r>
        <w:t>sulfur.</w:t>
      </w:r>
      <w:r>
        <w:br/>
      </w:r>
      <w:r>
        <w:t>-</w:t>
      </w:r>
      <w:r>
        <w:t xml:space="preserve"> </w:t>
      </w:r>
      <w:r>
        <w:t>Biết được sulfur được khai t</w:t>
      </w:r>
      <w:r>
        <w:t>hác</w:t>
      </w:r>
      <w:r>
        <w:t xml:space="preserve"> ở</w:t>
      </w:r>
      <w:r>
        <w:t xml:space="preserve"> </w:t>
      </w:r>
      <w:r>
        <w:t>đâu.</w:t>
      </w:r>
      <w:r>
        <w:br/>
      </w:r>
      <w:r>
        <w:t>-</w:t>
      </w:r>
      <w:r>
        <w:t xml:space="preserve"> </w:t>
      </w:r>
      <w:r>
        <w:t>Dự đ</w:t>
      </w:r>
      <w:r>
        <w:t>oá</w:t>
      </w:r>
      <w:r>
        <w:t>n được tính chất hóa h</w:t>
      </w:r>
      <w:r>
        <w:t>ọ</w:t>
      </w:r>
      <w:r>
        <w:t>c của sulfur dựa vào sự</w:t>
      </w:r>
      <w:r>
        <w:t xml:space="preserve"> </w:t>
      </w:r>
      <w:r>
        <w:t>ch</w:t>
      </w:r>
      <w:r>
        <w:t>á</w:t>
      </w:r>
      <w:r>
        <w:t>y.</w:t>
      </w:r>
      <w:r>
        <w:br/>
      </w:r>
      <w:r>
        <w:rPr>
          <w:b/>
        </w:rPr>
        <w:t xml:space="preserve">b) </w:t>
      </w:r>
      <w:r>
        <w:rPr>
          <w:b/>
        </w:rPr>
        <w:t xml:space="preserve">Nôi dung: </w:t>
      </w:r>
      <w:r>
        <w:t xml:space="preserve">HS </w:t>
      </w:r>
      <w:r>
        <w:t xml:space="preserve">theo dõi đoạn phim sau, </w:t>
      </w:r>
      <w:r>
        <w:t>trả l</w:t>
      </w:r>
      <w:r>
        <w:t>ờ</w:t>
      </w:r>
      <w:r>
        <w:t>i c</w:t>
      </w:r>
      <w:r>
        <w:t>á</w:t>
      </w:r>
      <w:r>
        <w:t>c câu h</w:t>
      </w:r>
      <w:r>
        <w:t>ỏ</w:t>
      </w:r>
      <w:r>
        <w:t>i sau</w:t>
      </w:r>
      <w:r>
        <w:t>:</w:t>
      </w:r>
      <w:r>
        <w:br/>
      </w:r>
      <w:r>
        <w:rPr>
          <w:b/>
        </w:rPr>
        <w:t xml:space="preserve">Câu 1: </w:t>
      </w:r>
      <w:r>
        <w:t>Trạng th</w:t>
      </w:r>
      <w:r>
        <w:t>ái</w:t>
      </w:r>
      <w:r>
        <w:t xml:space="preserve"> tự nhiên của sulfur?</w:t>
      </w:r>
      <w:r>
        <w:br/>
      </w:r>
      <w:r>
        <w:rPr>
          <w:b/>
        </w:rPr>
        <w:t xml:space="preserve">Câu 2: </w:t>
      </w:r>
      <w:r>
        <w:t>Khai th</w:t>
      </w:r>
      <w:r>
        <w:t>ác</w:t>
      </w:r>
      <w:r>
        <w:t xml:space="preserve"> sulfur ở đâu?</w:t>
      </w:r>
      <w:r>
        <w:br/>
      </w:r>
      <w:r>
        <w:rPr>
          <w:b/>
        </w:rPr>
        <w:t xml:space="preserve">Câu 3: </w:t>
      </w:r>
      <w:r>
        <w:t>Dự đ</w:t>
      </w:r>
      <w:r>
        <w:t>oán</w:t>
      </w:r>
      <w:r>
        <w:t xml:space="preserve"> tính chất hóa học của sulfur?</w:t>
      </w:r>
      <w:r>
        <w:br/>
      </w:r>
      <w:r>
        <w:rPr>
          <w:b/>
        </w:rPr>
        <w:t xml:space="preserve">Câu 4: </w:t>
      </w:r>
      <w:r>
        <w:t>Ứng dụng của sulfur mà em biết?</w:t>
      </w:r>
      <w:r>
        <w:br/>
      </w:r>
      <w:r>
        <w:rPr>
          <w:b/>
        </w:rPr>
        <w:t xml:space="preserve">c) </w:t>
      </w:r>
      <w:r>
        <w:rPr>
          <w:b/>
        </w:rPr>
        <w:t xml:space="preserve">Sản phẩm: </w:t>
      </w:r>
      <w:r>
        <w:t>Dự kiến câu trả l</w:t>
      </w:r>
      <w:r>
        <w:t>ời</w:t>
      </w:r>
      <w:r>
        <w:t xml:space="preserve"> của học</w:t>
      </w:r>
      <w:r>
        <w:t xml:space="preserve"> </w:t>
      </w:r>
      <w:r>
        <w:t>sinh:</w:t>
      </w:r>
      <w:r>
        <w:br/>
      </w:r>
      <w:r>
        <w:t>-</w:t>
      </w:r>
      <w:r>
        <w:t xml:space="preserve"> </w:t>
      </w:r>
      <w:r>
        <w:t>Nội dung trong đoạn phim cho biết: sulfur là chất bột màu vàng, khai th</w:t>
      </w:r>
      <w:r>
        <w:t>ác</w:t>
      </w:r>
      <w:r>
        <w:t xml:space="preserve"> sulfur ở c</w:t>
      </w:r>
      <w:r>
        <w:t>ác mỏ quặng</w:t>
      </w:r>
      <w:r>
        <w:t>, sulfur ch</w:t>
      </w:r>
      <w:r>
        <w:t>áy</w:t>
      </w:r>
      <w:r>
        <w:t xml:space="preserve"> cho ngon lửa màu xanh, độc, sulfur nóng</w:t>
      </w:r>
      <w:r>
        <w:t xml:space="preserve"> </w:t>
      </w:r>
      <w:r>
        <w:t>chảy…</w:t>
      </w:r>
      <w:r>
        <w:br/>
      </w:r>
      <w:r>
        <w:rPr>
          <w:b/>
        </w:rPr>
        <w:t xml:space="preserve">d) </w:t>
      </w:r>
      <w:r>
        <w:rPr>
          <w:b/>
        </w:rPr>
        <w:t xml:space="preserve">Tổ chức thực hiện: </w:t>
      </w:r>
      <w:r>
        <w:t>Sử</w:t>
      </w:r>
      <w:r>
        <w:t xml:space="preserve"> </w:t>
      </w:r>
      <w:r>
        <w:t>dụng</w:t>
      </w:r>
      <w:r>
        <w:br/>
      </w:r>
      <w:r>
        <w:t>+ Phương ph</w:t>
      </w:r>
      <w:r>
        <w:t>áp</w:t>
      </w:r>
      <w:r>
        <w:t xml:space="preserve"> nêu và giải quyết vấn đề, phương phap trực quan.</w:t>
      </w:r>
      <w:r>
        <w:br/>
      </w:r>
      <w:r>
        <w:t>+ K</w:t>
      </w:r>
      <w:r>
        <w:t>ĩ thuật</w:t>
      </w:r>
      <w:r>
        <w:t xml:space="preserve"> tia ch</w:t>
      </w:r>
      <w:r>
        <w:t>ớp</w:t>
      </w:r>
      <w:r>
        <w:t xml:space="preserve">, </w:t>
      </w:r>
      <w:r>
        <w:t>kĩ thuật</w:t>
      </w:r>
      <w:r>
        <w:t xml:space="preserve"> phân tích vịdeo.</w:t>
      </w:r>
      <w:r>
        <w:br/>
      </w:r>
      <w:r>
        <w:t>-</w:t>
      </w:r>
      <w:r>
        <w:t xml:space="preserve"> </w:t>
      </w:r>
      <w:r>
        <w:t>Bước 1: Chuyển giao nhiệm vụ học</w:t>
      </w:r>
      <w:r>
        <w:t xml:space="preserve"> </w:t>
      </w:r>
      <w:r>
        <w:t>tập:</w:t>
      </w:r>
      <w:r>
        <w:br/>
      </w:r>
      <w:r>
        <w:t>+ Cho h</w:t>
      </w:r>
      <w:r>
        <w:t>ọc</w:t>
      </w:r>
      <w:r>
        <w:t xml:space="preserve"> sinh xem một đoạn phim: Hành trình kh</w:t>
      </w:r>
      <w:r>
        <w:t>á</w:t>
      </w:r>
      <w:r>
        <w:t>m ph</w:t>
      </w:r>
      <w:r>
        <w:t>á</w:t>
      </w:r>
      <w:r>
        <w:t>: Khai th</w:t>
      </w:r>
      <w:r>
        <w:t>á</w:t>
      </w:r>
      <w:r>
        <w:t>c sulfur trong lòng núi lửa.</w:t>
      </w:r>
      <w:r>
        <w:br/>
      </w:r>
      <w:r>
        <w:t>+ H</w:t>
      </w:r>
      <w:r>
        <w:t>ọc</w:t>
      </w:r>
      <w:r>
        <w:t xml:space="preserve"> sinh hoạt động c</w:t>
      </w:r>
      <w:r>
        <w:t>á</w:t>
      </w:r>
      <w:r>
        <w:t xml:space="preserve"> nhân, hoạt động nhóm cho biết những gì mà mình quan sat được, giải thích.</w:t>
      </w:r>
      <w:r>
        <w:br/>
      </w:r>
      <w:r>
        <w:t>-</w:t>
      </w:r>
      <w:r>
        <w:t xml:space="preserve"> </w:t>
      </w:r>
      <w:r>
        <w:t>Bước 2: Thực hiện nhiệm</w:t>
      </w:r>
      <w:r>
        <w:t xml:space="preserve"> </w:t>
      </w:r>
      <w:r>
        <w:t>vụ</w:t>
      </w:r>
      <w:r>
        <w:br/>
      </w:r>
      <w:r>
        <w:t>+ H</w:t>
      </w:r>
      <w:r>
        <w:t>ọc</w:t>
      </w:r>
      <w:r>
        <w:t xml:space="preserve"> sinh hoạt động c</w:t>
      </w:r>
      <w:r>
        <w:t>á</w:t>
      </w:r>
      <w:r>
        <w:t xml:space="preserve"> nhân cho biết những gì mà mình quan sat được, giải thích.</w:t>
      </w:r>
      <w:r>
        <w:br/>
      </w:r>
      <w:r>
        <w:t>+ Gi</w:t>
      </w:r>
      <w:r>
        <w:t>áo</w:t>
      </w:r>
      <w:r>
        <w:t xml:space="preserve"> vịên quan s</w:t>
      </w:r>
      <w:r>
        <w:t>át</w:t>
      </w:r>
      <w:r>
        <w:t>, giúp đỡ, gợi ý học sinh nếu cần.</w:t>
      </w:r>
      <w:r>
        <w:br/>
      </w:r>
      <w:r>
        <w:t>-</w:t>
      </w:r>
      <w:r>
        <w:t xml:space="preserve"> </w:t>
      </w:r>
      <w:r>
        <w:t>Bước 3: Báo cáo kết quả và thảo</w:t>
      </w:r>
      <w:r>
        <w:t xml:space="preserve"> </w:t>
      </w:r>
      <w:r>
        <w:t>luận</w:t>
      </w:r>
      <w:r>
        <w:br/>
      </w:r>
      <w:r>
        <w:t>+ H</w:t>
      </w:r>
      <w:r>
        <w:t>ọc</w:t>
      </w:r>
      <w:r>
        <w:t xml:space="preserve"> sinh trả l</w:t>
      </w:r>
      <w:r>
        <w:t>ời</w:t>
      </w:r>
      <w:r>
        <w:t>, h</w:t>
      </w:r>
      <w:r>
        <w:t>ọc</w:t>
      </w:r>
      <w:r>
        <w:t xml:space="preserve"> sinh còn lại nhân xét.</w:t>
      </w:r>
      <w:r>
        <w:br/>
      </w:r>
      <w:r>
        <w:t>+ Trả l</w:t>
      </w:r>
      <w:r>
        <w:t>ời</w:t>
      </w:r>
      <w:r>
        <w:t xml:space="preserve"> c</w:t>
      </w:r>
      <w:r>
        <w:t>ác</w:t>
      </w:r>
      <w:r>
        <w:t xml:space="preserve"> ý:</w:t>
      </w:r>
      <w:r>
        <w:t xml:space="preserve"> </w:t>
      </w:r>
      <w:r>
        <w:t>Sulfu</w:t>
      </w:r>
      <w:r>
        <w:t>r</w:t>
      </w:r>
      <w:r>
        <w:t xml:space="preserve"> </w:t>
      </w:r>
      <w:r>
        <w:t>là</w:t>
      </w:r>
      <w:r>
        <w:t xml:space="preserve"> </w:t>
      </w:r>
      <w:r>
        <w:t>chất</w:t>
      </w:r>
      <w:r>
        <w:t xml:space="preserve"> </w:t>
      </w:r>
      <w:r>
        <w:t>bột</w:t>
      </w:r>
      <w:r>
        <w:t xml:space="preserve"> </w:t>
      </w:r>
      <w:r>
        <w:t>màu</w:t>
      </w:r>
      <w:r>
        <w:t xml:space="preserve"> </w:t>
      </w:r>
      <w:r>
        <w:t>vàng,</w:t>
      </w:r>
      <w:r>
        <w:t xml:space="preserve"> </w:t>
      </w:r>
      <w:r>
        <w:t>khai</w:t>
      </w:r>
      <w:r>
        <w:t xml:space="preserve"> </w:t>
      </w:r>
      <w:r>
        <w:t>th</w:t>
      </w:r>
      <w:r>
        <w:t>ác</w:t>
      </w:r>
      <w:r>
        <w:t xml:space="preserve"> </w:t>
      </w:r>
      <w:r>
        <w:t>sulfur</w:t>
      </w:r>
      <w:r>
        <w:t xml:space="preserve"> </w:t>
      </w:r>
      <w:r>
        <w:t>ở</w:t>
      </w:r>
      <w:r>
        <w:t xml:space="preserve"> </w:t>
      </w:r>
      <w:r>
        <w:t>các mỏ quặng</w:t>
      </w:r>
      <w:r>
        <w:t>,</w:t>
      </w:r>
      <w:r>
        <w:t xml:space="preserve"> </w:t>
      </w:r>
      <w:r>
        <w:t>sulfur</w:t>
      </w:r>
      <w:r>
        <w:t xml:space="preserve"> </w:t>
      </w:r>
      <w:r>
        <w:t>ch</w:t>
      </w:r>
      <w:r>
        <w:t>áy cho ngọn</w:t>
      </w:r>
      <w:r>
        <w:t xml:space="preserve"> </w:t>
      </w:r>
      <w:r>
        <w:t>lửa</w:t>
      </w:r>
      <w:r>
        <w:t xml:space="preserve"> </w:t>
      </w:r>
      <w:r>
        <w:t xml:space="preserve">màu </w:t>
      </w:r>
      <w:r>
        <w:t>xanh…</w:t>
      </w:r>
      <w:r>
        <w:br/>
      </w:r>
      <w:r>
        <w:t>-</w:t>
      </w:r>
      <w:r>
        <w:t xml:space="preserve"> </w:t>
      </w:r>
      <w:r>
        <w:t>Bước 4: Đánh giá kết quả thực hiện nhiệm vụ học</w:t>
      </w:r>
      <w:r>
        <w:t xml:space="preserve"> </w:t>
      </w:r>
      <w:r>
        <w:t>tập</w:t>
      </w:r>
      <w:r>
        <w:br/>
      </w:r>
      <w:r>
        <w:t xml:space="preserve">+ GV </w:t>
      </w:r>
      <w:r>
        <w:t>đánh giá thông qua quan sát vấn đáp</w:t>
      </w:r>
      <w:r>
        <w:t>.</w:t>
      </w:r>
      <w:r>
        <w:br/>
      </w:r>
      <w:r>
        <w:t>+ HS có thể sẽ không trả l</w:t>
      </w:r>
      <w:r>
        <w:t>ời</w:t>
      </w:r>
      <w:r>
        <w:t>, giải thích được hết. Vì là HĐ tạo tình huông nên GV không ch</w:t>
      </w:r>
      <w:r>
        <w:t>ốt</w:t>
      </w:r>
      <w:r>
        <w:t xml:space="preserve"> kiến</w:t>
      </w:r>
      <w:r>
        <w:t xml:space="preserve"> </w:t>
      </w:r>
      <w:r>
        <w:t>thức, c</w:t>
      </w:r>
      <w:r>
        <w:t>ác</w:t>
      </w:r>
      <w:r>
        <w:t xml:space="preserve"> vấn đề này sẽ được giải quyết ở HĐ hình thành kiến thức.</w:t>
      </w:r>
      <w:r>
        <w:br/>
      </w:r>
      <w:r>
        <w:rPr>
          <w:b/>
        </w:rPr>
        <w:t>2. Hoạt động 2: Hình Thành kiến thức</w:t>
      </w:r>
      <w:r>
        <w:br/>
      </w:r>
      <w:r>
        <w:br/>
      </w:r>
      <w:r>
        <w:br/>
      </w:r>
      <w:r>
        <w:br/>
      </w:r>
      <w:r>
        <w:br/>
      </w:r>
      <w:r>
        <w:t xml:space="preserve">Hoạt động </w:t>
      </w:r>
      <w:r>
        <w:t>1: Tìm hiểu vị trí, cấu hình electron nguyên tử, tính chất vật lí (</w:t>
      </w:r>
      <w:r>
        <w:rPr>
          <w:i/>
        </w:rPr>
        <w:t>Thời gian: 15 phút</w:t>
      </w:r>
      <w:r>
        <w:t>)</w:t>
      </w:r>
      <w:r>
        <w:br/>
      </w:r>
      <w:r>
        <w:rPr>
          <w:b/>
        </w:rPr>
        <w:t>Mục tiêu:</w:t>
      </w:r>
      <w:r>
        <w:br/>
      </w:r>
      <w:r>
        <w:t>-</w:t>
      </w:r>
      <w:r>
        <w:t xml:space="preserve"> </w:t>
      </w:r>
      <w:r>
        <w:t>Trình bày được cấu tạo, tính chất vật lí của sulfur đơn</w:t>
      </w:r>
      <w:r>
        <w:t xml:space="preserve"> </w:t>
      </w:r>
      <w:r>
        <w:t>chất.</w:t>
      </w:r>
      <w:r>
        <w:br/>
      </w:r>
      <w:r>
        <w:br/>
      </w:r>
      <w:r>
        <w:br/>
      </w:r>
      <w:r>
        <w:br/>
      </w:r>
      <w:r>
        <w:br/>
      </w:r>
      <w:r>
        <w:rPr>
          <w:b/>
        </w:rPr>
        <w:t>Hoạt động của GV và HS</w:t>
      </w:r>
      <w:r>
        <w:br/>
      </w:r>
      <w:r>
        <w:br/>
      </w:r>
      <w:r>
        <w:br/>
      </w:r>
      <w:r>
        <w:rPr>
          <w:b/>
        </w:rPr>
        <w:t>Sản phẩm dự kiến</w:t>
      </w:r>
      <w:r>
        <w:br/>
      </w:r>
      <w:r>
        <w:br/>
      </w:r>
      <w:r>
        <w:br/>
      </w:r>
      <w:r>
        <w:br/>
      </w:r>
      <w:r>
        <w:br/>
      </w:r>
      <w:r>
        <w:t>-</w:t>
      </w:r>
      <w:r>
        <w:t xml:space="preserve"> </w:t>
      </w:r>
      <w:r>
        <w:t>Phương ph</w:t>
      </w:r>
      <w:r>
        <w:t>áp</w:t>
      </w:r>
      <w:r>
        <w:t>, k</w:t>
      </w:r>
      <w:r>
        <w:t>ĩ thuật</w:t>
      </w:r>
      <w:r>
        <w:t xml:space="preserve"> dạy h</w:t>
      </w:r>
      <w:r>
        <w:t>ọc</w:t>
      </w:r>
      <w:r>
        <w:t>: Hoạt động c</w:t>
      </w:r>
      <w:r>
        <w:t>á</w:t>
      </w:r>
      <w:r>
        <w:t xml:space="preserve"> nhân, hoạt động nhóm, k</w:t>
      </w:r>
      <w:r>
        <w:t>ĩ thuật</w:t>
      </w:r>
      <w:r>
        <w:t xml:space="preserve"> mảnh</w:t>
      </w:r>
      <w:r>
        <w:t xml:space="preserve"> </w:t>
      </w:r>
      <w:r>
        <w:t>ghép.</w:t>
      </w:r>
      <w:r>
        <w:br/>
      </w:r>
      <w:r>
        <w:t>-</w:t>
      </w:r>
      <w:r>
        <w:t xml:space="preserve"> </w:t>
      </w:r>
      <w:r>
        <w:t>Bước 1: Chuyển giao nhiệm vụ học</w:t>
      </w:r>
      <w:r>
        <w:t xml:space="preserve"> </w:t>
      </w:r>
      <w:r>
        <w:t>tập</w:t>
      </w:r>
      <w:r>
        <w:br/>
      </w:r>
      <w:r>
        <w:t>+ GV chia lớp thành 4 nhóm để thực hiên nhiêm vụ.</w:t>
      </w:r>
      <w:r>
        <w:br/>
      </w:r>
      <w:r>
        <w:t xml:space="preserve">+ GV yêu cầu nhóm trưởng chia nhóm mình thành 3 nhóm nhỏ. Mỗi nhóm nhỏ phân tích sâu 1 vấn đề mà GV yêu cầu </w:t>
      </w:r>
      <w:r>
        <w:br/>
      </w:r>
      <w:r>
        <w:t>trong phiếu học tâp.</w:t>
      </w:r>
      <w:r>
        <w:br/>
      </w:r>
      <w:r>
        <w:drawing>
          <wp:inline xmlns:a="http://schemas.openxmlformats.org/drawingml/2006/main" xmlns:pic="http://schemas.openxmlformats.org/drawingml/2006/picture">
            <wp:extent cx="3143250" cy="2362200"/>
            <wp:docPr id="1" name="Picture 1"/>
            <wp:cNvGraphicFramePr>
              <a:graphicFrameLocks noChangeAspect="1"/>
            </wp:cNvGraphicFramePr>
            <a:graphic>
              <a:graphicData uri="http://schemas.openxmlformats.org/drawingml/2006/picture">
                <pic:pic>
                  <pic:nvPicPr>
                    <pic:cNvPr id="0" name="temp_inline_c4a5ae2efdd24db7b6bcf47127ed812e.jpg"/>
                    <pic:cNvPicPr/>
                  </pic:nvPicPr>
                  <pic:blipFill>
                    <a:blip r:embed="rId9"/>
                    <a:stretch>
                      <a:fillRect/>
                    </a:stretch>
                  </pic:blipFill>
                  <pic:spPr>
                    <a:xfrm>
                      <a:off x="0" y="0"/>
                      <a:ext cx="3143250" cy="2362200"/>
                    </a:xfrm>
                    <a:prstGeom prst="rect"/>
                  </pic:spPr>
                </pic:pic>
              </a:graphicData>
            </a:graphic>
          </wp:inline>
        </w:drawing>
      </w:r>
      <w:r>
        <w:br/>
      </w:r>
      <w:r>
        <w:t>Nhóm chuyên gia về:</w:t>
      </w:r>
      <w:r>
        <w:br/>
      </w:r>
      <w:r>
        <w:t>a. Vị trí, cấu hình electron.</w:t>
      </w:r>
      <w:r>
        <w:br/>
      </w:r>
      <w:r>
        <w:t>b.</w:t>
      </w:r>
      <w:r>
        <w:t xml:space="preserve"> </w:t>
      </w:r>
      <w:r>
        <w:t>Tính chất vật</w:t>
      </w:r>
      <w:r>
        <w:t xml:space="preserve"> </w:t>
      </w:r>
      <w:r>
        <w:t>lí.</w:t>
      </w:r>
      <w:r>
        <w:br/>
      </w:r>
      <w:r>
        <w:rPr>
          <w:i/>
        </w:rPr>
        <w:t xml:space="preserve">c. </w:t>
      </w:r>
      <w:r>
        <w:t>C</w:t>
      </w:r>
      <w:r>
        <w:t>ác</w:t>
      </w:r>
      <w:r>
        <w:t xml:space="preserve"> s</w:t>
      </w:r>
      <w:r>
        <w:t>ố</w:t>
      </w:r>
      <w:r>
        <w:t xml:space="preserve"> oxi hóa có thể có của sulfur? Dự đoạn tính chất hóa h</w:t>
      </w:r>
      <w:r>
        <w:t>ọ</w:t>
      </w:r>
      <w:r>
        <w:t>c có thể có của sulfur? (</w:t>
      </w:r>
      <w:r>
        <w:rPr>
          <w:i/>
        </w:rPr>
        <w:t>Thời gian: 2 phút)</w:t>
      </w:r>
      <w:r>
        <w:br/>
      </w:r>
      <w:r>
        <w:t>+ Sau khi các nhóm ở vòng 1 hoàn tất công vịêc nhóm chuyên gia thì hình thành nhóm mơi từ 3 nhóm trên (nhóm mảnh ghép).</w:t>
      </w:r>
      <w:r>
        <w:br/>
      </w:r>
      <w:r>
        <w:t>Cùng nhau chia sẻ những điều mình đã biết và học với những điều mình chưa biết. (</w:t>
      </w:r>
      <w:r>
        <w:rPr>
          <w:i/>
        </w:rPr>
        <w:t>Thời gian: 3 phút)</w:t>
      </w:r>
      <w:r>
        <w:br/>
      </w:r>
      <w:r>
        <w:t>-</w:t>
      </w:r>
      <w:r>
        <w:t xml:space="preserve"> </w:t>
      </w:r>
      <w:r>
        <w:t>Bước 2: Thực hiện nhiệm</w:t>
      </w:r>
      <w:r>
        <w:t xml:space="preserve"> </w:t>
      </w:r>
      <w:r>
        <w:t>vụ</w:t>
      </w:r>
      <w:r>
        <w:br/>
      </w:r>
      <w:r>
        <w:t>+ “Nhóm chuyên gia”: H</w:t>
      </w:r>
      <w:r>
        <w:t>ọc</w:t>
      </w:r>
      <w:r>
        <w:t xml:space="preserve"> sinh làm vịêc theo nhóm nho, thảo luân trong vòng 2 phút.</w:t>
      </w:r>
      <w:r>
        <w:br/>
      </w:r>
      <w:r>
        <w:t>+ “Nhóm mảnh ghép”: chuyên gia các nhóm nêu những kiến thức đã nắm được, trao đổi, thảo lu</w:t>
      </w:r>
      <w:r>
        <w:t>ậ</w:t>
      </w:r>
      <w:r>
        <w:t>n trong nhóm, hoàn thành phiếu h</w:t>
      </w:r>
      <w:r>
        <w:t>ọ</w:t>
      </w:r>
      <w:r>
        <w:t>c t</w:t>
      </w:r>
      <w:r>
        <w:t>ậ</w:t>
      </w:r>
      <w:r>
        <w:t>p, trong th</w:t>
      </w:r>
      <w:r>
        <w:t>ờ</w:t>
      </w:r>
      <w:r>
        <w:t>i gian 3 phút.</w:t>
      </w:r>
      <w:r>
        <w:br/>
      </w:r>
      <w:r>
        <w:t>+ Gi</w:t>
      </w:r>
      <w:r>
        <w:t>á</w:t>
      </w:r>
      <w:r>
        <w:t>o vịên quan s</w:t>
      </w:r>
      <w:r>
        <w:t>át</w:t>
      </w:r>
      <w:r>
        <w:t xml:space="preserve"> sự làm vịêc của các nhóm, s</w:t>
      </w:r>
      <w:r>
        <w:t>ẵ</w:t>
      </w:r>
      <w:r>
        <w:t>n sàng giúp đỡ c</w:t>
      </w:r>
      <w:r>
        <w:t>á</w:t>
      </w:r>
      <w:r>
        <w:t>c nhóm khi cần thiết, dự đ</w:t>
      </w:r>
      <w:r>
        <w:t>oá</w:t>
      </w:r>
      <w:r>
        <w:t>n tr</w:t>
      </w:r>
      <w:r>
        <w:t>ướ</w:t>
      </w:r>
      <w:r>
        <w:t>c c</w:t>
      </w:r>
      <w:r>
        <w:t>á</w:t>
      </w:r>
      <w:r>
        <w:t>c khó khăn của h</w:t>
      </w:r>
      <w:r>
        <w:t>ọ</w:t>
      </w:r>
      <w:r>
        <w:t>c sinh trong hoạt động này: có thể h</w:t>
      </w:r>
      <w:r>
        <w:t>ọ</w:t>
      </w:r>
      <w:r>
        <w:t>c sinh g</w:t>
      </w:r>
      <w:r>
        <w:t>ặ</w:t>
      </w:r>
      <w:r>
        <w:t>p khó khăn; thì gi</w:t>
      </w:r>
      <w:r>
        <w:t>á</w:t>
      </w:r>
      <w:r>
        <w:t>o vịên cũng có thể đưa ra gợi ý, giúp h</w:t>
      </w:r>
      <w:r>
        <w:t>ọc</w:t>
      </w:r>
      <w:r>
        <w:t xml:space="preserve"> sinh c</w:t>
      </w:r>
      <w:r>
        <w:t>ác</w:t>
      </w:r>
      <w:r>
        <w:t xml:space="preserve"> nhóm hoàn thành nhiêm vụ của</w:t>
      </w:r>
      <w:r>
        <w:t xml:space="preserve"> </w:t>
      </w:r>
      <w:r>
        <w:t>mình.</w:t>
      </w:r>
      <w:r>
        <w:br/>
      </w:r>
      <w:r>
        <w:t>-</w:t>
      </w:r>
      <w:r>
        <w:t xml:space="preserve"> </w:t>
      </w:r>
      <w:r>
        <w:t>Bước 3: Báo cáo kết quả, thảo</w:t>
      </w:r>
      <w:r>
        <w:t xml:space="preserve"> </w:t>
      </w:r>
      <w:r>
        <w:t>luận</w:t>
      </w:r>
      <w:r>
        <w:br/>
      </w:r>
      <w:r>
        <w:t>+ HS cử đại diên nhóm trình bày một nội dung.</w:t>
      </w:r>
      <w:r>
        <w:br/>
      </w:r>
      <w:r>
        <w:t>+ C</w:t>
      </w:r>
      <w:r>
        <w:t>ác</w:t>
      </w:r>
      <w:r>
        <w:t xml:space="preserve"> nhóm khac bổ sung ý kiến.</w:t>
      </w:r>
      <w:r>
        <w:br/>
      </w:r>
      <w:r>
        <w:t>+ HS nh</w:t>
      </w:r>
      <w:r>
        <w:t>ận</w:t>
      </w:r>
      <w:r>
        <w:t xml:space="preserve"> xét lẫn nhau.</w:t>
      </w:r>
      <w:r>
        <w:br/>
      </w:r>
      <w:r>
        <w:t xml:space="preserve">+ HS </w:t>
      </w:r>
      <w:r>
        <w:t>đặt câu hỏi</w:t>
      </w:r>
      <w:r>
        <w:t>.</w:t>
      </w:r>
      <w:r>
        <w:br/>
      </w:r>
      <w:r>
        <w:t>+ GV h</w:t>
      </w:r>
      <w:r>
        <w:t>ướ</w:t>
      </w:r>
      <w:r>
        <w:t>ng dẫn học sinh tự h</w:t>
      </w:r>
      <w:r>
        <w:t>ọ</w:t>
      </w:r>
      <w:r>
        <w:t>c: hai dạng thù hình của lưu h</w:t>
      </w:r>
      <w:r>
        <w:t>uỳ</w:t>
      </w:r>
      <w:r>
        <w:t>nh.</w:t>
      </w:r>
      <w:r>
        <w:br/>
      </w:r>
      <w:r>
        <w:t>-</w:t>
      </w:r>
      <w:r>
        <w:t xml:space="preserve"> </w:t>
      </w:r>
      <w:r>
        <w:t>Bước 4: Đánh giá kết quả thực hiện nhiệm vụ học</w:t>
      </w:r>
      <w:r>
        <w:t xml:space="preserve"> </w:t>
      </w:r>
      <w:r>
        <w:t>tập</w:t>
      </w:r>
      <w:r>
        <w:br/>
      </w:r>
      <w:r>
        <w:t xml:space="preserve">+ GV </w:t>
      </w:r>
      <w:r>
        <w:t>đánh giá thông qua quan sát</w:t>
      </w:r>
      <w:r>
        <w:t>: bài làm trên phiếu học tâp, thảo luân, trình bày.</w:t>
      </w:r>
      <w:r>
        <w:br/>
      </w:r>
      <w:r>
        <w:t>+ GV đ</w:t>
      </w:r>
      <w:r>
        <w:t xml:space="preserve">ánh giá </w:t>
      </w:r>
      <w:r>
        <w:t>thông qua vấn đ</w:t>
      </w:r>
      <w:r>
        <w:t>áp</w:t>
      </w:r>
      <w:r>
        <w:t xml:space="preserve"> và ch</w:t>
      </w:r>
      <w:r>
        <w:t>ốt</w:t>
      </w:r>
      <w:r>
        <w:t xml:space="preserve"> nội dung bài h</w:t>
      </w:r>
      <w:r>
        <w:t>ọc</w:t>
      </w:r>
      <w:r>
        <w:t>.</w:t>
      </w:r>
      <w:r>
        <w:br/>
      </w:r>
      <w:r>
        <w:t>+ Công cụ đ</w:t>
      </w:r>
      <w:r>
        <w:t>ánh giá</w:t>
      </w:r>
      <w:r>
        <w:t>: bảng kiểm của gi</w:t>
      </w:r>
      <w:r>
        <w:t>áo</w:t>
      </w:r>
      <w:r>
        <w:t xml:space="preserve"> vịên.</w:t>
      </w:r>
      <w:r>
        <w:br/>
      </w:r>
      <w:r>
        <w:br/>
      </w:r>
      <w:r>
        <w:br/>
      </w:r>
      <w:r>
        <w:t>HS hoàn thành phiếu học tâp về phần cấu hình electron, vị trí trong bảng tuần hoàn, tính chất vật lí của sulfur.</w:t>
      </w:r>
      <w:r>
        <w:br/>
      </w:r>
      <w:r>
        <w:drawing>
          <wp:inline xmlns:a="http://schemas.openxmlformats.org/drawingml/2006/main" xmlns:pic="http://schemas.openxmlformats.org/drawingml/2006/picture">
            <wp:extent cx="3086100" cy="2400300"/>
            <wp:docPr id="2" name="Picture 2"/>
            <wp:cNvGraphicFramePr>
              <a:graphicFrameLocks noChangeAspect="1"/>
            </wp:cNvGraphicFramePr>
            <a:graphic>
              <a:graphicData uri="http://schemas.openxmlformats.org/drawingml/2006/picture">
                <pic:pic>
                  <pic:nvPicPr>
                    <pic:cNvPr id="0" name="temp_inline_2090b866fdce49da89b741d3ac9ba528.jpg"/>
                    <pic:cNvPicPr/>
                  </pic:nvPicPr>
                  <pic:blipFill>
                    <a:blip r:embed="rId10"/>
                    <a:stretch>
                      <a:fillRect/>
                    </a:stretch>
                  </pic:blipFill>
                  <pic:spPr>
                    <a:xfrm>
                      <a:off x="0" y="0"/>
                      <a:ext cx="3086100" cy="2400300"/>
                    </a:xfrm>
                    <a:prstGeom prst="rect"/>
                  </pic:spPr>
                </pic:pic>
              </a:graphicData>
            </a:graphic>
          </wp:inline>
        </w:drawing>
      </w:r>
      <w:r>
        <w:br/>
      </w:r>
      <w:r>
        <w:br/>
      </w:r>
      <w:r>
        <w:br/>
      </w:r>
      <w:r>
        <w:br/>
      </w:r>
      <w:r>
        <w:br/>
      </w:r>
      <w:r>
        <w:rPr>
          <w:b/>
        </w:rPr>
        <w:t>………………………………………….</w:t>
      </w:r>
      <w:r>
        <w:br/>
      </w:r>
      <w:r>
        <w:rPr>
          <w:b/>
        </w:rPr>
        <w:t>………………………………………….</w:t>
      </w:r>
      <w:r>
        <w:br/>
      </w:r>
      <w:r>
        <w:rPr>
          <w:b/>
        </w:rPr>
        <w:t>………………………………………….</w:t>
      </w:r>
      <w:r>
        <w:br/>
      </w:r>
      <w:r>
        <w:rPr>
          <w:b/>
        </w:rPr>
        <w:t xml:space="preserve">Tài liệu có 22 trang, trên đây là tóm tắt 5 trang đầu của Giáo án Hóa học 11 Bài 7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8: Sulfuric acid và muối sulfate</w:t>
      </w:r>
      <w:r>
        <w:br/>
      </w:r>
      <w:r>
        <w:t>Bài 9: Ôn tập chương 2</w:t>
      </w:r>
      <w:r>
        <w:br/>
      </w:r>
      <w:r>
        <w:t>Bài 10: Hợp chất hữu cơ và hoá học hữu cơ</w:t>
      </w:r>
      <w:r>
        <w:br/>
      </w:r>
      <w:r>
        <w:t>Bài 11: Phương pháp tách biệt và tinh chế hợp chất hữu cơ</w:t>
      </w:r>
      <w:r>
        <w:br/>
      </w:r>
      <w:r>
        <w:t>Bài 12: Công thức phân tử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