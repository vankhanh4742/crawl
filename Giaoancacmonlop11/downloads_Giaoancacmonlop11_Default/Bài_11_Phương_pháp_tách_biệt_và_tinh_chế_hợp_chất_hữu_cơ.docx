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Bài 11: Phương pháp tách biệt và tinh chế hợp chất hữu cơ</w:t>
      </w:r>
    </w:p>
    <w:p>
      <w:r>
        <w:rPr>
          <w:i/>
        </w:rPr>
        <w:t>Chỉ 400k mua trọn bộ Giáo án Hóa 11 Kết nối tri thức bản word trình bày đẹp mắt (Chỉ 50k cho 1 bài giảng bất kì):</w:t>
      </w:r>
      <w:r>
        <w:br/>
      </w:r>
      <w:r>
        <w:rPr>
          <w:b/>
        </w:rPr>
        <w:t>B1</w:t>
      </w:r>
      <w:r>
        <w:t xml:space="preserve">: Gửi phí vào tài khoản </w:t>
      </w:r>
      <w:r>
        <w:rPr>
          <w:b/>
        </w:rPr>
        <w:t xml:space="preserve">0711000255837 - NGUYEN THANH TUYEN </w:t>
      </w:r>
      <w:r>
        <w:t xml:space="preserve">- Ngân hàng Vietcombank </w:t>
      </w:r>
      <w:r>
        <w:rPr>
          <w:b/>
        </w:rPr>
        <w:t>(QR)</w:t>
      </w:r>
      <w:r>
        <w:br/>
      </w:r>
      <w:r>
        <w:rPr>
          <w:b/>
        </w:rPr>
        <w:t>B2</w:t>
      </w:r>
      <w:r>
        <w:t xml:space="preserve">: Nhắn tin tới zalo </w:t>
      </w:r>
      <w:r>
        <w:rPr>
          <w:b/>
        </w:rPr>
        <w:t>Vietjack Official - nhấn vào đây</w:t>
      </w:r>
      <w:r>
        <w:t xml:space="preserve"> </w:t>
      </w:r>
      <w:r>
        <w:t>để thông báo và nhận giáo án.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t xml:space="preserve"> </w:t>
      </w:r>
      <w:r>
        <w:br/>
      </w:r>
      <w:r>
        <w:rPr>
          <w:b/>
        </w:rPr>
        <w:t xml:space="preserve">Giáo án Hóa 11 Bài 11 (Kết nối tri thức): Phương pháp tách biệt </w:t>
      </w:r>
      <w:r>
        <w:br/>
      </w:r>
      <w:r>
        <w:rPr>
          <w:b/>
        </w:rPr>
        <w:t>I. Mục tiêu</w:t>
      </w:r>
      <w:r>
        <w:br/>
      </w:r>
      <w:r>
        <w:rPr>
          <w:b/>
        </w:rPr>
        <w:t>1. Kiến thức</w:t>
      </w:r>
      <w:r>
        <w:br/>
      </w:r>
      <w:r>
        <w:t>- Trình bày được nguyên tắc và cách thức tiến hành các phương pháp tách biệt và tinh chế hơp chất hữu cơ: chưng cất, chiết, kết tinh và sơ lược về sắc kí cột.</w:t>
      </w:r>
      <w:r>
        <w:br/>
      </w:r>
      <w:r>
        <w:t>- Thực hiện các thí nghiệm về chưng cất thường, chiết.</w:t>
      </w:r>
      <w:r>
        <w:br/>
      </w:r>
      <w:r>
        <w:t>- Vận dụng được các phương pháp: chưng cất thường, chiết, kết tinh để tách biệt và tinh chế một số hợp chất hữu cơ trong cuộc sống.</w:t>
      </w:r>
      <w:r>
        <w:br/>
      </w:r>
      <w:r>
        <w:rPr>
          <w:b/>
        </w:rPr>
        <w:t>2. Năng lực</w:t>
      </w:r>
      <w:r>
        <w:br/>
      </w:r>
      <w:r>
        <w:t xml:space="preserve"> </w:t>
      </w:r>
      <w:r>
        <w:t xml:space="preserve"> </w:t>
      </w:r>
      <w:r>
        <w:rPr>
          <w:b/>
        </w:rPr>
        <w:t>* Năng lực chung:</w:t>
      </w:r>
      <w:r>
        <w:br/>
      </w:r>
      <w:r>
        <w:rPr>
          <w:i/>
        </w:rPr>
        <w:t>- Năng lực tự chủ và tự học:</w:t>
      </w:r>
      <w:r>
        <w:t xml:space="preserve"> Kĩ năng tìm kiếm thông tin trong SGK </w:t>
      </w:r>
      <w:r>
        <w:t xml:space="preserve">và mạng internet </w:t>
      </w:r>
      <w:r>
        <w:t xml:space="preserve">để </w:t>
      </w:r>
      <w:r>
        <w:t>hoàn thiện Phiếu học tập</w:t>
      </w:r>
      <w:r>
        <w:t>.</w:t>
      </w:r>
      <w:r>
        <w:br/>
      </w:r>
      <w:r>
        <w:rPr>
          <w:i/>
        </w:rPr>
        <w:t>-</w:t>
      </w:r>
      <w:r>
        <w:rPr>
          <w:i/>
        </w:rPr>
        <w:t xml:space="preserve"> Năng lực giao tiếp và hợp tác:</w:t>
      </w:r>
      <w:r>
        <w:t xml:space="preserve"> Làm việc nhóm tìm hiểu </w:t>
      </w:r>
      <w:r>
        <w:t>về phương pháp tách biệt và tinh chế hợp chất hữu cơ.</w:t>
      </w:r>
      <w:r>
        <w:br/>
      </w:r>
      <w:r>
        <w:rPr>
          <w:i/>
        </w:rPr>
        <w:t>- Năng lực giải quyết vấn đề và sáng tạo</w:t>
      </w:r>
      <w:r>
        <w:t xml:space="preserve">: </w:t>
      </w:r>
      <w:r>
        <w:t>Thảo luận với các thành viên trong nhóm, liên hệ thực tiễn nhằm giải quyết các vấn đề trong tách chất và tinh chế hợp chất hữu cơ.</w:t>
      </w:r>
      <w:r>
        <w:br/>
      </w:r>
      <w:r>
        <w:rPr>
          <w:b/>
        </w:rPr>
        <w:t xml:space="preserve"> * Năng lực hóa học:</w:t>
      </w:r>
      <w:r>
        <w:br/>
      </w:r>
      <w:r>
        <w:rPr>
          <w:i/>
        </w:rPr>
        <w:t xml:space="preserve"> a. Nhận thức hoá học: Học sinh đạt được các yêu cầu sau:</w:t>
      </w:r>
      <w:r>
        <w:br/>
      </w:r>
      <w:r>
        <w:t>- Trình bày được nguyên tắc và cách thức tiến hành các phương pháp tách biệt và tinh chế hơp chất hữu cơ: chưng cất, chiết, kết tinh cà sơ lược về sắc kí cột.</w:t>
      </w:r>
      <w:r>
        <w:br/>
      </w:r>
      <w:r>
        <w:t>- Thực hiện các thí nghiệm về chưng cất thường, chiết.</w:t>
      </w:r>
      <w:r>
        <w:br/>
      </w:r>
      <w:r>
        <w:t>- Vận dụng được các phương pháp: chưng cất thường, chiết, kết tinh để tách biệt và tinh chế một số hợp chất hữu cơ trong cuộc sống.</w:t>
      </w:r>
      <w:r>
        <w:br/>
      </w:r>
      <w:r>
        <w:rPr>
          <w:i/>
        </w:rPr>
        <w:t>b. Tìm hiểu tự nhiên dưới góc độ hóa học</w:t>
      </w:r>
      <w:r>
        <w:rPr>
          <w:i/>
        </w:rPr>
        <w:t>:</w:t>
      </w:r>
      <w:r>
        <w:t xml:space="preserve"> </w:t>
      </w:r>
      <w:r>
        <w:t>T</w:t>
      </w:r>
      <w:r>
        <w:t>hực hiện thông qua các hoạt động: thảo luận, thực hiện các thí nghiệm chưng cất thường, chiết.</w:t>
      </w:r>
      <w:r>
        <w:br/>
      </w:r>
      <w:r>
        <w:rPr>
          <w:i/>
        </w:rPr>
        <w:t>c. Vận dụng kiến thức, kĩ năng</w:t>
      </w:r>
      <w:r>
        <w:rPr>
          <w:i/>
        </w:rPr>
        <w:t xml:space="preserve"> đã học : </w:t>
      </w:r>
      <w:r>
        <w:t>G</w:t>
      </w:r>
      <w:r>
        <w:t xml:space="preserve">iải thích được </w:t>
      </w:r>
      <w:r>
        <w:t>độ cồn của sản phẩm thay đổi như thế nào so với rượu ban đầu.</w:t>
      </w:r>
      <w:r>
        <w:br/>
      </w:r>
      <w:r>
        <w:rPr>
          <w:b/>
        </w:rPr>
        <w:t>3. Phẩm chất</w:t>
      </w:r>
      <w:r>
        <w:br/>
      </w:r>
      <w:r>
        <w:t xml:space="preserve"> </w:t>
      </w:r>
      <w:r>
        <w:t xml:space="preserve">- Chăm chỉ, tìm hiểu thông tin sách giáo khoa về </w:t>
      </w:r>
      <w:r>
        <w:t>nguyên tắc và cách thức tiến hành các phương pháp tách biệt và tinh chế hơp chất hữu cơ: chưng cất, chiết, kết tinh cà sơ lược về sắc kí cột.</w:t>
      </w:r>
      <w:r>
        <w:br/>
      </w:r>
      <w:r>
        <w:t>- Trách nhiệm, trung thực : HS có trách nhiệm trong việc hoạt động nhóm, hoàn thành các nội dung được giao, trung thực trong các báo cáo.</w:t>
      </w:r>
      <w:r>
        <w:br/>
      </w:r>
      <w:r>
        <w:rPr>
          <w:b/>
        </w:rPr>
        <w:t>II. Thiết bị dạy học và học liệu</w:t>
      </w:r>
      <w:r>
        <w:br/>
      </w:r>
      <w:r>
        <w:t>Phiếu học tập số 1</w:t>
      </w:r>
      <w:r>
        <w:t>, 2, 3, 4, 5, 6.</w:t>
      </w:r>
      <w:r>
        <w:br/>
      </w:r>
      <w:r>
        <w:t>Hình 11.1. Thiết bị nấu rượu thủ công; rượu, bình cầu có nhánh 250ml, nhiệt kế, ống sinh hàn nước, ống nối, ống đong 50ml, bình tam giác 100ml, đá bọt, nguồn nhiệt.</w:t>
      </w:r>
      <w:r>
        <w:t xml:space="preserve"> </w:t>
      </w:r>
      <w:r>
        <w:br/>
      </w:r>
      <w:r>
        <w:t>Hình 11.3. Thiết bị, dụng cụ tách chất bằng phương pháp chưng chất phân đoạn.</w:t>
      </w:r>
      <w:r>
        <w:br/>
      </w:r>
      <w:r>
        <w:t>Hình 11.4. Thiết bị, dụng cụ chưng cất lôi cuốn hơi nước.</w:t>
      </w:r>
      <w:r>
        <w:br/>
      </w:r>
      <w:r>
        <w:t>Hình 11.7. Các bước tiến hành trong phương pháp kết tinh.</w:t>
      </w:r>
      <w:r>
        <w:t xml:space="preserve"> </w:t>
      </w:r>
      <w:r>
        <w:br/>
      </w:r>
      <w:r>
        <w:rPr>
          <w:b/>
        </w:rPr>
        <w:t>III. Tiến trình dạy học</w:t>
      </w:r>
      <w:r>
        <w:br/>
      </w:r>
      <w:r>
        <w:rPr>
          <w:b/>
        </w:rPr>
        <w:t>1. Hoạt động 1: Khởi động</w:t>
      </w:r>
      <w:r>
        <w:br/>
      </w:r>
      <w:r>
        <w:t xml:space="preserve">a) Mục tiêu: </w:t>
      </w:r>
      <w:r>
        <w:t>Tạo hứng thú cho HS vào bài học.</w:t>
      </w:r>
      <w:r>
        <w:br/>
      </w:r>
      <w:r>
        <w:t xml:space="preserve">b) Nội dung: </w:t>
      </w:r>
      <w:r>
        <w:t>GV nêu vấn đề, yêu cầu HS suy nghĩ, trả lời câu hỏi.</w:t>
      </w:r>
      <w:r>
        <w:br/>
      </w:r>
      <w:r>
        <w:t xml:space="preserve">c) Sản phẩm: </w:t>
      </w:r>
      <w:r>
        <w:t>HS nêu được các biện pháp tinh chế.</w:t>
      </w:r>
      <w:r>
        <w:br/>
      </w:r>
      <w:r>
        <w:t>d) Tổ chức thực hiện:</w:t>
      </w:r>
      <w:r>
        <w:br/>
      </w:r>
      <w:r>
        <w:t>- GV yêu cầu HS trả lời câu hỏi: Các hợp chất hữu cơ thu được trong tự nhiên hay bằng con đường tổng hợp trong phòng thí nghiệm thường ở dạng thô, lẫn các tạp chất cần phải loại bỏ. Muốn có được sản phẩm hữu cơ tinh khiết, người ta sử dụng những biện pháp nào?</w:t>
      </w:r>
      <w:r>
        <w:br/>
      </w:r>
      <w:r>
        <w:t xml:space="preserve"> - HS suy nghĩ, trả lời câu hỏi : </w:t>
      </w:r>
      <w:r>
        <w:t>Muốn có được sản phẩm hữu cơ tinh khiết, người ta sử dụng các biện pháp: Chưng cất; Chiết; Kết tinh; Sắc kí cột.</w:t>
      </w:r>
      <w:r>
        <w:br/>
      </w:r>
      <w:r>
        <w:rPr>
          <w:b/>
        </w:rPr>
        <w:t>2. Hoạt động 2: Hình thành kiến thức mới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 xml:space="preserve">Hoạt động </w:t>
      </w:r>
      <w:r>
        <w:rPr>
          <w:b/>
        </w:rPr>
        <w:t>2.1. Phương pháp chưng cất</w:t>
      </w:r>
      <w:r>
        <w:br/>
      </w:r>
      <w:r>
        <w:rPr>
          <w:b/>
        </w:rPr>
        <w:t>Mục tiêu:</w:t>
      </w:r>
      <w:r>
        <w:br/>
      </w:r>
      <w:r>
        <w:t xml:space="preserve">- </w:t>
      </w:r>
      <w:r>
        <w:t xml:space="preserve">Trình bày </w:t>
      </w:r>
      <w:r>
        <w:t>được nguyên tắc của phương pháp chưng cất.</w:t>
      </w:r>
      <w:r>
        <w:br/>
      </w:r>
      <w:r>
        <w:t>- Trình bày được các bước tiến hành của phương chưng cất.</w:t>
      </w:r>
      <w:r>
        <w:br/>
      </w:r>
      <w:r>
        <w:t>- Trình bày được một số ứng dụng của phương pháp chưng cất trong cuộc sống.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Hoạt động của GV và HS</w:t>
      </w:r>
      <w:r>
        <w:br/>
      </w:r>
      <w:r>
        <w:br/>
      </w:r>
      <w:r>
        <w:br/>
      </w:r>
      <w:r>
        <w:rPr>
          <w:b/>
        </w:rPr>
        <w:t>Sản phẩm dự kiến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Giao nhiệm vụ học tập</w:t>
      </w:r>
      <w:r>
        <w:t>:</w:t>
      </w:r>
      <w:r>
        <w:br/>
      </w:r>
      <w:r>
        <w:t>- Giáo viên cho học sinh quan sát thiết bị nấu rượu gạo thủ công, yêu cầu HS hoàn thành PHT số 1, 2.</w:t>
      </w:r>
      <w:r>
        <w:br/>
      </w:r>
      <w:r>
        <w:drawing>
          <wp:inline xmlns:a="http://schemas.openxmlformats.org/drawingml/2006/main" xmlns:pic="http://schemas.openxmlformats.org/drawingml/2006/picture">
            <wp:extent cx="2076450" cy="19621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6840c3f115974264a490875be7848d0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9621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 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 xml:space="preserve"> PHIẾU HỌC TẬP SỐ 1</w:t>
      </w:r>
      <w:r>
        <w:br/>
      </w:r>
      <w:r>
        <w:t xml:space="preserve">1. Trong quá trình chưng cất, tỉ lệ </w:t>
      </w:r>
      <w:r>
        <w:t>ethanol/nước giảm dần hay tăng dần?</w:t>
      </w:r>
      <w:r>
        <w:br/>
      </w:r>
      <w:r>
        <w:t>2. Vai trò của thùng nước lạnh là gì?</w:t>
      </w:r>
      <w:r>
        <w:br/>
      </w:r>
      <w:r>
        <w:br/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PHIẾU HỌC TẬP SỐ 2</w:t>
      </w:r>
      <w:r>
        <w:br/>
      </w:r>
      <w:r>
        <w:t>1. Nguyên tắc phương pháp chưng cất ?</w:t>
      </w:r>
      <w:r>
        <w:br/>
      </w:r>
      <w:r>
        <w:t>2. Cách tiến hành ?</w:t>
      </w:r>
      <w:r>
        <w:br/>
      </w:r>
      <w:r>
        <w:t>3. Ứng dụng phương pháp chưng cất?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Thực hiện nhiệm vụ :</w:t>
      </w:r>
      <w:r>
        <w:br/>
      </w:r>
      <w:r>
        <w:t>- HS quan sát thiết bị nấu rượu gạo thủ công và hoàn thành phiếu học tập số 1,2 theo nhóm lên bảng phụ.</w:t>
      </w:r>
      <w:r>
        <w:br/>
      </w:r>
      <w:r>
        <w:t>- GV hướng dẫn, theo dõi, hỗ trợ HS nếu cần thiết.</w:t>
      </w:r>
      <w:r>
        <w:br/>
      </w:r>
      <w:r>
        <w:rPr>
          <w:b/>
        </w:rPr>
        <w:t>Báo cáo, thảo luận:</w:t>
      </w:r>
      <w:r>
        <w:br/>
      </w:r>
      <w:r>
        <w:t>- GV mời đại diện HS lên báo cáo kết quả của nhóm.</w:t>
      </w:r>
      <w:r>
        <w:br/>
      </w:r>
      <w:r>
        <w:t>- GV mời HS các nhóm khác nhận xét, bổ sung.</w:t>
      </w:r>
      <w:r>
        <w:br/>
      </w:r>
      <w:r>
        <w:rPr>
          <w:b/>
        </w:rPr>
        <w:t>Kết luận, nhận định:</w:t>
      </w:r>
      <w:r>
        <w:br/>
      </w:r>
      <w:r>
        <w:t xml:space="preserve">- GV kết hợp trình chiếu kết quả của từng nhóm theo sơ đồ để so sánh và đánh giá, nhận xét, </w:t>
      </w:r>
      <w:r>
        <w:t>đ</w:t>
      </w:r>
      <w:r>
        <w:t>ưa ra kết luận</w:t>
      </w:r>
      <w:r>
        <w:t>.</w:t>
      </w:r>
      <w:r>
        <w:br/>
      </w:r>
      <w:r>
        <w:br/>
      </w:r>
      <w:r>
        <w:br/>
      </w:r>
      <w:r>
        <w:rPr>
          <w:b/>
        </w:rPr>
        <w:t>I. Phương pháp chưng cất.</w:t>
      </w:r>
      <w:r>
        <w:br/>
      </w:r>
      <w:r>
        <w:t>- Trong quá trình chưng cất, tỉ lệ ethanol/nước giảm dần do ethanol có nhiệt độ sôi thấp hơn nước sẽ bay hơi ra trước rồi được ngưng tụ và lấy ở bình hứng.</w:t>
      </w:r>
      <w:r>
        <w:br/>
      </w:r>
      <w:r>
        <w:t>- Vai trò của thùng nước lạnh là ngưng tụ hơi ethanol.</w:t>
      </w:r>
      <w:r>
        <w:br/>
      </w:r>
      <w:r>
        <w:rPr>
          <w:b/>
        </w:rPr>
        <w:t>1. Nguyên tắc.</w:t>
      </w:r>
      <w:r>
        <w:br/>
      </w:r>
      <w:r>
        <w:t>Chưng cất là phương pháp tách chất dựa vào sự khác nhau về nhiệt độ sôi của các chất trong hỗn hợp ở một áp suất nhất định</w:t>
      </w:r>
      <w:r>
        <w:br/>
      </w:r>
      <w:r>
        <w:t xml:space="preserve"> </w:t>
      </w:r>
      <w:r>
        <w:br/>
      </w:r>
      <w:r>
        <w:rPr>
          <w:b/>
        </w:rPr>
        <w:t>2.</w:t>
      </w:r>
      <w:r>
        <w:t xml:space="preserve"> </w:t>
      </w:r>
      <w:r>
        <w:rPr>
          <w:b/>
        </w:rPr>
        <w:t>Cách tiến hành.</w:t>
      </w:r>
      <w:r>
        <w:br/>
      </w:r>
      <w:r>
        <w:t>Chất lỏng cần tách được chuyển sang pha hơi, rồi được làm lạnh cho hơi ngưng tụ, thu lấy chất lỏng ở khoảng nhiệt độ thích hợp.</w:t>
      </w:r>
      <w:r>
        <w:br/>
      </w:r>
      <w:r>
        <w:rPr>
          <w:b/>
        </w:rPr>
        <w:t>3.</w:t>
      </w:r>
      <w:r>
        <w:t xml:space="preserve"> </w:t>
      </w:r>
      <w:r>
        <w:rPr>
          <w:b/>
        </w:rPr>
        <w:t>Ứng</w:t>
      </w:r>
      <w:r>
        <w:t xml:space="preserve"> </w:t>
      </w:r>
      <w:r>
        <w:rPr>
          <w:b/>
        </w:rPr>
        <w:t>dụng.</w:t>
      </w:r>
      <w:r>
        <w:br/>
      </w:r>
      <w:r>
        <w:t>Phương pháp chưng cất dùng để tách các chất lỏng ra khỏi hỗn hợp các chất có nhiệt độ sôi khác nhau nhằm thu được chất lỏng tinh khiết hơn.</w:t>
      </w:r>
      <w:r>
        <w:br/>
      </w:r>
      <w:r>
        <w:t xml:space="preserve"> 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b/>
        </w:rPr>
        <w:t xml:space="preserve">Tài liệu có 10 trang, trên đây là tóm tắt 4 trang đầu của Giáo án Hóa học 11 Bài 11 Kết nối tri thức. </w:t>
      </w:r>
      <w:r>
        <w:br/>
      </w:r>
      <w:r>
        <w:rPr>
          <w:b/>
        </w:rPr>
        <w:t>Để mua Giáo án Hóa học 11 Cánh diều năm 2024 mới nhất, mời Thầy/Cô liên hệ:</w:t>
      </w:r>
      <w:r>
        <w:br/>
      </w:r>
      <w:r>
        <w:rPr>
          <w:b/>
        </w:rPr>
        <w:t>Tài liệu có đáp án, ấn vào đây!</w:t>
      </w:r>
      <w:r>
        <w:br/>
      </w:r>
      <w:r>
        <w:rPr>
          <w:b/>
        </w:rPr>
        <w:t>Xem thêm giáo án Hóa 11 sách Kết nối tri thức hay, chi tiết khác:</w:t>
      </w:r>
      <w:r>
        <w:br/>
      </w:r>
      <w:r>
        <w:t>Bài 9: Ôn tập chương 2</w:t>
      </w:r>
      <w:r>
        <w:br/>
      </w:r>
      <w:r>
        <w:t>Bài 10: Hợp chất hữu cơ và hoá học hữu cơ</w:t>
      </w:r>
      <w:r>
        <w:br/>
      </w:r>
      <w:r>
        <w:t>Bài 12: Công thức phân tử hợp chất hữu cơ</w:t>
      </w:r>
      <w:r>
        <w:br/>
      </w:r>
      <w:r>
        <w:t>Bài 13: Cấu tạo hoá học hợp chất hữu cơ</w:t>
      </w:r>
      <w:r>
        <w:br/>
      </w:r>
      <w:r>
        <w:t>Bài 14: Ôn tập chương 3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