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Hàm số lượng giác và phương trình lượng giác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1 (Kết nối tri thức): Hàm số lượng giác và phương trình lượng giác</w:t>
      </w:r>
      <w:r>
        <w:br/>
      </w:r>
      <w:r>
        <w:rPr>
          <w:b/>
        </w:rPr>
        <w:t>Giáo án Bài 1: Giá trị lượng giác của góc lượng giác</w:t>
      </w:r>
      <w:r>
        <w:br/>
      </w:r>
      <w:r>
        <w:rPr>
          <w:b/>
        </w:rPr>
        <w:t>Giáo án Bài 2: Công thức lượng giác</w:t>
      </w:r>
      <w:r>
        <w:br/>
      </w:r>
      <w:r>
        <w:rPr>
          <w:b/>
        </w:rPr>
        <w:t>Giáo án Bài 3: Hàm số lượng giác</w:t>
      </w:r>
      <w:r>
        <w:br/>
      </w:r>
      <w:r>
        <w:rPr>
          <w:b/>
        </w:rPr>
        <w:t>Giáo án Bài 4: Phương trình lượng giác cơ bản</w:t>
      </w:r>
      <w:r>
        <w:br/>
      </w:r>
      <w:r>
        <w:rPr>
          <w:b/>
        </w:rPr>
        <w:t>Giáo án Bài tập cuối chương 1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2: Dãy số. Cấp số cộng và cấp số nhân</w:t>
      </w:r>
      <w:r>
        <w:br/>
      </w:r>
      <w:r>
        <w:t>Chương 3: Các số đặc trưng đo xu thế trung tâm của mẫu số liệu ghép nhóm</w:t>
      </w:r>
      <w:r>
        <w:br/>
      </w:r>
      <w:r>
        <w:t>Chương 4: Quan hệ song song trong không gian</w:t>
      </w:r>
      <w:r>
        <w:br/>
      </w:r>
      <w:r>
        <w:t>Chương 5: Giới hạn. Hàm số liên tục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