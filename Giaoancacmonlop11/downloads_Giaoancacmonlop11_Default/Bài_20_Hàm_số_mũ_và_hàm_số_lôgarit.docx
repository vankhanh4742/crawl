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20: Hàm số mũ và hàm số lôgarit</w:t>
      </w:r>
    </w:p>
    <w:p>
      <w:r>
        <w:rPr>
          <w:i/>
        </w:rPr>
        <w:t>Chỉ từ 500k mua trọn bộ Giáo án Toán 11 Kết nối tri thức bản PPT trình bày khoa học, đẹp mắt (Chỉ 70k cho 1 bài giảng bất kỳ):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466fb74ae204b8e996631bccf199bf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43dd89c87a54838b8efe0b6e1de4c4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9d6fda74f5c40dcb7b5cb94a1740bd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6ff7af037e843bcb6fc54438c9abf9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9f1e167dcb340e281e7215fa0bb0feb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Xem trước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