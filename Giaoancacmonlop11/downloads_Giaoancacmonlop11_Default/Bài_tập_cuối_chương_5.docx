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tập cuối chương 5</w:t>
      </w:r>
    </w:p>
    <w:p>
      <w:r>
        <w:rPr>
          <w:i/>
        </w:rPr>
        <w:t xml:space="preserve">Chỉ từ 500k mua trọn bộ Giáo án Toán 11 Cánh diều bản PPT trình bày khoa học, đẹp mắt </w:t>
      </w:r>
      <w:r>
        <w:t>(Chỉ 70k cho 1 bài giảng bất kỳ)</w:t>
      </w:r>
      <w:r>
        <w:rPr>
          <w:i/>
        </w:rPr>
        <w:t>:</w:t>
      </w:r>
      <w:r>
        <w:br/>
      </w:r>
      <w:r>
        <w:rPr>
          <w:b/>
        </w:rPr>
        <w:t>B1:</w:t>
      </w:r>
      <w:r>
        <w:t xml:space="preserve"> Gửi phí vào tài khoản </w:t>
      </w:r>
      <w:r>
        <w:rPr>
          <w:b/>
        </w:rPr>
        <w:t xml:space="preserve">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rPr>
          <w:b/>
        </w:rPr>
        <w:t>B2:</w:t>
      </w:r>
      <w:r>
        <w:t xml:space="preserve">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3243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0652ccd050b4b578f4a1047e52c57b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243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3243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ff812db258e401c84809cc9bdc441a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243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3243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f4bbb17e6104e9c839f0ae6b1919cc8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243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3243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adf5acb6dae49cb82654875b1fa479f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243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3243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5c0673f364142ebbbb35f60d2501d16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243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32435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4bca5d7b6334eaf80fd328be340eaf3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243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>Xem thử và mua tài liệu:</w:t>
      </w:r>
      <w:r>
        <w:br/>
      </w:r>
      <w:r>
        <w:t>Link tài liệu (PPT)</w:t>
      </w:r>
      <w:r>
        <w:br/>
      </w:r>
      <w:r>
        <w:t>Link tài liệu (word)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