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 Sự phát triển của chủ nghĩa tư bản</w:t>
      </w:r>
    </w:p>
    <w:p>
      <w:r>
        <w:rPr>
          <w:i/>
        </w:rPr>
        <w:t>Chỉ 400k mua trọn bộ Giáo án Lịch sử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2 (Kết nối tri thức): Sự phát triển của chủ nghĩa tư bản</w:t>
      </w:r>
      <w:r>
        <w:br/>
      </w:r>
      <w:r>
        <w:rPr>
          <w:b/>
        </w:rPr>
        <w:t>TIẾT 1</w:t>
      </w:r>
      <w:r>
        <w:br/>
      </w:r>
      <w:r>
        <w:rPr>
          <w:b/>
        </w:rPr>
        <w:t>I. MỤC ĐÍCH, YÊU CẦU</w:t>
      </w:r>
      <w:r>
        <w:br/>
      </w:r>
      <w:r>
        <w:rPr>
          <w:i/>
        </w:rPr>
        <w:t>Sau bài học này, giúp HS:</w:t>
      </w:r>
      <w:r>
        <w:br/>
      </w:r>
      <w:r>
        <w:rPr>
          <w:b/>
        </w:rPr>
        <w:t>1. Về kiến thức</w:t>
      </w:r>
      <w:r>
        <w:br/>
      </w:r>
      <w:r>
        <w:t>- Trình bày được sự xác lập của chủ nghĩa tư bản ở Châu Âu và Bắc Mỹ.</w:t>
      </w:r>
      <w:r>
        <w:br/>
      </w:r>
      <w:r>
        <w:t xml:space="preserve">- Trình bày được quá trình mở rộng xâm lược thuộc địa và phát triển của chủ nghĩa tư bản </w:t>
      </w:r>
      <w:r>
        <w:br/>
      </w:r>
      <w:r>
        <w:t>- Trình bày được sự phát triển của chủ nghĩa tư bản từ tự do cạnh tranh sang độc quyền - - Nêu được khái niệm, tiềm năng và thách thức của chủ nghĩa tư bản hiện đại</w:t>
      </w:r>
      <w:r>
        <w:br/>
      </w:r>
      <w:r>
        <w:t>- Có nhân thức đúng đắn về tiềm năng và những hạn chế của chủ nghĩa tư bản. Vận dụng được những hiểu biết với lịch sử chủ nghĩa tư bản để giải thích những vấn đề thời sự của xã hội tư bản hiện nay.</w:t>
      </w:r>
      <w:r>
        <w:br/>
      </w:r>
      <w:r>
        <w:rPr>
          <w:b/>
        </w:rPr>
        <w:t>2. Về năng lực</w:t>
      </w:r>
      <w:r>
        <w:br/>
      </w:r>
      <w:r>
        <w:rPr>
          <w:b/>
        </w:rPr>
        <w:t>* Năng lực chung:</w:t>
      </w:r>
      <w:r>
        <w:br/>
      </w:r>
      <w:r>
        <w:rPr>
          <w:b/>
        </w:rPr>
        <w:t>-</w:t>
      </w:r>
      <w:r>
        <w:t xml:space="preserve"> Giải quyết được những nhiệm vụ học tập một cách độc lập, theo nhóm và thể hiện sự sáng tạo.</w:t>
      </w:r>
      <w:r>
        <w:br/>
      </w:r>
      <w:r>
        <w:rPr>
          <w:b/>
        </w:rPr>
        <w:t>-</w:t>
      </w:r>
      <w:r>
        <w:t xml:space="preserve"> Góp phần phát triển năng lực giao tiếp và hợp tác qua hoạt động nhóm và trao đổi công việc với giáo viên.</w:t>
      </w:r>
      <w:r>
        <w:br/>
      </w:r>
      <w:r>
        <w:rPr>
          <w:b/>
        </w:rPr>
        <w:t>*Năng lực riêng:</w:t>
      </w:r>
      <w:r>
        <w:br/>
      </w:r>
      <w:r>
        <w:t>- Góp phần hình thành và phát triển năng lực tìm hiểu lịch sử: nhận diện được các loại hình tư liệu lịch sử (tư liệu viết, hình ảnh...), biết cách sưu tầm và khai thác tư liệu trong học tập lịch sử.</w:t>
      </w:r>
      <w:r>
        <w:br/>
      </w:r>
      <w:r>
        <w:t>- Góp phần hình thành và phát triển năng lực nhận thức và tư duy lịch sử: giải thích các khái niệm như: tự do cạnh tranh, độc quyền, chủ nghĩa tư bản hiện đại, nhận diện được tiềm năng, hạn chế và thách thức của chủ nghĩa tư bản hiện đại.</w:t>
      </w:r>
      <w:r>
        <w:br/>
      </w:r>
      <w:r>
        <w:t>- Góp phần hình thành và phát triển năng lực vận dụng kiến thức, kĩ năng thông qua việc vận dụng kiến thức đã học để giải thích những vấn đề thời sự của xã hội tư bản hiện nay.</w:t>
      </w:r>
      <w:r>
        <w:br/>
      </w:r>
      <w:r>
        <w:rPr>
          <w:b/>
        </w:rPr>
        <w:t>3. Về phẩm chất</w:t>
      </w:r>
      <w:r>
        <w:br/>
      </w:r>
      <w:r>
        <w:t>- Bồi đường các phẩm chất như: khách quan, trung thực, có ý thức tìm tòi khám phá</w:t>
      </w:r>
      <w:r>
        <w:br/>
      </w:r>
      <w:r>
        <w:t>Lịch sử.</w:t>
      </w:r>
      <w:r>
        <w:br/>
      </w:r>
      <w:r>
        <w:t>- Bồi dưỡng lòng tự hào dân tộc, củng cố niềm tin vào công cuộc xây dựng chủ nghĩa xã hội ở Việt Nam, kiên định với con đường cách mạng mà Chủ tịch Hồ Chí Minh và Đảng Cộng sản Việt Nam đã lựa chọn.</w:t>
      </w:r>
      <w:r>
        <w:br/>
      </w:r>
      <w:r>
        <w:rPr>
          <w:b/>
        </w:rPr>
        <w:t>II. THIẾT BỊ DẠY HỌC VÀ HỌC LIỆU</w:t>
      </w:r>
      <w:r>
        <w:br/>
      </w:r>
      <w:r>
        <w:rPr>
          <w:b/>
        </w:rPr>
        <w:t>1. Giáo viên</w:t>
      </w:r>
      <w:r>
        <w:br/>
      </w:r>
      <w:r>
        <w:rPr>
          <w:b/>
        </w:rPr>
        <w:t xml:space="preserve">- </w:t>
      </w:r>
      <w:r>
        <w:t>KHBD soạn theo định hướng phát triển năng lực, phiếu học tập dành cho HS.</w:t>
      </w:r>
      <w:r>
        <w:br/>
      </w:r>
      <w:r>
        <w:t>- Các kênh hình (phóng to).</w:t>
      </w:r>
      <w:r>
        <w:br/>
      </w:r>
      <w:r>
        <w:t>- Những tư liệu bổ sung về các nước Châu Âu và Bắc Mỹ</w:t>
      </w:r>
      <w:r>
        <w:br/>
      </w:r>
      <w:r>
        <w:t>- Máy tính, máy chiếu (nếu có).</w:t>
      </w:r>
      <w:r>
        <w:br/>
      </w:r>
      <w:r>
        <w:rPr>
          <w:b/>
        </w:rPr>
        <w:t>2. Học sinh</w:t>
      </w:r>
      <w:r>
        <w:br/>
      </w:r>
      <w:r>
        <w:t>- SGK</w:t>
      </w:r>
      <w:r>
        <w:br/>
      </w:r>
      <w:r>
        <w:rPr>
          <w:b/>
        </w:rPr>
        <w:t xml:space="preserve">- </w:t>
      </w:r>
      <w:r>
        <w:t>Tranh ảnh, tư liệu sưu tầm liên quan đến bài học (nếu có) và dụng cụ học tập theo yêu cầu của GV.</w:t>
      </w:r>
      <w:r>
        <w:br/>
      </w:r>
      <w:r>
        <w:rPr>
          <w:b/>
        </w:rPr>
        <w:t>III. TIẾN TRÌNH DẠY HỌC</w:t>
      </w:r>
      <w:r>
        <w:br/>
      </w:r>
      <w:r>
        <w:rPr>
          <w:b/>
        </w:rPr>
        <w:t>HOẠT ĐỘNG 1. KHỞI ĐỘNG</w:t>
      </w:r>
      <w:r>
        <w:br/>
      </w:r>
      <w:r>
        <w:br/>
      </w:r>
      <w:r>
        <w:br/>
      </w:r>
      <w:r>
        <w:br/>
      </w:r>
      <w:r>
        <w:br/>
      </w:r>
      <w:r>
        <w:rPr>
          <w:b/>
        </w:rPr>
        <w:t>a) Mục tiêu</w:t>
      </w:r>
      <w:r>
        <w:t>: Giúp HS</w:t>
      </w:r>
      <w:r>
        <w:br/>
      </w:r>
      <w:r>
        <w:t>- Kết nối kiến thức từ cuộc sống vào nội dung bài học.</w:t>
      </w:r>
      <w:r>
        <w:t xml:space="preserve"> Giúp khơi gợi tính tò mò của</w:t>
      </w:r>
      <w:r>
        <w:t xml:space="preserve"> </w:t>
      </w:r>
      <w:r>
        <w:t xml:space="preserve">HS, tạo tâm thế cho học sinh đi vào tìm hiểu bài mới. </w:t>
      </w:r>
      <w:r>
        <w:br/>
      </w:r>
      <w:r>
        <w:rPr>
          <w:b/>
        </w:rPr>
        <w:t>b) Nội dung</w:t>
      </w:r>
      <w:r>
        <w:t xml:space="preserve">: </w:t>
      </w:r>
      <w:r>
        <w:br/>
      </w:r>
      <w:r>
        <w:rPr>
          <w:b/>
        </w:rPr>
        <w:t xml:space="preserve">GV: </w:t>
      </w:r>
      <w:r>
        <w:t>G</w:t>
      </w:r>
      <w:r>
        <w:t>iao nhiệm vụ</w:t>
      </w:r>
      <w:r>
        <w:t xml:space="preserve"> cho HS</w:t>
      </w:r>
      <w:r>
        <w:br/>
      </w:r>
      <w:r>
        <w:rPr>
          <w:b/>
        </w:rPr>
        <w:t>HS</w:t>
      </w:r>
      <w:r>
        <w:t xml:space="preserve"> quan sát hình ảnh, </w:t>
      </w:r>
      <w:r>
        <w:t xml:space="preserve">hoạt động cá nhân </w:t>
      </w:r>
      <w:r>
        <w:t>để trả lời câu hỏi của GV</w:t>
      </w:r>
      <w:r>
        <w:br/>
      </w:r>
      <w:r>
        <w:rPr>
          <w:b/>
        </w:rPr>
        <w:t xml:space="preserve">c) Sản phẩm: </w:t>
      </w:r>
      <w:r>
        <w:t>HS hoàn thành tìm hiểu kiến thức</w:t>
      </w:r>
      <w:r>
        <w:br/>
      </w:r>
      <w:r>
        <w:rPr>
          <w:b/>
        </w:rPr>
        <w:t xml:space="preserve">d) Tổ chức thực hiện: </w:t>
      </w:r>
      <w:r>
        <w:br/>
      </w:r>
      <w:r>
        <w:rPr>
          <w:b/>
        </w:rPr>
        <w:t>B1: Chuyển giao nhiệm vụ (GV)</w:t>
      </w:r>
      <w:r>
        <w:br/>
      </w:r>
      <w:r>
        <w:t>Gv đưa ra câu hỏi yêu cầu HS thảo luận trả lời</w:t>
      </w:r>
      <w:r>
        <w:br/>
      </w:r>
      <w:r>
        <w:t>?</w:t>
      </w:r>
      <w:r>
        <w:t xml:space="preserve"> </w:t>
      </w:r>
      <w:r>
        <w:t>“Giai cấp tư sản trong quá trình thống trị giai cấp chưa đầy một thế kỉ đã tạo ra những lực lượng sản xuất nhiều hơn và đồ sộ hơn lực lượng sản xuất của tất cả các thế hệ trước cộng lại".</w:t>
      </w:r>
      <w:r>
        <w:br/>
      </w:r>
      <w:r>
        <w:t>Từ nhận định trên của C. Mác và Ph. Ăng ghen trong Tuyên ngôn của Đảng cộng sản, em có suy nghĩ gì về sự phát triển của chủ nghĩa tư bản?</w:t>
      </w:r>
      <w:r>
        <w:br/>
      </w:r>
      <w:r>
        <w:rPr>
          <w:b/>
        </w:rPr>
        <w:t>B2: Thực hiện nhiệm vụ</w:t>
      </w:r>
      <w:r>
        <w:br/>
      </w:r>
      <w:r>
        <w:rPr>
          <w:b/>
        </w:rPr>
        <w:t>GV</w:t>
      </w:r>
      <w:r>
        <w:t>: Hướng dẫn HS quan sát, phân tích hình ảnh và trả lời câu hỏi.</w:t>
      </w:r>
      <w:r>
        <w:br/>
      </w:r>
      <w:r>
        <w:rPr>
          <w:b/>
        </w:rPr>
        <w:t xml:space="preserve">HS: </w:t>
      </w:r>
      <w:r>
        <w:t>Quan sát, phân tích hình ảnh và trả lời.</w:t>
      </w:r>
      <w:r>
        <w:br/>
      </w:r>
      <w:r>
        <w:rPr>
          <w:b/>
        </w:rPr>
        <w:t>B3: Báo cáo kết quả hoạt động</w:t>
      </w:r>
      <w:r>
        <w:br/>
      </w:r>
      <w:r>
        <w:rPr>
          <w:b/>
        </w:rPr>
        <w:t>GV</w:t>
      </w:r>
      <w:r>
        <w:t>:Yêu cầu HS trả lời câu hỏi.</w:t>
      </w:r>
      <w:r>
        <w:br/>
      </w:r>
      <w:r>
        <w:rPr>
          <w:b/>
        </w:rPr>
        <w:t>HS</w:t>
      </w:r>
      <w:r>
        <w:t>:</w:t>
      </w:r>
      <w:r>
        <w:t xml:space="preserve"> Báo cáo câu trả lời</w:t>
      </w:r>
      <w:r>
        <w:br/>
      </w:r>
      <w:r>
        <w:t>- HS còn lại theo dõi, nhận xét (nếu cần).</w:t>
      </w:r>
      <w:r>
        <w:br/>
      </w:r>
      <w:r>
        <w:rPr>
          <w:b/>
        </w:rPr>
        <w:t>Dự kiến sản phẩm</w:t>
      </w:r>
      <w:r>
        <w:br/>
      </w:r>
      <w:r>
        <w:rPr>
          <w:b/>
        </w:rPr>
        <w:t>B4: Kết luận, nhận định (GV)</w:t>
      </w:r>
      <w:r>
        <w:br/>
      </w:r>
      <w:r>
        <w:t>- Nhận xét câu trả lời của HS, chốt kiến thức, chuyển dẫn vào hoạt động hình thành kiến thức mới.</w:t>
      </w:r>
      <w:r>
        <w:br/>
      </w:r>
      <w:r>
        <w:t xml:space="preserve">- Viết tên bài, nêu mục tiêu chung của bài và dẫn vào HĐ tiếp theo. </w:t>
      </w:r>
      <w:r>
        <w:br/>
      </w:r>
      <w:r>
        <w:br/>
      </w:r>
      <w:r>
        <w:br/>
      </w:r>
      <w:r>
        <w:br/>
      </w:r>
      <w:r>
        <w:br/>
      </w:r>
      <w:r>
        <w:rPr>
          <w:i/>
        </w:rPr>
        <w:t>“Giai cấp tư sản trong quá trình thống trị giai cấp chưa đầy một thế kỉ đã tạo ra những lực lượng sản xuất nhiều hơn và đồ sộ hơn lực lượng sản xuất của tất cả các thế hệ trước cộng lại”</w:t>
      </w:r>
      <w:r>
        <w:br/>
      </w:r>
      <w:r>
        <w:rPr>
          <w:i/>
        </w:rPr>
        <w:t>( C.Mác – Ph. Ăng-ghen, Tuyên ngôn của Đảng Cộng sản, NXB Sự thật, 1983, tr.60)</w:t>
      </w:r>
      <w:r>
        <w:br/>
      </w:r>
      <w:r>
        <w:rPr>
          <w:i/>
        </w:rPr>
        <w:t>Từ nhận định trên của C. Mác và Ph. Ang -ghen, hãy chia sẻ những hiểu biết của em về sự xác lập, mở rộng và phát triển của chủ nghĩa tư bản thông qua bài học hôm nay.</w:t>
      </w:r>
      <w:r>
        <w:br/>
      </w:r>
      <w:r>
        <w:br/>
      </w:r>
      <w:r>
        <w:br/>
      </w:r>
      <w:r>
        <w:br/>
      </w:r>
      <w:r>
        <w:br/>
      </w:r>
      <w:r>
        <w:t xml:space="preserve"> </w:t>
      </w:r>
      <w:r>
        <w:br/>
      </w:r>
      <w:r>
        <w:br/>
      </w:r>
      <w:r>
        <w:br/>
      </w:r>
      <w:r>
        <w:br/>
      </w:r>
      <w:r>
        <w:br/>
      </w:r>
      <w:r>
        <w:rPr>
          <w:b/>
        </w:rPr>
        <w:t>HOẠT ĐỘNG 2. HÌNH THÀNH KIẾN THỨC MỚI</w:t>
      </w:r>
      <w:r>
        <w:t xml:space="preserve"> </w:t>
      </w:r>
      <w:r>
        <w:br/>
      </w:r>
      <w:r>
        <w:rPr>
          <w:b/>
        </w:rPr>
        <w:t>1. .Sự xác lập chủ nghĩa tư bản ở châu Âu và Bắc Mỹ</w:t>
      </w:r>
      <w:r>
        <w:br/>
      </w:r>
      <w:r>
        <w:rPr>
          <w:b/>
        </w:rPr>
        <w:t>a. Mục tiêu:</w:t>
      </w:r>
      <w:r>
        <w:t xml:space="preserve"> - Trình bày được sự xác lập của chủ nghĩa tư bản ở Châu Âu và Bắc Mỹ.</w:t>
      </w:r>
      <w:r>
        <w:br/>
      </w:r>
      <w:r>
        <w:rPr>
          <w:b/>
        </w:rPr>
        <w:t>b. Nội dung</w:t>
      </w:r>
      <w:r>
        <w:t>: HS quan sát máy chiếu, sử dụng SGK để tìm hiểu nội dung kiến thức theo yêu cầu của GV.</w:t>
      </w:r>
      <w:r>
        <w:br/>
      </w:r>
      <w:r>
        <w:rPr>
          <w:b/>
        </w:rPr>
        <w:t>c. Sản phẩm</w:t>
      </w:r>
      <w:r>
        <w:t>: HS hoàn thành tìm hiểu kiến thức</w:t>
      </w:r>
      <w:r>
        <w:br/>
      </w:r>
      <w:r>
        <w:rPr>
          <w:b/>
        </w:rPr>
        <w:t>d</w:t>
      </w:r>
      <w:r>
        <w:rPr>
          <w:b/>
        </w:rPr>
        <w:t>.</w:t>
      </w:r>
      <w:r>
        <w:rPr>
          <w:b/>
        </w:rPr>
        <w:t xml:space="preserve"> Tổ chức thực hiện</w:t>
      </w:r>
      <w:r>
        <w:br/>
      </w:r>
      <w:r>
        <w:br/>
      </w:r>
      <w:r>
        <w:br/>
      </w:r>
      <w:r>
        <w:br/>
      </w:r>
      <w:r>
        <w:br/>
      </w:r>
      <w:r>
        <w:rPr>
          <w:b/>
        </w:rPr>
        <w:t>Hoạt động dạy – học</w:t>
      </w:r>
      <w:r>
        <w:br/>
      </w:r>
      <w:r>
        <w:br/>
      </w:r>
      <w:r>
        <w:br/>
      </w:r>
      <w:r>
        <w:rPr>
          <w:b/>
        </w:rPr>
        <w:t>Dự kiến sản phẩm</w:t>
      </w:r>
      <w:r>
        <w:br/>
      </w:r>
      <w:r>
        <w:br/>
      </w:r>
      <w:r>
        <w:br/>
      </w:r>
      <w:r>
        <w:br/>
      </w:r>
      <w:r>
        <w:br/>
      </w:r>
      <w:r>
        <w:rPr>
          <w:b/>
        </w:rPr>
        <w:t>B1: Chuyển giao nhiệm vụ (GV)</w:t>
      </w:r>
      <w:r>
        <w:br/>
      </w:r>
      <w:r>
        <w:t>GV yêu cầu HS thảo luận nhóm và trả lời câu hỏi</w:t>
      </w:r>
      <w:r>
        <w:br/>
      </w:r>
      <w:r>
        <w:t>?</w:t>
      </w:r>
      <w:r>
        <w:t xml:space="preserve"> </w:t>
      </w:r>
      <w:r>
        <w:t>Trình bày sự xác lập của chủ nghĩa tư bản ở Châu Âu và Bắc Mỹ?</w:t>
      </w:r>
      <w:r>
        <w:br/>
      </w:r>
      <w:r>
        <w:rPr>
          <w:b/>
        </w:rPr>
        <w:t>B2: Thực hiện nhiệm vụ</w:t>
      </w:r>
      <w:r>
        <w:br/>
      </w:r>
      <w:r>
        <w:rPr>
          <w:b/>
        </w:rPr>
        <w:t xml:space="preserve">GV </w:t>
      </w:r>
      <w:r>
        <w:t>hướng dẫn HS trả lời</w:t>
      </w:r>
      <w:r>
        <w:br/>
      </w:r>
      <w:r>
        <w:rPr>
          <w:b/>
        </w:rPr>
        <w:t>HS:</w:t>
      </w:r>
      <w:r>
        <w:t xml:space="preserve"> Quan sát ngữ liệu trong SGK để trả lời câu hỏi.</w:t>
      </w:r>
      <w:r>
        <w:br/>
      </w:r>
      <w:r>
        <w:t>GV cung cấp hình ảnh và tư liệu</w:t>
      </w:r>
      <w:r>
        <w:br/>
      </w:r>
      <w:r>
        <w:t>- Ở châu Âu, sau Cách mạng tư sản Anh (thế kỉ XVII) và hai cuộc cách mạng tư sản cuối thế kỉ XVIII (Chiến tranh giành độc lập của 13 thuộc địa Anh ở Bắc Mỹ và Cách mạng tư sản Pháp), chủ nghĩa tư bản đã được cũng cố ở châu Âu và mở rộng phạm vi sang châu Mỹ.</w:t>
      </w:r>
      <w:r>
        <w:br/>
      </w:r>
      <w:r>
        <w:t>- Từ nửa sau thế kỉ XVIII, cách mạng công nghiệp bắt đầu từ Anh, sau đó lan sang nhiều quốc gia khác, tạo ra sự chuyển biến lớn về kinh tế – xã hội và khẳng định sự thắng lợi của chủ nghĩa tư bản.</w:t>
      </w:r>
      <w:r>
        <w:br/>
      </w:r>
      <w:r>
        <w:t>Từ những năm 60 – 70 của thế kỉ XIX, các cuộc cách mạng tu sản diễn ra dưới nhiều hình thức khác nhau và giành thắng lợi, dẫn đến sự xác lập của chủ nghĩa tư bản ở châu Âu và Bắc Mỹ</w:t>
      </w:r>
      <w:r>
        <w:br/>
      </w:r>
      <w:r>
        <w:br/>
      </w:r>
      <w:r>
        <w:br/>
      </w:r>
      <w:r>
        <w:rPr>
          <w:b/>
        </w:rPr>
        <w:t>1. Sự xác lập chủ nghĩa tư bản ở châu Âu và Bắc Mỹ</w:t>
      </w:r>
      <w:r>
        <w:br/>
      </w:r>
      <w:r>
        <w:t>- Trong thế kỉ XIX, các cuộc cách mạng tư sản tiếp diễn dưới những hình thức khác nhau và đều giành được thắng lợi, dẫn đến sự xác lập chủ nghĩa tư bản ở châu Âu và Bắc Mỹ.</w:t>
      </w:r>
      <w:r>
        <w:br/>
      </w:r>
      <w:r>
        <w:br/>
      </w:r>
      <w:r>
        <w:br/>
      </w:r>
      <w:r>
        <w:br/>
      </w:r>
      <w:r>
        <w:rPr>
          <w:b/>
        </w:rPr>
        <w:t>.........................................................................</w:t>
      </w:r>
      <w:r>
        <w:br/>
      </w:r>
      <w:r>
        <w:rPr>
          <w:b/>
        </w:rPr>
        <w:t>.........................................................................</w:t>
      </w:r>
      <w:r>
        <w:br/>
      </w:r>
      <w:r>
        <w:rPr>
          <w:b/>
        </w:rPr>
        <w:t>.........................................................................</w:t>
      </w:r>
      <w:r>
        <w:br/>
      </w:r>
      <w:r>
        <w:rPr>
          <w:b/>
        </w:rPr>
        <w:t>Tài liệu có 30 trang, trên đây là tóm tắt 5 trang đầu của Giáo án Lịch sử 11 Bài 2 Kết nối tri thức.</w:t>
      </w:r>
      <w:r>
        <w:br/>
      </w:r>
      <w:r>
        <w:t xml:space="preserve">Xem thử tài liệu tại đây: </w:t>
      </w:r>
      <w:r>
        <w:rPr>
          <w:b/>
        </w:rPr>
        <w:t>Link tài liệu</w:t>
      </w:r>
      <w:r>
        <w:br/>
      </w:r>
      <w:r>
        <w:rPr>
          <w:b/>
        </w:rPr>
        <w:t>Xem thêm giáo án Lịch sử lớp 11 bộ sách Kết nối tri thức hay, chi tiết khác:</w:t>
      </w:r>
      <w:r>
        <w:br/>
      </w:r>
      <w:r>
        <w:t>Giáo án Bài 1: Một số vấn đề chung về cách mạng tư sản</w:t>
      </w:r>
      <w:r>
        <w:br/>
      </w:r>
      <w:r>
        <w:t>Giáo án Bài 3: Sự hình thành Liên bang Cộng hóa xã hội chủ nghĩa Xô Viết</w:t>
      </w:r>
      <w:r>
        <w:br/>
      </w:r>
      <w:r>
        <w:t>Giáo án Bài 4: Sự phát triển của chủ nghĩa xã hội từ sau chiến tranh thế giới thứ hai đến nay</w:t>
      </w:r>
      <w:r>
        <w:br/>
      </w:r>
      <w:r>
        <w:t>Giáo án Bài 5: Quá trình xâm lược và cai trị chủ nghĩa thực dân ở Đông Nam Á</w:t>
      </w:r>
      <w:r>
        <w:br/>
      </w:r>
      <w:r>
        <w:t>Giáo án Bài 6: Hành trình đi đến độc lập dân tộc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