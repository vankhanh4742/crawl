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Toàn cầu hóa và khu vực hóa kinh tế</w:t>
      </w:r>
    </w:p>
    <w:p>
      <w:r>
        <w:rPr>
          <w:i/>
        </w:rPr>
        <w:t>Chỉ 400k mua trọn bộ Giáo án Địa lí 11 Kết nối tri thức bản PPT trình bày đẹp mắt (Chỉ 50k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r>
      <w:r>
        <w:br/>
      </w:r>
      <w:r>
        <w:rPr>
          <w:b/>
        </w:rPr>
      </w:r>
      <w:r>
        <w:br/>
      </w:r>
      <w:r>
        <w:rPr>
          <w:b/>
        </w:rPr>
      </w:r>
      <w:r>
        <w:br/>
      </w:r>
      <w:r>
        <w:rPr>
          <w:b/>
        </w:rPr>
      </w:r>
      <w:r>
        <w:br/>
      </w:r>
      <w:r>
        <w:rPr>
          <w:b/>
        </w:rPr>
      </w:r>
      <w:r>
        <w:br/>
      </w:r>
      <w:r>
        <w:rPr>
          <w:b/>
        </w:rPr>
      </w:r>
      <w:r>
        <w:br/>
      </w:r>
      <w:r>
        <w:rPr>
          <w:b/>
        </w:rPr>
      </w:r>
      <w:r>
        <w:br/>
      </w:r>
      <w:r>
        <w:t>...........................................</w:t>
      </w:r>
      <w:r>
        <w:br/>
      </w:r>
      <w:r>
        <w:t>...........................................</w:t>
      </w:r>
      <w:r>
        <w:br/>
      </w:r>
      <w:r>
        <w:t>...........................................</w:t>
      </w:r>
      <w:r>
        <w:br/>
      </w:r>
      <w:r>
        <w:rPr>
          <w:b/>
        </w:rPr>
        <w:t>Giáo án Địa lí 11 Bài 2 (Kết nối tri thức): Toàn cầu hóa , khu vực hóa kinh tế</w:t>
      </w:r>
      <w:r>
        <w:br/>
      </w:r>
      <w:r>
        <w:rPr>
          <w:b/>
        </w:rPr>
        <w:t>I. MỤC TIÊU</w:t>
      </w:r>
      <w:r>
        <w:br/>
      </w:r>
      <w:r>
        <w:rPr>
          <w:b/>
        </w:rPr>
        <w:t>1. Kiến thức</w:t>
      </w:r>
      <w:r>
        <w:br/>
      </w:r>
      <w:r>
        <w:t>Học xong bài này, em sẽ:</w:t>
      </w:r>
      <w:r>
        <w:br/>
      </w:r>
      <w:r>
        <w:t>-Trình bày được các biểu hiện, hệ quả của toàn cầu hoá kinh tế.</w:t>
      </w:r>
      <w:r>
        <w:br/>
      </w:r>
      <w:r>
        <w:t>- Phân tích ảnh hưởng của toàn cầu hoá kinh tế đối với các nước trên thế giới.</w:t>
      </w:r>
      <w:r>
        <w:br/>
      </w:r>
      <w:r>
        <w:t>- Trình bày được các biểu hiện, hệ quả của khu vực hoá kinh tế.</w:t>
      </w:r>
      <w:r>
        <w:br/>
      </w:r>
      <w:r>
        <w:t>- Phân tích được ý nghĩa của khu vực hoá kinh tế đối với các nước trên thế giới.</w:t>
      </w:r>
      <w:r>
        <w:br/>
      </w:r>
      <w:r>
        <w:rPr>
          <w:b/>
        </w:rPr>
        <w:t>2. Năng lực</w:t>
      </w:r>
      <w:r>
        <w:br/>
      </w:r>
      <w:r>
        <w:rPr>
          <w:b/>
        </w:rPr>
        <w:t>*</w:t>
      </w:r>
      <w:r>
        <w:rPr>
          <w:b/>
        </w:rPr>
        <w:t>. Năng lực chung</w:t>
      </w:r>
      <w:r>
        <w:br/>
      </w:r>
      <w:r>
        <w:t>- Năng lực tự chủ và tự học: chủ động tiếp nhận và thực hiện nhiệm vụ học tập như khai thác hình ảnh, video để trả lời câu hỏi. Biết lưu giữ thông tin, chủ động ghi chép lại những nội dung chính của bài học.</w:t>
      </w:r>
      <w:r>
        <w:br/>
      </w:r>
      <w:r>
        <w:t>- Năng lực giao tiếp và hợp tác: tự giác để thảo luận với HS khác về nhiệm vụ học tập được giao đồng thời đánh giá, nhận xét được kết quả học tập của HS khác. Sử dụng ngôn ngữ phù hợp để báo cáo kết quả học tập.</w:t>
      </w:r>
      <w:r>
        <w:br/>
      </w:r>
      <w:r>
        <w:rPr>
          <w:b/>
        </w:rPr>
        <w:t>*</w:t>
      </w:r>
      <w:r>
        <w:rPr>
          <w:b/>
        </w:rPr>
        <w:t>. Năng lực đặc thù:</w:t>
      </w:r>
      <w:r>
        <w:br/>
      </w:r>
      <w:r>
        <w:t>- Nhận thức khoa học địa lí:</w:t>
      </w:r>
      <w:r>
        <w:br/>
      </w:r>
      <w:r>
        <w:t>+ Trình bày được các biểu hiện, hệ quả của toàn cầu hoá kinh tế.</w:t>
      </w:r>
      <w:r>
        <w:br/>
      </w:r>
      <w:r>
        <w:t>+ Phân tích ảnh hưởng của toàn cầu hoá kinh tế đối với các nước trên thế giới.</w:t>
      </w:r>
      <w:r>
        <w:br/>
      </w:r>
      <w:r>
        <w:t>+ Trình bày được các biểu hiện, hệ quả của khu vực hoá kinh tế.</w:t>
      </w:r>
      <w:r>
        <w:br/>
      </w:r>
      <w:r>
        <w:t>+ Phân tích được ý nghĩa của khu vực hoá kinh tế đối với các nước trên thế giới.</w:t>
      </w:r>
      <w:r>
        <w:br/>
      </w:r>
      <w:r>
        <w:t>- Tìm hiểu địa lí:</w:t>
      </w:r>
      <w:r>
        <w:br/>
      </w:r>
      <w:r>
        <w:t xml:space="preserve">+ Nhận xét, phân tích </w:t>
      </w:r>
      <w:r>
        <w:t>hình ảnh, bảng số liệu để thấy biểu hiện toàn cầu hóa, khu vực vực hóa kinh tế.</w:t>
      </w:r>
      <w:r>
        <w:br/>
      </w:r>
      <w:r>
        <w:t>- Vận dụng kiến thức, kĩ năng đã học</w:t>
      </w:r>
      <w:r>
        <w:t>:</w:t>
      </w:r>
      <w:r>
        <w:br/>
      </w:r>
      <w:r>
        <w:t>Đánh giá những ảnh hưởng của toàn cầu hóa và khu vực hóa kinh tế với Việt Nam</w:t>
      </w:r>
      <w:r>
        <w:t xml:space="preserve"> từ việc thu thập thông tin và kết quả mà Việt Nam đạt được từ khi gia nhập ASEAN</w:t>
      </w:r>
      <w:r>
        <w:br/>
      </w:r>
      <w:r>
        <w:rPr>
          <w:b/>
        </w:rPr>
        <w:t>3. Phẩm chất</w:t>
      </w:r>
      <w:r>
        <w:br/>
      </w:r>
      <w:r>
        <w:t>- Chăm chỉ, tự giác hoàn thành nhiệm vụ học tập.</w:t>
      </w:r>
      <w:r>
        <w:br/>
      </w:r>
      <w:r>
        <w:t>- Trách nhiệm: hoàn thành nhiệm vụ học tập bản thân được phân công khi làm việc nhóm, làm bài tập vận dụng. Xác định trách nhiệm của bản thân trong vai trò phát triển kinh tế - xã hội trong tương lai.</w:t>
      </w:r>
      <w:r>
        <w:br/>
      </w:r>
      <w:r>
        <w:rPr>
          <w:b/>
        </w:rPr>
        <w:t xml:space="preserve">II. </w:t>
      </w:r>
      <w:r>
        <w:rPr>
          <w:b/>
        </w:rPr>
        <w:t>THIẾT BỊ DẠY HỌC VÀ HỌC LIỆU</w:t>
      </w:r>
      <w:r>
        <w:br/>
      </w:r>
      <w:r>
        <w:rPr>
          <w:b/>
        </w:rPr>
        <w:t xml:space="preserve">1. </w:t>
      </w:r>
      <w:r>
        <w:rPr>
          <w:b/>
        </w:rPr>
        <w:t>Giáo viên</w:t>
      </w:r>
      <w:r>
        <w:br/>
      </w:r>
      <w:r>
        <w:t>- Bản đồ các nước trên thế giới.</w:t>
      </w:r>
      <w:r>
        <w:br/>
      </w:r>
      <w:r>
        <w:t>- Các video, hình ảnh, số liệu thống kê về toàn cầu hóa,khu vực hóa kinh tế.</w:t>
      </w:r>
      <w:r>
        <w:br/>
      </w:r>
      <w:r>
        <w:t>- Phiếu học tập.</w:t>
      </w:r>
      <w:r>
        <w:br/>
      </w:r>
      <w:r>
        <w:rPr>
          <w:b/>
        </w:rPr>
        <w:t xml:space="preserve">2. </w:t>
      </w:r>
      <w:r>
        <w:rPr>
          <w:b/>
        </w:rPr>
        <w:t>Học sinh</w:t>
      </w:r>
      <w:r>
        <w:br/>
      </w:r>
      <w:r>
        <w:t>- Đọc bài ở nhà,</w:t>
      </w:r>
      <w:r>
        <w:br/>
      </w:r>
      <w:r>
        <w:t>- Giấy nhớ</w:t>
      </w:r>
      <w:r>
        <w:br/>
      </w:r>
      <w:r>
        <w:rPr>
          <w:b/>
        </w:rPr>
        <w:t>III. TIẾN TRÌNH DẠY HỌC</w:t>
      </w:r>
      <w:r>
        <w:br/>
      </w:r>
      <w:r>
        <w:rPr>
          <w:b/>
        </w:rPr>
        <w:t>Hoạt động 1: Xác định vấn đề/Nhiệm vụ học tập/Mở đầu</w:t>
      </w:r>
      <w:r>
        <w:br/>
      </w:r>
      <w:r>
        <w:rPr>
          <w:i/>
        </w:rPr>
        <w:t>(Cá nhân/5 phút)</w:t>
      </w:r>
      <w:r>
        <w:br/>
      </w:r>
      <w:r>
        <w:rPr>
          <w:i/>
        </w:rPr>
        <w:t>a) Mục tiêu</w:t>
      </w:r>
      <w:r>
        <w:br/>
      </w:r>
      <w:r>
        <w:t>- Kiến thức: Tạo hứng thú cho Hs khi bước vào bài học.</w:t>
      </w:r>
      <w:r>
        <w:br/>
      </w:r>
      <w:r>
        <w:t>- Kĩ năng: phân tích khai thác thông tin, dữ liệu từ truyền thông.</w:t>
      </w:r>
      <w:r>
        <w:br/>
      </w:r>
      <w:r>
        <w:rPr>
          <w:i/>
        </w:rPr>
        <w:t xml:space="preserve">b) Nội dung: </w:t>
      </w:r>
      <w:r>
        <w:t>Hs thực hiện trò chơi kể tên các tổ chức liên kết mà Việt Nam tham gia.</w:t>
      </w:r>
      <w:r>
        <w:br/>
      </w:r>
      <w:r>
        <w:rPr>
          <w:i/>
        </w:rPr>
        <w:t>c) Sản phẩm:</w:t>
      </w:r>
      <w:r>
        <w:br/>
      </w:r>
      <w:r>
        <w:rPr>
          <w:i/>
        </w:rPr>
      </w:r>
      <w:r>
        <w:br/>
      </w:r>
      <w:r>
        <w:rPr>
          <w:b/>
        </w:rPr>
        <w:t>- Bước 1:</w:t>
      </w:r>
      <w:r>
        <w:rPr>
          <w:b/>
        </w:rPr>
        <w:t xml:space="preserve"> Chuyển giao nhiệm vụ:</w:t>
      </w:r>
      <w:r>
        <w:t xml:space="preserve"> GV yêu cầu HS, kể tên một số tổ chức liên kết mà Việt Nam tham gia.</w:t>
      </w:r>
      <w:r>
        <w:br/>
      </w:r>
      <w:r>
        <w:rPr>
          <w:b/>
        </w:rPr>
        <w:t>- Bước 2:</w:t>
      </w:r>
      <w:r>
        <w:rPr>
          <w:b/>
        </w:rPr>
        <w:t xml:space="preserve"> Thực hiện nhiệm vụ: </w:t>
      </w:r>
      <w:r>
        <w:t>HS thực hiện nhiệm vụ cá nhân trong vòng 2 phút.</w:t>
      </w:r>
      <w:r>
        <w:br/>
      </w:r>
      <w:r>
        <w:rPr>
          <w:b/>
        </w:rPr>
        <w:t>- Bước 3:</w:t>
      </w:r>
      <w:r>
        <w:t xml:space="preserve"> </w:t>
      </w:r>
      <w:r>
        <w:rPr>
          <w:b/>
        </w:rPr>
        <w:t>Báo cáo, thảo luận:</w:t>
      </w:r>
      <w:r>
        <w:t xml:space="preserve"> </w:t>
      </w:r>
      <w:r>
        <w:t>Gv gọi ngẫu nhiên một HS ở một nhóm bất kì trả lời, mỗi lần chỉ được nêu tên một tổ chức, bổ sung theo vòng tròn, không lặp đáp án, nhóm có nhiều đáp án nhất có thưởng.</w:t>
      </w:r>
      <w:r>
        <w:br/>
      </w:r>
      <w:r>
        <w:rPr>
          <w:b/>
        </w:rPr>
        <w:t xml:space="preserve">- Bước 4: </w:t>
      </w:r>
      <w:r>
        <w:rPr>
          <w:b/>
        </w:rPr>
        <w:t xml:space="preserve">Kết luận, nhận định: </w:t>
      </w:r>
      <w:r>
        <w:t>GV dẫn dắt để HS có thể phát biểu được 1 biểu hiện của toàn cầu hóa và khu vực hóa</w:t>
      </w:r>
      <w:r>
        <w:t>.</w:t>
      </w:r>
      <w:r>
        <w:t xml:space="preserve"> </w:t>
      </w:r>
      <w:r>
        <w:t>GV chuẩn kiến thức và vào bài.</w:t>
      </w:r>
      <w:r>
        <w:br/>
      </w:r>
      <w:r>
        <w:rPr>
          <w:b/>
        </w:rPr>
        <w:t>Hoạt động 2: Hình thành kiến thức mới ( phút)</w:t>
      </w:r>
      <w:r>
        <w:br/>
      </w:r>
      <w:r>
        <w:rPr>
          <w:b/>
        </w:rPr>
        <w:t xml:space="preserve">HOẠT ĐỘNG 2.1: </w:t>
      </w:r>
      <w:r>
        <w:rPr>
          <w:b/>
        </w:rPr>
        <w:t>TÌM HIỂU VỀ TOÀN CẦU HÓA</w:t>
      </w:r>
      <w:r>
        <w:br/>
      </w:r>
      <w:r>
        <w:rPr>
          <w:i/>
        </w:rPr>
        <w:t>(</w:t>
      </w:r>
      <w:r>
        <w:rPr>
          <w:i/>
        </w:rPr>
        <w:t>Đọc tích cực/nhóm/khai thác trực quan</w:t>
      </w:r>
      <w:r>
        <w:rPr>
          <w:i/>
        </w:rPr>
        <w:t>)</w:t>
      </w:r>
      <w:r>
        <w:br/>
      </w:r>
      <w:r>
        <w:t xml:space="preserve"> </w:t>
      </w:r>
      <w:r>
        <w:br/>
      </w:r>
      <w:r>
        <w:rPr>
          <w:i/>
        </w:rPr>
        <w:t>a) Mục tiêu</w:t>
      </w:r>
      <w:r>
        <w:br/>
      </w:r>
      <w:r>
        <w:t>- Kiến thức: Trình bày được khái niệm, biểu hiện và hệ quả của toàn cầu hóa.</w:t>
      </w:r>
      <w:r>
        <w:br/>
      </w:r>
      <w:r>
        <w:t>- Kĩ năng: Làm việc nhóm, giải quyết vấn đề.</w:t>
      </w:r>
      <w:r>
        <w:br/>
      </w:r>
      <w:r>
        <w:rPr>
          <w:i/>
        </w:rPr>
        <w:t xml:space="preserve">b) Nội dung: </w:t>
      </w:r>
      <w:r>
        <w:t>Hs nghiên cứu, thảo luận hoàn thành nhiệm vụ học tập</w:t>
      </w:r>
      <w:r>
        <w:br/>
      </w:r>
      <w:r>
        <w:rPr>
          <w:i/>
        </w:rPr>
        <w:t>c) Sản phẩm:</w:t>
      </w:r>
      <w:r>
        <w:br/>
      </w:r>
      <w:r>
        <w:t>................................</w:t>
      </w:r>
      <w:r>
        <w:br/>
      </w:r>
      <w:r>
        <w:t>................................</w:t>
      </w:r>
      <w:r>
        <w:br/>
      </w:r>
      <w:r>
        <w:t>................................</w:t>
      </w:r>
      <w:r>
        <w:br/>
      </w:r>
      <w:r>
        <w:t xml:space="preserve">Xem thử và mua tài liệu: </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