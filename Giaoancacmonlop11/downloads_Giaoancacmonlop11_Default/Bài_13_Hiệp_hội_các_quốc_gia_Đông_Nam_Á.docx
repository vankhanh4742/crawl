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Hiệp hội các quốc gia Đông Nam Á</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13 (Chân trời sáng tạo): Hiệp hội các quốc gia Đông Nam Á</w:t>
      </w:r>
      <w:r>
        <w:br/>
      </w:r>
      <w:r>
        <w:rPr>
          <w:b/>
        </w:rPr>
        <w:t xml:space="preserve">I. Mục tiêu </w:t>
      </w:r>
      <w:r>
        <w:br/>
      </w:r>
      <w:r>
        <w:rPr>
          <w:b/>
        </w:rPr>
        <w:t xml:space="preserve">1. Kiến thức: </w:t>
      </w:r>
      <w:r>
        <w:br/>
      </w:r>
      <w:r>
        <w:t xml:space="preserve">- </w:t>
      </w:r>
      <w:r>
        <w:t xml:space="preserve"> </w:t>
      </w:r>
      <w:r>
        <w:t xml:space="preserve">Nêu được mục tiêu của ASEAN, </w:t>
      </w:r>
      <w:r>
        <w:t>so sánh được mục tiêu của ASEAN</w:t>
      </w:r>
      <w:r>
        <w:t xml:space="preserve"> với EU</w:t>
      </w:r>
      <w:r>
        <w:t>; cơ chế hoạt động, một số hợp tác</w:t>
      </w:r>
      <w:r>
        <w:t xml:space="preserve"> </w:t>
      </w:r>
      <w:r>
        <w:t>cụ thể trong kinh tế, văn hoá, y tế.</w:t>
      </w:r>
      <w:r>
        <w:t xml:space="preserve"> </w:t>
      </w:r>
      <w:r>
        <w:t>Phân tích được các thành tựu và thách thức của ASEAN.</w:t>
      </w:r>
      <w:r>
        <w:br/>
      </w:r>
      <w:r>
        <w:t>- Chứng minh được sự hợp tác đa dạng và vai trò của Việt Nam trong ASEAN.</w:t>
      </w:r>
      <w:r>
        <w:br/>
      </w:r>
      <w:r>
        <w:rPr>
          <w:b/>
        </w:rPr>
        <w:t xml:space="preserve">2. Năng lực: </w:t>
      </w:r>
      <w:r>
        <w:br/>
      </w:r>
      <w:r>
        <w:t xml:space="preserve"> </w:t>
      </w:r>
      <w:r>
        <w:t>- Năng lực tự học, năng lực giao tiếp và hợp tác trong thảo luận cặp/ nhóm, năng</w:t>
      </w:r>
      <w:r>
        <w:t xml:space="preserve"> </w:t>
      </w:r>
      <w:r>
        <w:t>lực giải quyết vấn đề.</w:t>
      </w:r>
      <w:r>
        <w:br/>
      </w:r>
      <w:r>
        <w:t>- Đọc được bản đồ, rút ra nhận xét; phân tích được số liệu, tư liệu.</w:t>
      </w:r>
      <w:r>
        <w:br/>
      </w:r>
      <w:r>
        <w:t xml:space="preserve"> </w:t>
      </w:r>
      <w:r>
        <w:t xml:space="preserve">- Khai thác, chọn lọc, hệ thống hoá được các tư liệu từ các nguồn khác về địa lí khu vực ASEAN </w:t>
      </w:r>
      <w:r>
        <w:br/>
      </w:r>
      <w:r>
        <w:rPr>
          <w:b/>
        </w:rPr>
        <w:t xml:space="preserve">3. Phẩm chất: </w:t>
      </w:r>
      <w:r>
        <w:br/>
      </w:r>
      <w:r>
        <w:t xml:space="preserve"> </w:t>
      </w:r>
      <w:r>
        <w:t>- Khơi dậy ở HS tinh thần đoàn kết, hợp tác quốc tế, nhất là với các nước trong khu vực Đông Nam Á.</w:t>
      </w:r>
      <w:r>
        <w:br/>
      </w:r>
      <w:r>
        <w:t>- Có ý thức tự học, tự nâng cao kiến thức để góp phần xây dựng đất nước tránh để tụt hậu so với các nước.</w:t>
      </w:r>
      <w:r>
        <w:br/>
      </w:r>
      <w:r>
        <w:rPr>
          <w:b/>
        </w:rPr>
        <w:t>II. Thiết bị dạy học và học liệu</w:t>
      </w:r>
      <w:r>
        <w:br/>
      </w:r>
      <w:r>
        <w:rPr>
          <w:b/>
        </w:rPr>
        <w:t>1. Giáo viên:</w:t>
      </w:r>
      <w:r>
        <w:t xml:space="preserve"> </w:t>
      </w:r>
      <w:r>
        <w:t xml:space="preserve">Máy tính, máy chiếu, SGK, </w:t>
      </w:r>
      <w:r>
        <w:t xml:space="preserve">Các tư liệu, tài liệu, </w:t>
      </w:r>
      <w:r>
        <w:t xml:space="preserve">bản đồ, biểu đồ, </w:t>
      </w:r>
      <w:r>
        <w:t>tranh ảnh về ASEAN</w:t>
      </w:r>
      <w:r>
        <w:t>,</w:t>
      </w:r>
      <w:r>
        <w:t xml:space="preserve"> phiếu học tập.</w:t>
      </w:r>
      <w:r>
        <w:br/>
      </w:r>
      <w:r>
        <w:rPr>
          <w:b/>
        </w:rPr>
        <w:t xml:space="preserve">2. Học sinh: </w:t>
      </w:r>
      <w:r>
        <w:t>SGK</w:t>
      </w:r>
      <w:r>
        <w:t xml:space="preserve">, </w:t>
      </w:r>
      <w:r>
        <w:t xml:space="preserve">sưu tầm tài liệu có liên quan đến </w:t>
      </w:r>
      <w:r>
        <w:t>ASEAN</w:t>
      </w:r>
      <w:r>
        <w:t>.</w:t>
      </w:r>
      <w:r>
        <w:br/>
      </w:r>
      <w:r>
        <w:rPr>
          <w:b/>
        </w:rPr>
        <w:t>III. Tiến trình dạy học</w:t>
      </w:r>
      <w:r>
        <w:br/>
      </w:r>
      <w:r>
        <w:rPr>
          <w:b/>
        </w:rPr>
        <w:t>1. Hoạt động 1:</w:t>
      </w:r>
      <w:r>
        <w:rPr>
          <w:b/>
        </w:rPr>
        <w:t xml:space="preserve"> Khởi động </w:t>
      </w:r>
      <w:r>
        <w:rPr>
          <w:i/>
        </w:rPr>
        <w:t>(5 phút)</w:t>
      </w:r>
      <w:r>
        <w:br/>
      </w:r>
      <w:r>
        <w:rPr>
          <w:b/>
        </w:rPr>
        <w:t xml:space="preserve">a) Mục </w:t>
      </w:r>
      <w:r>
        <w:rPr>
          <w:b/>
        </w:rPr>
        <w:t>tiêu</w:t>
      </w:r>
      <w:r>
        <w:rPr>
          <w:b/>
        </w:rPr>
        <w:t>:</w:t>
      </w:r>
      <w:r>
        <w:t xml:space="preserve"> Thông qua trò chơi giúp HS:</w:t>
      </w:r>
      <w:r>
        <w:br/>
      </w:r>
      <w:r>
        <w:t>- Xác định được nội dung và mục tiêu của bài học.</w:t>
      </w:r>
      <w:r>
        <w:br/>
      </w:r>
      <w:r>
        <w:t>- Tạo tình huống học tập, khơi dậy sự tò mò và hứng thú tìm hiểu của HS.</w:t>
      </w:r>
      <w:r>
        <w:br/>
      </w:r>
      <w:r>
        <w:rPr>
          <w:b/>
        </w:rPr>
        <w:t xml:space="preserve">b) </w:t>
      </w:r>
      <w:r>
        <w:rPr>
          <w:b/>
        </w:rPr>
        <w:t>Nội dung:</w:t>
      </w:r>
      <w:r>
        <w:t xml:space="preserve"> HS quan sát máy chiếu, kết hợp hiểu biết của bản thân, học sinh tìm hiểu nội dung kiến thức theo yêu cầu của GV.</w:t>
      </w:r>
      <w:r>
        <w:br/>
      </w:r>
      <w:r>
        <w:rPr>
          <w:b/>
        </w:rPr>
        <w:t>c) Sản phẩm</w:t>
      </w:r>
      <w:r>
        <w:rPr>
          <w:b/>
        </w:rPr>
        <w:t>:</w:t>
      </w:r>
      <w:r>
        <w:t xml:space="preserve"> HS vận dụng kiến thức của bản thân trả lời đúng câu hỏi và tìm ra ô chữ hàng ngang</w:t>
      </w:r>
      <w:r>
        <w:br/>
      </w:r>
      <w:r>
        <w:br/>
      </w:r>
      <w:r>
        <w:br/>
      </w:r>
      <w:r>
        <w:br/>
      </w:r>
      <w:r>
        <w:br/>
      </w:r>
      <w:r>
        <w:br/>
      </w:r>
      <w:r>
        <w:t>A</w:t>
      </w:r>
      <w:r>
        <w:br/>
      </w:r>
      <w:r>
        <w:br/>
      </w:r>
      <w:r>
        <w:br/>
      </w:r>
      <w:r>
        <w:t>S</w:t>
      </w:r>
      <w:r>
        <w:br/>
      </w:r>
      <w:r>
        <w:br/>
      </w:r>
      <w:r>
        <w:br/>
      </w:r>
      <w:r>
        <w:t>E</w:t>
      </w:r>
      <w:r>
        <w:br/>
      </w:r>
      <w:r>
        <w:br/>
      </w:r>
      <w:r>
        <w:br/>
      </w:r>
      <w:r>
        <w:t>A</w:t>
      </w:r>
      <w:r>
        <w:br/>
      </w:r>
      <w:r>
        <w:br/>
      </w:r>
      <w:r>
        <w:br/>
      </w:r>
      <w:r>
        <w:t>N</w:t>
      </w:r>
      <w:r>
        <w:br/>
      </w:r>
      <w:r>
        <w:br/>
      </w:r>
      <w:r>
        <w:br/>
      </w:r>
      <w:r>
        <w:br/>
      </w:r>
      <w:r>
        <w:br/>
      </w:r>
      <w:r>
        <w:br/>
      </w:r>
      <w:r>
        <w:t xml:space="preserve"> </w:t>
      </w:r>
      <w:r>
        <w:br/>
      </w:r>
      <w:r>
        <w:br/>
      </w:r>
      <w:r>
        <w:br/>
      </w:r>
      <w:r>
        <w:br/>
      </w:r>
      <w:r>
        <w:br/>
      </w:r>
      <w:r>
        <w:br/>
      </w:r>
      <w:r>
        <w:t>S</w:t>
      </w:r>
      <w:r>
        <w:br/>
      </w:r>
      <w:r>
        <w:br/>
      </w:r>
      <w:r>
        <w:br/>
      </w:r>
      <w:r>
        <w:t>Biểu tượng của đất nước Xin-ga-po</w:t>
      </w:r>
      <w:r>
        <w:br/>
      </w:r>
      <w:r>
        <w:br/>
      </w:r>
      <w:r>
        <w:br/>
      </w:r>
      <w:r>
        <w:t>Sư tử đuôi cá</w:t>
      </w:r>
      <w:r>
        <w:br/>
      </w:r>
      <w:r>
        <w:br/>
      </w:r>
      <w:r>
        <w:br/>
      </w:r>
      <w:r>
        <w:br/>
      </w:r>
      <w:r>
        <w:br/>
      </w:r>
      <w:r>
        <w:t>A</w:t>
      </w:r>
      <w:r>
        <w:br/>
      </w:r>
      <w:r>
        <w:br/>
      </w:r>
      <w:r>
        <w:br/>
      </w:r>
      <w:r>
        <w:t>Quốc gia đông dân nhất Đông Nam Á</w:t>
      </w:r>
      <w:r>
        <w:br/>
      </w:r>
      <w:r>
        <w:br/>
      </w:r>
      <w:r>
        <w:br/>
      </w:r>
      <w:r>
        <w:t>In-đô-nê-xi-a</w:t>
      </w:r>
      <w:r>
        <w:br/>
      </w:r>
      <w:r>
        <w:br/>
      </w:r>
      <w:r>
        <w:br/>
      </w:r>
      <w:r>
        <w:br/>
      </w:r>
      <w:r>
        <w:br/>
      </w:r>
      <w:r>
        <w:t>E</w:t>
      </w:r>
      <w:r>
        <w:br/>
      </w:r>
      <w:r>
        <w:br/>
      </w:r>
      <w:r>
        <w:br/>
      </w:r>
      <w:r>
        <w:t>Tên dòng sông lớn ở Mi-an-ma</w:t>
      </w:r>
      <w:r>
        <w:br/>
      </w:r>
      <w:r>
        <w:br/>
      </w:r>
      <w:r>
        <w:br/>
      </w:r>
      <w:r>
        <w:t>Xa-lu-en</w:t>
      </w:r>
      <w:r>
        <w:br/>
      </w:r>
      <w:r>
        <w:br/>
      </w:r>
      <w:r>
        <w:br/>
      </w:r>
      <w:r>
        <w:br/>
      </w:r>
      <w:r>
        <w:br/>
      </w:r>
      <w:r>
        <w:t>A</w:t>
      </w:r>
      <w:r>
        <w:br/>
      </w:r>
      <w:r>
        <w:br/>
      </w:r>
      <w:r>
        <w:br/>
      </w:r>
      <w:r>
        <w:t>Công trình kiến trúc nổi tiếng của Cam-pu-chia</w:t>
      </w:r>
      <w:r>
        <w:br/>
      </w:r>
      <w:r>
        <w:br/>
      </w:r>
      <w:r>
        <w:br/>
      </w:r>
      <w:r>
        <w:t>Ăng-co</w:t>
      </w:r>
      <w:r>
        <w:br/>
      </w:r>
      <w:r>
        <w:br/>
      </w:r>
      <w:r>
        <w:br/>
      </w:r>
      <w:r>
        <w:br/>
      </w:r>
      <w:r>
        <w:br/>
      </w:r>
      <w:r>
        <w:t>N</w:t>
      </w:r>
      <w:r>
        <w:br/>
      </w:r>
      <w:r>
        <w:br/>
      </w:r>
      <w:r>
        <w:br/>
      </w:r>
      <w:r>
        <w:t>Quốc gia được tách ra từ In-đô-nê-xi-a năm 2002</w:t>
      </w:r>
      <w:r>
        <w:br/>
      </w:r>
      <w:r>
        <w:br/>
      </w:r>
      <w:r>
        <w:br/>
      </w:r>
      <w:r>
        <w:t>Đông-ti-mo</w:t>
      </w:r>
      <w:r>
        <w:br/>
      </w:r>
      <w:r>
        <w:br/>
      </w:r>
      <w:r>
        <w:br/>
      </w:r>
      <w:r>
        <w:br/>
      </w:r>
      <w:r>
        <w:br/>
      </w:r>
      <w:r>
        <w:br/>
      </w:r>
      <w:r>
        <w:rPr>
          <w:b/>
        </w:rPr>
        <w:t xml:space="preserve">d) </w:t>
      </w:r>
      <w:r>
        <w:rPr>
          <w:b/>
        </w:rPr>
        <w:t>Tổ chức</w:t>
      </w:r>
      <w:r>
        <w:t xml:space="preserve"> </w:t>
      </w:r>
      <w:r>
        <w:rPr>
          <w:b/>
        </w:rPr>
        <w:t>thực hiện:</w:t>
      </w:r>
      <w:r>
        <w:br/>
      </w:r>
      <w:r>
        <w:rPr>
          <w:b/>
        </w:rPr>
        <w:t xml:space="preserve">Bước 1: </w:t>
      </w:r>
      <w:r>
        <w:br/>
      </w:r>
      <w:r>
        <w:t>- GV tổ chức trò chơi ô chữ. Từ chìa khoá gồm 5 chữ cái và năm câu hỏi ứng với 5 từ hàng ngang:</w:t>
      </w:r>
      <w:r>
        <w:br/>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br/>
      </w:r>
      <w:r>
        <w:t xml:space="preserve"> </w:t>
      </w:r>
      <w:r>
        <w:br/>
      </w:r>
      <w:r>
        <w:br/>
      </w:r>
      <w:r>
        <w:br/>
      </w:r>
      <w:r>
        <w:br/>
      </w:r>
      <w:r>
        <w:br/>
      </w:r>
      <w:r>
        <w:br/>
      </w:r>
      <w:r>
        <w:t xml:space="preserve"> </w:t>
      </w:r>
      <w:r>
        <w:br/>
      </w:r>
      <w:r>
        <w:br/>
      </w:r>
      <w:r>
        <w:br/>
      </w:r>
      <w:r>
        <w:t>Biểu tượng của đất nước Xin-ga-po</w:t>
      </w:r>
      <w:r>
        <w:br/>
      </w:r>
      <w:r>
        <w:br/>
      </w:r>
      <w:r>
        <w:br/>
      </w:r>
      <w:r>
        <w:t xml:space="preserve"> </w:t>
      </w:r>
      <w:r>
        <w:br/>
      </w:r>
      <w:r>
        <w:br/>
      </w:r>
      <w:r>
        <w:br/>
      </w:r>
      <w:r>
        <w:br/>
      </w:r>
      <w:r>
        <w:br/>
      </w:r>
      <w:r>
        <w:t xml:space="preserve"> </w:t>
      </w:r>
      <w:r>
        <w:br/>
      </w:r>
      <w:r>
        <w:br/>
      </w:r>
      <w:r>
        <w:br/>
      </w:r>
      <w:r>
        <w:t>Quốc gia đông dân nhất Đông Nam Á</w:t>
      </w:r>
      <w:r>
        <w:br/>
      </w:r>
      <w:r>
        <w:br/>
      </w:r>
      <w:r>
        <w:br/>
      </w:r>
      <w:r>
        <w:t xml:space="preserve"> </w:t>
      </w:r>
      <w:r>
        <w:br/>
      </w:r>
      <w:r>
        <w:br/>
      </w:r>
      <w:r>
        <w:br/>
      </w:r>
      <w:r>
        <w:br/>
      </w:r>
      <w:r>
        <w:br/>
      </w:r>
      <w:r>
        <w:t xml:space="preserve"> </w:t>
      </w:r>
      <w:r>
        <w:br/>
      </w:r>
      <w:r>
        <w:br/>
      </w:r>
      <w:r>
        <w:br/>
      </w:r>
      <w:r>
        <w:t>Tên dòng sông lớn ở Mi-an-ma</w:t>
      </w:r>
      <w:r>
        <w:br/>
      </w:r>
      <w:r>
        <w:br/>
      </w:r>
      <w:r>
        <w:br/>
      </w:r>
      <w:r>
        <w:t xml:space="preserve"> </w:t>
      </w:r>
      <w:r>
        <w:br/>
      </w:r>
      <w:r>
        <w:br/>
      </w:r>
      <w:r>
        <w:br/>
      </w:r>
      <w:r>
        <w:br/>
      </w:r>
      <w:r>
        <w:br/>
      </w:r>
      <w:r>
        <w:t xml:space="preserve"> </w:t>
      </w:r>
      <w:r>
        <w:br/>
      </w:r>
      <w:r>
        <w:br/>
      </w:r>
      <w:r>
        <w:br/>
      </w:r>
      <w:r>
        <w:t>Công trình kiến trúc nổi tiếng của Cam-pu-chia</w:t>
      </w:r>
      <w:r>
        <w:br/>
      </w:r>
      <w:r>
        <w:br/>
      </w:r>
      <w:r>
        <w:br/>
      </w:r>
      <w:r>
        <w:t xml:space="preserve"> </w:t>
      </w:r>
      <w:r>
        <w:br/>
      </w:r>
      <w:r>
        <w:br/>
      </w:r>
      <w:r>
        <w:br/>
      </w:r>
      <w:r>
        <w:br/>
      </w:r>
      <w:r>
        <w:br/>
      </w:r>
      <w:r>
        <w:t xml:space="preserve"> </w:t>
      </w:r>
      <w:r>
        <w:br/>
      </w:r>
      <w:r>
        <w:br/>
      </w:r>
      <w:r>
        <w:br/>
      </w:r>
      <w:r>
        <w:t>Quốc gia được tách ra từ In-đô-nê-xi-a năm 2002</w:t>
      </w:r>
      <w:r>
        <w:br/>
      </w:r>
      <w:r>
        <w:br/>
      </w:r>
      <w:r>
        <w:br/>
      </w:r>
      <w:r>
        <w:t xml:space="preserve"> </w:t>
      </w:r>
      <w:r>
        <w:br/>
      </w:r>
      <w:r>
        <w:br/>
      </w:r>
      <w:r>
        <w:br/>
      </w:r>
      <w:r>
        <w:br/>
      </w:r>
      <w:r>
        <w:br/>
      </w:r>
      <w:r>
        <w:br/>
      </w:r>
      <w:r>
        <w:rPr>
          <w:b/>
        </w:rPr>
        <w:t xml:space="preserve">- </w:t>
      </w:r>
      <w:r>
        <w:t>GV chia lớp làm 4 đội chơi, chọn 2 HS làm trọng tài</w:t>
      </w:r>
      <w:r>
        <w:br/>
      </w:r>
      <w:r>
        <w:rPr>
          <w:b/>
        </w:rPr>
        <w:t xml:space="preserve">Bước 2: </w:t>
      </w:r>
      <w:r>
        <w:t>HS thực hiện nhiệm vụ theo đội chơi</w:t>
      </w:r>
      <w:r>
        <w:br/>
      </w:r>
      <w:r>
        <w:rPr>
          <w:b/>
        </w:rPr>
        <w:t>Bước 3:</w:t>
      </w:r>
      <w:r>
        <w:t xml:space="preserve"> HS lựa chọn câu hỏi theo hàng ngang bất kì</w:t>
      </w:r>
      <w:r>
        <w:br/>
      </w:r>
      <w:r>
        <w:t xml:space="preserve"> </w:t>
      </w:r>
      <w:r>
        <w:t>HS nhận xét, bổ sung.</w:t>
      </w:r>
      <w:r>
        <w:br/>
      </w:r>
      <w:r>
        <w:rPr>
          <w:b/>
        </w:rPr>
        <w:t xml:space="preserve">Bước 4: </w:t>
      </w:r>
      <w:r>
        <w:t xml:space="preserve">GV: Nhận xét, chốt đáp án. </w:t>
      </w:r>
      <w:r>
        <w:br/>
      </w:r>
      <w:r>
        <w:t xml:space="preserve"> </w:t>
      </w:r>
      <w:r>
        <w:t>GV phát phần thưởng cho các đội (theo mức độ trả lời các câu hỏi)</w:t>
      </w:r>
      <w:r>
        <w:br/>
      </w:r>
      <w:r>
        <w:t xml:space="preserve"> </w:t>
      </w:r>
      <w:r>
        <w:t>GV dẫn vào bài</w:t>
      </w:r>
      <w:r>
        <w:br/>
      </w:r>
      <w:r>
        <w:rPr>
          <w:b/>
        </w:rPr>
        <w:t>2</w:t>
      </w:r>
      <w:r>
        <w:rPr>
          <w:b/>
        </w:rPr>
        <w:t xml:space="preserve">. Hoạt động </w:t>
      </w:r>
      <w:r>
        <w:rPr>
          <w:b/>
        </w:rPr>
        <w:t>2</w:t>
      </w:r>
      <w:r>
        <w:rPr>
          <w:b/>
        </w:rPr>
        <w:t>:</w:t>
      </w:r>
      <w:r>
        <w:rPr>
          <w:b/>
        </w:rPr>
        <w:t xml:space="preserve"> Hình thành kiến thức mới</w:t>
      </w:r>
      <w:r>
        <w:br/>
      </w:r>
      <w:r>
        <w:rPr>
          <w:b/>
        </w:rPr>
        <w:t xml:space="preserve">Hoạt động 2.1. </w:t>
      </w:r>
      <w:r>
        <w:rPr>
          <w:b/>
        </w:rPr>
        <w:t xml:space="preserve">Tìm hiểu </w:t>
      </w:r>
      <w:r>
        <w:rPr>
          <w:b/>
        </w:rPr>
        <w:t xml:space="preserve">lịch sử hình thành và phát triển của ASEAN </w:t>
      </w:r>
      <w:r>
        <w:br/>
      </w:r>
      <w:r>
        <w:rPr>
          <w:b/>
        </w:rPr>
        <w:t xml:space="preserve">a) Mục </w:t>
      </w:r>
      <w:r>
        <w:rPr>
          <w:b/>
        </w:rPr>
        <w:t>tiêu</w:t>
      </w:r>
      <w:r>
        <w:rPr>
          <w:b/>
        </w:rPr>
        <w:t>:</w:t>
      </w:r>
      <w:r>
        <w:t xml:space="preserve"> </w:t>
      </w:r>
      <w:r>
        <w:t>Trình bày được lịch sử hình thành và phát triển của ASEAN</w:t>
      </w:r>
      <w:r>
        <w:br/>
      </w:r>
      <w:r>
        <w:rPr>
          <w:b/>
        </w:rPr>
        <w:t xml:space="preserve">b) </w:t>
      </w:r>
      <w:r>
        <w:rPr>
          <w:b/>
        </w:rPr>
        <w:t xml:space="preserve">Nội dung: </w:t>
      </w:r>
      <w:r>
        <w:t>Tìm hiểu</w:t>
      </w:r>
      <w:r>
        <w:t xml:space="preserve"> lịch sử hình thành và phát triển của ASEAN theo yêu cầu của GV</w:t>
      </w:r>
      <w:r>
        <w:br/>
      </w:r>
      <w:r>
        <w:rPr>
          <w:b/>
        </w:rPr>
        <w:t>c) Sản phẩm</w:t>
      </w:r>
      <w:r>
        <w:rPr>
          <w:b/>
        </w:rPr>
        <w:t>:</w:t>
      </w:r>
      <w:r>
        <w:t xml:space="preserve"> HS hoàn thành tìm hiểu kiến thức:</w:t>
      </w:r>
      <w:r>
        <w:br/>
      </w:r>
      <w:r>
        <w:br/>
      </w:r>
      <w:r>
        <w:br/>
      </w:r>
      <w:r>
        <w:br/>
      </w:r>
      <w:r>
        <w:br/>
      </w:r>
      <w:r>
        <w:rPr>
          <w:b/>
        </w:rPr>
        <w:t>SẢN PHẨM</w:t>
      </w:r>
      <w:r>
        <w:br/>
      </w:r>
      <w:r>
        <w:br/>
      </w:r>
      <w:r>
        <w:br/>
      </w:r>
      <w:r>
        <w:br/>
      </w:r>
      <w:r>
        <w:br/>
      </w:r>
      <w:r>
        <w:rPr>
          <w:b/>
        </w:rPr>
        <w:t xml:space="preserve">I. MỤC TIÊU VÀ CƠ CHẾ HOẠT ĐỘNG CỦA ASEAN </w:t>
      </w:r>
      <w:r>
        <w:br/>
      </w:r>
      <w:r>
        <w:rPr>
          <w:b/>
        </w:rPr>
        <w:t>* Lịch sử hình thành và phát triển của ASEAN</w:t>
      </w:r>
      <w:r>
        <w:br/>
      </w:r>
      <w:r>
        <w:t xml:space="preserve">- ASEAN được thành lập năm 1967 tại </w:t>
      </w:r>
      <w:r>
        <w:t>Băng Cốc (Thái Lan) gồm 5 nước Thái Lan, In-đô-nê-xia, Ma-lai-xi-a, Phi-lip-pin, Xin-ga-po.</w:t>
      </w:r>
      <w:r>
        <w:br/>
      </w:r>
      <w:r>
        <w:t>- Số lượng thành viên của ASEAN ngày càng tăng đến nay có 10 quốc gia thành viên.</w:t>
      </w:r>
      <w:r>
        <w:br/>
      </w:r>
      <w:r>
        <w:br/>
      </w:r>
      <w:r>
        <w:br/>
      </w:r>
      <w:r>
        <w:br/>
      </w:r>
      <w:r>
        <w:br/>
      </w:r>
      <w:r>
        <w:rPr>
          <w:b/>
        </w:rPr>
        <w:t xml:space="preserve">d) </w:t>
      </w:r>
      <w:r>
        <w:rPr>
          <w:b/>
        </w:rPr>
        <w:t>Tổ chức</w:t>
      </w:r>
      <w:r>
        <w:t xml:space="preserve"> </w:t>
      </w:r>
      <w:r>
        <w:rPr>
          <w:b/>
        </w:rPr>
        <w:t>thực hiện:</w:t>
      </w:r>
      <w:r>
        <w:br/>
      </w:r>
      <w:r>
        <w:rPr>
          <w:b/>
        </w:rPr>
        <w:t>Bước 1:</w:t>
      </w:r>
      <w:r>
        <w:br/>
      </w:r>
      <w:r>
        <w:rPr>
          <w:b/>
        </w:rPr>
        <w:t xml:space="preserve">- </w:t>
      </w:r>
      <w:r>
        <w:t>GV: Để tăng cường quan hệ hợp tác phát triển KT, khoa học, kĩ thuật đồng thời hạn chế sự ảnh hưởng của các nước lớn (Trung Quốc, Mĩ). Ngày 8/8/1967, Hiệp hội các nước ĐNA (ASEAN) được thành lập tại Băng Cốc (Thái Lan).</w:t>
      </w:r>
      <w:r>
        <w:br/>
      </w:r>
      <w:r>
        <w:t>- GV đặt câu hỏi:</w:t>
      </w:r>
      <w:r>
        <w:br/>
      </w:r>
      <w:r>
        <w:rPr>
          <w:i/>
        </w:rPr>
        <w:t>+ Khi mới thành lập ASEAN có mấy thành viên ? Đó là những quốc gia nào ?</w:t>
      </w:r>
      <w:r>
        <w:br/>
      </w:r>
      <w:r>
        <w:rPr>
          <w:i/>
        </w:rPr>
        <w:t xml:space="preserve">+ Hiện nay ASEAN có bao nhiêu thành viên? Em hãy kể tên, năm gia nhập của các nước gia nhập ASEAN sau này. </w:t>
      </w:r>
      <w:r>
        <w:rPr>
          <w:i/>
        </w:rPr>
        <w:t>Khu vực Đông Nam Á còn quốc gia nào chưa tham gia ASEAN ?</w:t>
      </w:r>
      <w:r>
        <w:br/>
      </w:r>
      <w:r>
        <w:rPr>
          <w:b/>
        </w:rPr>
        <w:t xml:space="preserve">Bước 2: </w:t>
      </w:r>
      <w:r>
        <w:t>HS thực hiện nhiệm vụ theo cá nhân</w:t>
      </w:r>
      <w:r>
        <w:br/>
      </w:r>
      <w:r>
        <w:rPr>
          <w:b/>
        </w:rPr>
        <w:t xml:space="preserve">Bước 3: </w:t>
      </w:r>
      <w:r>
        <w:br/>
      </w:r>
      <w:r>
        <w:t>- HS trình bày</w:t>
      </w:r>
      <w:r>
        <w:br/>
      </w:r>
      <w:r>
        <w:t>- HS khác theo dõi, nhận xét, bổ sung</w:t>
      </w:r>
      <w:r>
        <w:br/>
      </w:r>
      <w:r>
        <w:rPr>
          <w:b/>
        </w:rPr>
        <w:t xml:space="preserve">Bước 4: </w:t>
      </w:r>
      <w:r>
        <w:t>GV nhận xét, chuẩn kiến thức.</w:t>
      </w:r>
      <w:r>
        <w:br/>
      </w:r>
      <w:r>
        <w:t>Các nước gia nhập ASEAN sau này:</w:t>
      </w:r>
      <w:r>
        <w:br/>
      </w:r>
      <w:r>
        <w:t>+ Brunây (8/1/1984)</w:t>
      </w:r>
      <w:r>
        <w:br/>
      </w:r>
      <w:r>
        <w:t>+ Việt Nam (28/07/1995)</w:t>
      </w:r>
      <w:r>
        <w:br/>
      </w:r>
      <w:r>
        <w:t>+ Lào, Mianma (1997)</w:t>
      </w:r>
      <w:r>
        <w:br/>
      </w:r>
      <w:r>
        <w:t>+ Cam-pu-chia (30/04/1999)</w:t>
      </w:r>
      <w:r>
        <w:br/>
      </w:r>
      <w:r>
        <w:t>+ Đông-ti-mo chưa gia nhập ASEAN.</w:t>
      </w:r>
      <w:r>
        <w:br/>
      </w:r>
      <w:r>
        <w:rPr>
          <w:b/>
        </w:rPr>
        <w:t xml:space="preserve">Hoạt động 2.2. </w:t>
      </w:r>
      <w:r>
        <w:rPr>
          <w:b/>
        </w:rPr>
        <w:t xml:space="preserve">Tìm hiểu </w:t>
      </w:r>
      <w:r>
        <w:rPr>
          <w:b/>
        </w:rPr>
        <w:t>mục tiêu của ASEAN</w:t>
      </w:r>
      <w:r>
        <w:t xml:space="preserve"> </w:t>
      </w:r>
      <w:r>
        <w:br/>
      </w:r>
      <w:r>
        <w:rPr>
          <w:b/>
        </w:rPr>
        <w:t xml:space="preserve">a) Mục </w:t>
      </w:r>
      <w:r>
        <w:rPr>
          <w:b/>
        </w:rPr>
        <w:t>tiêu</w:t>
      </w:r>
      <w:r>
        <w:rPr>
          <w:b/>
        </w:rPr>
        <w:t>:</w:t>
      </w:r>
      <w:r>
        <w:t xml:space="preserve"> </w:t>
      </w:r>
      <w:r>
        <w:br/>
      </w:r>
      <w:r>
        <w:t>- Trình bày được các mục tiêu chính của ASEAN</w:t>
      </w:r>
      <w:r>
        <w:br/>
      </w:r>
      <w:r>
        <w:t>- So sánh được với EU về mục tiêu của ASEAN</w:t>
      </w:r>
      <w:r>
        <w:t xml:space="preserve"> </w:t>
      </w:r>
      <w:r>
        <w:br/>
      </w:r>
      <w:r>
        <w:rPr>
          <w:b/>
        </w:rPr>
        <w:t>b) Nội dung:</w:t>
      </w:r>
      <w:r>
        <w:t xml:space="preserve"> Tìm hiểu mục tiêu của ASEAN theo yêu cầu của GV</w:t>
      </w:r>
      <w:r>
        <w:br/>
      </w:r>
      <w:r>
        <w:rPr>
          <w:b/>
        </w:rPr>
        <w:t>c) Sản phẩm:</w:t>
      </w:r>
      <w:r>
        <w:t xml:space="preserve"> HS hoàn thành tìm hiểu kiến thức:</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