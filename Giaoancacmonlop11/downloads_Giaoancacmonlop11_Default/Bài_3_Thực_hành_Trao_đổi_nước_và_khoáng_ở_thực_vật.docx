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Thực hành: Trao đổi nước và khoáng ở thực vật</w:t>
      </w:r>
    </w:p>
    <w:p>
      <w:r>
        <w:rPr>
          <w:i/>
        </w:rPr>
        <w:t>Chỉ 400k mua trọn bộ Giáo án Sinh học 11 Kết nối tri thức bản PPT trình bày đẹp mắt (Chỉ 50k cho 1 bài giảng bất kỳ):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giảng điện tử Sinh học 11 Bài 3: Thực hành: Trao đổi nước và khoáng ở thực vật</w:t>
      </w:r>
      <w:r>
        <w:br/>
      </w:r>
      <w:r>
        <w:drawing>
          <wp:inline xmlns:a="http://schemas.openxmlformats.org/drawingml/2006/main" xmlns:pic="http://schemas.openxmlformats.org/drawingml/2006/picture">
            <wp:extent cx="7991475" cy="4400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cabd4e8432644bc8b74378a02fa31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4400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8077200" cy="45529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e1de79f5089454fb04f7fa295319ee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4552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8039099" cy="44862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46753bdef7c49f3b8f3b95f6a836e1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39099" cy="4486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8086725" cy="44386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6d6d123313e47a0a76715a12d7206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438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953374" cy="4419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99b199fba384ef2bf6a7bbcbdc9183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53374" cy="4419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8058150" cy="44862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ca24ca39eb94d4a915ce30ed53ab04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4486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8067674" cy="44481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2fe6d72081843b79dafe98fa1d2d32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67674" cy="4448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8067674" cy="46291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e8ec374966f4837a892ab7da5fc415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67674" cy="4629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8039099" cy="44005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f326d6cc244deb841bba94f6d4621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39099" cy="4400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8096249" cy="448627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2150f20b1864d768f0f8bd8fb0081b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49" cy="4486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................................................</w:t>
      </w:r>
      <w:r>
        <w:br/>
      </w:r>
      <w:r>
        <w:t>................................................</w:t>
      </w:r>
      <w:r>
        <w:br/>
      </w:r>
      <w:r>
        <w:t>................................................</w:t>
      </w:r>
      <w:r>
        <w:br/>
      </w:r>
      <w:r>
        <w:t>Tài liệu có 29 trang, trên đây trình bày tóm tắt 10 trang của Giáo án POWERPOINT Sinh học 11 Kết nối tri thức Bài 3: Thực hành: Trao đổi nước và khoáng ở thực vật.</w:t>
      </w:r>
      <w:r>
        <w:br/>
      </w:r>
      <w:r>
        <w:rPr>
          <w:b/>
        </w:rPr>
        <w:t>Giáo án Bài 3: Thực hành: Trao đổi nước và khoáng ở thực vật</w:t>
      </w:r>
      <w:r>
        <w:br/>
      </w:r>
      <w:r>
        <w:rPr>
          <w:b/>
        </w:rPr>
        <w:t>I. MỤC TIÊU</w:t>
      </w:r>
      <w:r>
        <w:br/>
      </w:r>
      <w:r>
        <w:t>Sau khi học xong bài học, HS đạt được các yêu cầu sau:</w:t>
      </w:r>
      <w:r>
        <w:br/>
      </w:r>
      <w:r>
        <w:rPr>
          <w:b/>
        </w:rPr>
        <w:t>1. Về năng lực</w:t>
      </w:r>
      <w:r>
        <w:br/>
      </w:r>
      <w:r>
        <w:rPr>
          <w:b/>
        </w:rPr>
        <w:t>1.1. Năng lực Sinh học</w:t>
      </w:r>
      <w:r>
        <w:br/>
      </w:r>
      <w:r>
        <w:t>- Thực hiện được các thí nghiệm chứng minh sự hút nước ở rễ, vận chuyển nước ở thân và thoát hơi nước ở lá. Thực hành tưới nước chăm sóc cây.</w:t>
      </w:r>
      <w:r>
        <w:br/>
      </w:r>
      <w:r>
        <w:t>- Thực hiện được các bước trồng cây thủy canh, khí canh.</w:t>
      </w:r>
      <w:r>
        <w:br/>
      </w:r>
      <w:r>
        <w:t>- Thực hành quan sát được cấu tạo khí khổng ở lá.</w:t>
      </w:r>
      <w:r>
        <w:br/>
      </w:r>
      <w:r>
        <w:t xml:space="preserve">- </w:t>
      </w:r>
      <w:r>
        <w:t>Thu thập dữ liệu từ kết quả quan sát các nghiệm thức khác nhau; so sánh được kết quả với giả thuyết, giải thích và rút ra kết luận.</w:t>
      </w:r>
      <w:r>
        <w:br/>
      </w:r>
      <w:r>
        <w:rPr>
          <w:b/>
        </w:rPr>
        <w:t>1.2. Năng lực chung</w:t>
      </w:r>
      <w:r>
        <w:br/>
      </w:r>
      <w:r>
        <w:t xml:space="preserve">- </w:t>
      </w:r>
      <w:r>
        <w:rPr>
          <w:b/>
        </w:rPr>
        <w:t>Năng lực tự chủ và tự học</w:t>
      </w:r>
      <w:r>
        <w:t>: Xác định được nhiệm vụ học tập khi thực hành làm các thí nghiệm chứng minh sự hút nước ở rễ, vận chuyển nước ở thân và thoát hơi nước ở lá. Thực hành tưới nước chăm sóc cây. Tự nhận ra và điều chỉnh được những sai sót và hạn chế của bản thân trong quá trình thực hành.</w:t>
      </w:r>
      <w:r>
        <w:br/>
      </w:r>
      <w:r>
        <w:t xml:space="preserve">- </w:t>
      </w:r>
      <w:r>
        <w:rPr>
          <w:b/>
        </w:rPr>
        <w:t>Năng lực giao tiếp và hợp tác</w:t>
      </w:r>
      <w:r>
        <w:t>: Biết sử dụng ngôn ngữ khoa học để trình bày các thông tin của các thí nghiệm chứng minh sự hút nước ở rễ, vận chuyển nước ở thân và thoát hơi nước ở lá. Thực hành tưới nước chăm sóc cây.</w:t>
      </w:r>
      <w:r>
        <w:br/>
      </w:r>
      <w:r>
        <w:rPr>
          <w:b/>
        </w:rPr>
        <w:t>2</w:t>
      </w:r>
      <w:r>
        <w:rPr>
          <w:b/>
        </w:rPr>
        <w:t>. Phẩm chất</w:t>
      </w:r>
      <w:r>
        <w:br/>
      </w:r>
      <w:r>
        <w:t xml:space="preserve">- </w:t>
      </w:r>
      <w:r>
        <w:rPr>
          <w:b/>
        </w:rPr>
        <w:t>Chăm chỉ</w:t>
      </w:r>
      <w:r>
        <w:t xml:space="preserve">: Tích cực nghiên cứu tài liệu, thường xuyên theo dõi việc thực hiện các nhiệm vụ được phân công. </w:t>
      </w:r>
      <w:r>
        <w:t>Đánh giá được điểm mạnh, điểm yếu của bản thân, thuận lợi và khó khăn khi tham gia thực hành thí nghiệm.</w:t>
      </w:r>
      <w:r>
        <w:br/>
      </w:r>
      <w:r>
        <w:t xml:space="preserve">- </w:t>
      </w:r>
      <w:r>
        <w:rPr>
          <w:b/>
        </w:rPr>
        <w:t xml:space="preserve">Trách nhiệm: </w:t>
      </w:r>
      <w:r>
        <w:t>Có thái độ trung thực, ý thức cẩn thận trong thực hành thí nghiệm để có kết quả chính xác, tuân thủ quy tắc an toàn phòng thực hành.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giáo viên</w:t>
      </w:r>
      <w:r>
        <w:br/>
      </w:r>
      <w:r>
        <w:t>- GV chuẩn bị các dụng cụ, mẫu vật và hóa chất theo gợi ý trong SGK.</w:t>
      </w:r>
      <w:r>
        <w:br/>
      </w:r>
      <w:r>
        <w:t>- Các câu hỏi liên quan đến bài học.</w:t>
      </w:r>
      <w:r>
        <w:br/>
      </w:r>
      <w:r>
        <w:t>- Máy tính, máy chiếu, máy ảnh (điện thoại di động).</w:t>
      </w:r>
      <w:r>
        <w:br/>
      </w:r>
      <w:r>
        <w:rPr>
          <w:b/>
        </w:rPr>
        <w:t>2. Đối với học sinh</w:t>
      </w:r>
      <w:r>
        <w:br/>
      </w:r>
      <w:r>
        <w:t>- Các mẫu vật hoặc dụng cụ được GV phân công chuẩn bị.</w:t>
      </w:r>
      <w:r>
        <w:br/>
      </w:r>
      <w:r>
        <w:t>- Báo cáo kết quả thực hành.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1. Hoạt động 1: Khởi động (Mở đầu)</w:t>
      </w:r>
      <w:r>
        <w:br/>
      </w:r>
      <w:r>
        <w:rPr>
          <w:b/>
        </w:rPr>
        <w:t>a) Mục tiêu:</w:t>
      </w:r>
      <w:r>
        <w:br/>
      </w:r>
      <w:r>
        <w:t>- Học sinh trình bày được yêu cầu cần đạt của bài thực hành.</w:t>
      </w:r>
      <w:r>
        <w:br/>
      </w:r>
      <w:r>
        <w:t>- Phân biệt được các dụng cụ, hóa chất sử dụng trong giờ thực hành.</w:t>
      </w:r>
      <w:r>
        <w:br/>
      </w:r>
      <w:r>
        <w:rPr>
          <w:b/>
        </w:rPr>
        <w:t>b) Nội dung:</w:t>
      </w:r>
      <w:r>
        <w:br/>
      </w:r>
      <w:r>
        <w:t>- Học sinh nghiên cứu và trình bày mạch lạc nội dung mục Yêu cầu cần đạt của bài</w:t>
      </w:r>
      <w:r>
        <w:t>.</w:t>
      </w:r>
      <w:r>
        <w:br/>
      </w:r>
      <w:r>
        <w:t>- Học sinh tự kiểm tra các dụng cụ, hóa chất, mẫu vật cần thiết cho buổi thực hành.</w:t>
      </w:r>
      <w:r>
        <w:br/>
      </w:r>
      <w:r>
        <w:rPr>
          <w:b/>
        </w:rPr>
        <w:t>c. Sản phẩm học tập:</w:t>
      </w:r>
      <w:r>
        <w:br/>
      </w:r>
      <w:r>
        <w:t xml:space="preserve">- </w:t>
      </w:r>
      <w:r>
        <w:t>Câu trả lời của HS.</w:t>
      </w:r>
      <w:r>
        <w:br/>
      </w:r>
      <w:r>
        <w:rPr>
          <w:b/>
        </w:rPr>
        <w:t>d) Tổ chức hoạt động: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giáo viên - học sinh</w:t>
      </w:r>
      <w:r>
        <w:br/>
      </w:r>
      <w:r>
        <w:br/>
      </w:r>
      <w:r>
        <w:br/>
      </w:r>
      <w:r>
        <w:rPr>
          <w:b/>
        </w:rPr>
        <w:t>Nội dung kiến thức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GV chuyển giao nhiệm vụ học tập</w:t>
      </w:r>
      <w:r>
        <w:br/>
      </w:r>
      <w:r>
        <w:t>- GV yêu cầu HS nghiên cứu SGK và nêu yêu cầu cần đạt của bài, kiểm tra các dụng cụ, hóa chất, mẫu vật trong bài.</w:t>
      </w:r>
      <w:r>
        <w:br/>
      </w:r>
      <w:r>
        <w:t>- HS lắng nghe nhiệm vụ được giao.</w:t>
      </w:r>
      <w:r>
        <w:br/>
      </w:r>
      <w:r>
        <w:rPr>
          <w:b/>
        </w:rPr>
        <w:t>Bước 2: HS thực hiện nhiệm vụ học tập</w:t>
      </w:r>
      <w:r>
        <w:br/>
      </w:r>
      <w:r>
        <w:t xml:space="preserve">- HS hoạt động cá nhân để đọc tài liệu, kiểm tra các dụng cụ, hóa chất, mẫu vật của bài. </w:t>
      </w:r>
      <w:r>
        <w:br/>
      </w:r>
      <w:r>
        <w:t>- GV quan sát học sinh.</w:t>
      </w:r>
      <w:r>
        <w:br/>
      </w:r>
      <w:r>
        <w:rPr>
          <w:b/>
        </w:rPr>
        <w:t>Bước 3: Báo cáo kết quả hoạt động và thảo luận</w:t>
      </w:r>
      <w:r>
        <w:br/>
      </w:r>
      <w:r>
        <w:t>- GV gọi ngẫu nhiên 1 HS của 1 nhóm trình bày.</w:t>
      </w:r>
      <w:r>
        <w:br/>
      </w:r>
      <w:r>
        <w:t>- HS trình bày trước lớp theo yêu cầu của GV.</w:t>
      </w:r>
      <w:r>
        <w:br/>
      </w:r>
      <w:r>
        <w:rPr>
          <w:b/>
        </w:rPr>
        <w:t>Bước 4: Nhận định và kết luận</w:t>
      </w:r>
      <w:r>
        <w:br/>
      </w:r>
      <w:r>
        <w:t>- Giáo viên nhận xét và nêu tiêu chí chấm điểm bài thực hành để HS tự đánh giá và đánh giá lẫn nhau.</w:t>
      </w:r>
      <w:r>
        <w:br/>
      </w:r>
      <w:r>
        <w:br/>
      </w:r>
      <w:r>
        <w:br/>
      </w:r>
      <w:r>
        <w:t>- Yêu cầu cần đạt của bài.</w:t>
      </w:r>
      <w:r>
        <w:br/>
      </w:r>
      <w:r>
        <w:t>- HS kiểm tra các dụng cụ, hóa chất và mẫu vật trong bài thực hành.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2. Hoạt động 2: Thực hành thí nghiệm</w:t>
      </w:r>
      <w:r>
        <w:br/>
      </w:r>
      <w:r>
        <w:rPr>
          <w:b/>
        </w:rPr>
        <w:t>Hoạt động 2.1: Thí nghiệm trao đổi nước ở thực vật</w:t>
      </w:r>
      <w:r>
        <w:br/>
      </w:r>
      <w:r>
        <w:rPr>
          <w:b/>
        </w:rPr>
        <w:t>a) Mục tiêu:</w:t>
      </w:r>
      <w:r>
        <w:br/>
      </w:r>
      <w:r>
        <w:t>- Làm được thí nghiệm chứng minh quá trình hấp thụ nước ở rễ, quá trình vận chuyển nước ở thân, quá trình thoát hơi nước ở lá. Thực hành tưới nước chăm sóc cây.</w:t>
      </w:r>
      <w:r>
        <w:br/>
      </w:r>
      <w:r>
        <w:t>- Thực hành quan sát được cấu tạo khí khổng ở lá.</w:t>
      </w:r>
      <w:r>
        <w:br/>
      </w:r>
      <w:r>
        <w:t>- Quan sát, nhận xét và giải thích được kết quả thí nghiệm.</w:t>
      </w:r>
      <w:r>
        <w:br/>
      </w:r>
      <w:r>
        <w:rPr>
          <w:b/>
        </w:rPr>
        <w:t>b) Nội dung:</w:t>
      </w:r>
      <w:r>
        <w:br/>
      </w:r>
      <w:r>
        <w:t>- HS hoạt động cá nhân: Đọc SGK để biết chuẩn bị, nội dung cách tiến hành theo các bước đã mô tả trong SGK.</w:t>
      </w:r>
      <w:r>
        <w:br/>
      </w:r>
      <w:r>
        <w:t>- HS hoạt động cá nhân lắng nghe GV giao nhiệm vụ.</w:t>
      </w:r>
      <w:r>
        <w:br/>
      </w:r>
      <w:r>
        <w:t>- HS thảo luận nhóm để tiến hành các bước hướng dẫn.</w:t>
      </w:r>
      <w:r>
        <w:br/>
      </w:r>
      <w:r>
        <w:rPr>
          <w:b/>
        </w:rPr>
        <w:t>c) Sản phẩm:</w:t>
      </w:r>
      <w:r>
        <w:br/>
      </w:r>
      <w:r>
        <w:t>- Kết quả thí nghiệm của các nhóm.</w:t>
      </w:r>
      <w:r>
        <w:br/>
      </w:r>
      <w:r>
        <w:t>- Nhận xét và giải thích của HS về kết quả thí nghiệm.</w:t>
      </w:r>
      <w:r>
        <w:br/>
      </w:r>
      <w:r>
        <w:t>- Bài báo cáo kết quả thực hành.</w:t>
      </w:r>
      <w:r>
        <w:br/>
      </w:r>
      <w:r>
        <w:rPr>
          <w:b/>
        </w:rPr>
        <w:t>d) Tổ chức thực hiện:</w:t>
      </w:r>
      <w:r>
        <w:br/>
      </w:r>
      <w:r>
        <w:t>................................................</w:t>
      </w:r>
      <w:r>
        <w:br/>
      </w:r>
      <w:r>
        <w:t>................................................</w:t>
      </w:r>
      <w:r>
        <w:br/>
      </w:r>
      <w:r>
        <w:t>................................................</w:t>
      </w:r>
      <w:r>
        <w:br/>
      </w:r>
      <w:r>
        <w:t xml:space="preserve">Xem trước và mua tài liệu: 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