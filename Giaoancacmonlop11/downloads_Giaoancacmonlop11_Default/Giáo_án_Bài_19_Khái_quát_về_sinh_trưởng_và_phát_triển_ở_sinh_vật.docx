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19: Khái quát về sinh trưởng và phát triển ở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19: KHÁI QUÁT VỀ SINH TRƯỞNG VÀ PHÁT TRIỂN Ở SINH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khái niệm và trình bày được các dấu hiệu đặc trưng của sinh trưởng và phát triển ở sinh vật.</w:t>
      </w:r>
      <w:r>
        <w:br/>
      </w:r>
      <w:r>
        <w:t>- Phân tích được mối quan hệ giữa sinh trưởng và phát triển.</w:t>
      </w:r>
      <w:r>
        <w:br/>
      </w:r>
      <w:r>
        <w:t>- Nêu được khái niệm vòng đời và tuổi thọ của sinh vật.</w:t>
      </w:r>
      <w:r>
        <w:br/>
      </w:r>
      <w:r>
        <w:t>- Trình bày được một số ứng dụng hiểu biết về vòng đời của sinh vật trong thực tiễn và một số yếu tố ảnh hưởng đến tuổi thọ của con người.</w:t>
      </w:r>
      <w:r>
        <w:br/>
      </w:r>
      <w:r>
        <w:rPr>
          <w:b/>
        </w:rPr>
        <w:t>1.2. Năng lực chung</w:t>
      </w:r>
      <w:r>
        <w:br/>
      </w:r>
      <w:r>
        <w:t xml:space="preserve">- </w:t>
      </w:r>
      <w:r>
        <w:rPr>
          <w:b/>
        </w:rPr>
        <w:t>Năng lực tự chủ và tự học</w:t>
      </w:r>
      <w:r>
        <w:t>: T</w:t>
      </w:r>
      <w:r>
        <w:t>hông qua các hoạt động tự đọc sách, tóm tắt được nội dung về sinh trưởng và phát triển ở sinh vật, tự trả lời các câu hỏi ở mục Dừng lại và suy ngẫm.</w:t>
      </w:r>
      <w:r>
        <w:br/>
      </w:r>
      <w:r>
        <w:t xml:space="preserve">- </w:t>
      </w:r>
      <w:r>
        <w:rPr>
          <w:b/>
        </w:rPr>
        <w:t>Năng lực giao tiếp và hợp tác</w:t>
      </w:r>
      <w:r>
        <w:t xml:space="preserve">: </w:t>
      </w:r>
      <w:r>
        <w:t xml:space="preserve">Thông qua trao đổi ý kiến, phân công công việc trong thảo luận nhóm về các nội dung sinh trưởng và phát triển. </w:t>
      </w:r>
      <w:r>
        <w:t>Sử dụng ngôn ngữ khoa học kết hợp với các loại phương tiện để trình bày những vấn đề khi tìm hiểu về nội dung bài học.</w:t>
      </w:r>
      <w:r>
        <w:br/>
      </w:r>
      <w:r>
        <w:rPr>
          <w:b/>
        </w:rPr>
        <w:t>2. Về phẩm chất</w:t>
      </w:r>
      <w:r>
        <w:br/>
      </w:r>
      <w:r>
        <w:t>-</w:t>
      </w:r>
      <w:r>
        <w:rPr>
          <w:b/>
        </w:rPr>
        <w:t xml:space="preserve"> Chăm chỉ:</w:t>
      </w:r>
      <w:r>
        <w:t xml:space="preserve"> </w:t>
      </w:r>
      <w:r>
        <w:t>Chủ động trong học tập, hứng thú tìm hiểu những nội dung liên quan đến sinh trưởng và phát triển ở sinh vật.</w:t>
      </w:r>
      <w:r>
        <w:br/>
      </w:r>
      <w:r>
        <w:t xml:space="preserve">- </w:t>
      </w:r>
      <w:r>
        <w:rPr>
          <w:b/>
        </w:rPr>
        <w:t>Trách nhiệm</w:t>
      </w:r>
      <w:r>
        <w:t>: 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xml:space="preserve">- </w:t>
      </w:r>
      <w:r>
        <w:t>Tranh ảnh hoặc tập tin (file) về sinh trưởng và phát triển ở sinh vật.</w:t>
      </w:r>
      <w:r>
        <w:br/>
      </w:r>
      <w:r>
        <w:t>- Phiếu học tập.</w:t>
      </w:r>
      <w:r>
        <w:br/>
      </w:r>
      <w:r>
        <w:rPr>
          <w:b/>
        </w:rPr>
        <w:t>2. Học sinh</w:t>
      </w:r>
      <w:r>
        <w:br/>
      </w:r>
      <w:r>
        <w:t xml:space="preserve">- Đọc và chuẩn bị bài, tìm hiểu trước thông tin khái quát về sinh trưởng và phát triển ở sinh vật. </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xml:space="preserve">- </w:t>
      </w:r>
      <w:r>
        <w:t>Đưa ra các nội dung thú vị gần gũi với thực tế để khơi gợi hứng thú học tập.</w:t>
      </w:r>
      <w:r>
        <w:br/>
      </w:r>
      <w:r>
        <w:rPr>
          <w:b/>
        </w:rPr>
        <w:t>b. Nội dung:</w:t>
      </w:r>
      <w:r>
        <w:br/>
      </w:r>
      <w:r>
        <w:t xml:space="preserve">- GV sử dụng phương pháp trực quan và kĩ thuật hỏi đáp, yêu cầu HS trả lời câu hỏi: </w:t>
      </w:r>
      <w:r>
        <w:rPr>
          <w:i/>
        </w:rPr>
        <w:t>Tại sao một hạt cây có thể phát triển thành một cây xanh, trứng thụ tinh có thể phát triển thành một con vật?</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quan sát hình ảnh và trả lời câu hỏi cho vấn đề</w:t>
      </w:r>
      <w:r>
        <w:t xml:space="preserve">: </w:t>
      </w:r>
      <w:r>
        <w:rPr>
          <w:i/>
        </w:rPr>
        <w:t>Tại sao một hạt cây có thể phát triển thành một cây xanh, trứng thụ tinh có thể phát triển thành một con vật?</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GV nhận xét kết quả thực hiện nhiệm vụ của HS, chưa chốt kiến thức mà dẫn dắt vào bài học mới:</w:t>
      </w:r>
      <w:r>
        <w:t xml:space="preserve"> </w:t>
      </w:r>
      <w:r>
        <w:rPr>
          <w:i/>
        </w:rPr>
        <w:t xml:space="preserve">“Vậy sinh trưởng và phát triển là gì chúng ta sẽ cùng nhau tìm hiểu </w:t>
      </w:r>
      <w:r>
        <w:rPr>
          <w:b/>
        </w:rPr>
        <w:t>bài 19. Khái quát về sinh trưởng và phát triển ở sinh vật</w:t>
      </w:r>
      <w:r>
        <w:rPr>
          <w:i/>
        </w:rPr>
        <w:t>.”</w:t>
      </w:r>
      <w:r>
        <w:br/>
      </w:r>
      <w:r>
        <w:br/>
      </w:r>
      <w:r>
        <w:br/>
      </w:r>
      <w:r>
        <w:t>- Các câu trả lời của HS:</w:t>
      </w:r>
      <w:r>
        <w:br/>
      </w:r>
      <w:r>
        <w:rPr>
          <w:i/>
        </w:rPr>
        <w:t>* Gợi ý:</w:t>
      </w:r>
      <w:r>
        <w:br/>
      </w:r>
      <w:r>
        <w:rPr>
          <w:i/>
        </w:rPr>
        <w:t>- Một hạt cây có thể phát triển thành một cây xanh, trứng thụ tinh có thể phát triển thành một con vật là do chúng đều mang thông tin di truyền từ bố và mẹ, giúp chúng trải qua các quá trình sinh trưởng, phân hóa tế bào và phát sinh hình thái các cơ quan của cơ thể.</w:t>
      </w:r>
      <w:r>
        <w:br/>
      </w:r>
      <w:r>
        <w:br/>
      </w:r>
      <w:r>
        <w:br/>
      </w:r>
      <w:r>
        <w:br/>
      </w:r>
      <w:r>
        <w:br/>
      </w:r>
      <w:r>
        <w:rPr>
          <w:b/>
        </w:rPr>
        <w:t xml:space="preserve">2. Hoạt động 2: Hình thành kiến thức mới </w:t>
      </w:r>
      <w:r>
        <w:br/>
      </w:r>
      <w:r>
        <w:rPr>
          <w:b/>
        </w:rPr>
        <w:t>Hoạt động 2.1: Tìm hiểu khái niệm và dấu hiệu đặc trưng của sinh trưởng và phát triển</w:t>
      </w:r>
      <w:r>
        <w:br/>
      </w:r>
      <w:r>
        <w:rPr>
          <w:b/>
        </w:rPr>
        <w:t>a. Mục tiêu:</w:t>
      </w:r>
      <w:r>
        <w:br/>
      </w:r>
      <w:r>
        <w:t>- Nêu được khái niệm và trình bày được các dấu hiệu đặc trưng của sinh trưởng và phát triển ở sinh vật.</w:t>
      </w:r>
      <w:r>
        <w:br/>
      </w:r>
      <w:r>
        <w:rPr>
          <w:b/>
        </w:rPr>
        <w:t>b. Nội dung:</w:t>
      </w:r>
      <w:r>
        <w:br/>
      </w:r>
      <w:r>
        <w:t>- GV sử dụng kĩ thuật hỏi</w:t>
      </w:r>
      <w:r>
        <w:t xml:space="preserve"> </w:t>
      </w:r>
      <w:r>
        <w:t xml:space="preserve">- đáp, yêu cầu HS đọc thông tin SGK, quan sát hình ảnh và trả lời các câu hỏi để tìm hiểu về khái niệm và dấu hiệu đặc trưng của sinh trưởng và phát triển. </w:t>
      </w:r>
      <w:r>
        <w:br/>
      </w:r>
      <w:r>
        <w:rPr>
          <w:b/>
        </w:rPr>
        <w:t xml:space="preserve">c. Sản phẩm: </w:t>
      </w:r>
      <w:r>
        <w:br/>
      </w:r>
      <w:r>
        <w:t xml:space="preserve">- Các câu trả lời của HS. </w:t>
      </w:r>
      <w:r>
        <w:br/>
      </w:r>
      <w:r>
        <w:rPr>
          <w:i/>
        </w:rPr>
        <w:t>- Đáp án câu hỏi thảo luận:</w:t>
      </w:r>
      <w:r>
        <w:br/>
      </w:r>
      <w:r>
        <w:rPr>
          <w:i/>
        </w:rPr>
        <w:t>1. Ví dụ 1: là quá trình phát triển.</w:t>
      </w:r>
      <w:r>
        <w:br/>
      </w:r>
      <w:r>
        <w:rPr>
          <w:i/>
        </w:rPr>
        <w:t>2. Ví dụ 2: là quá trình phát triển.</w:t>
      </w:r>
      <w:r>
        <w:br/>
      </w:r>
      <w:r>
        <w:rPr>
          <w:i/>
        </w:rPr>
        <w:t>3. Khi có những dấu hiệu đặc trưng:</w:t>
      </w:r>
      <w:r>
        <w:br/>
      </w:r>
      <w:r>
        <w:rPr>
          <w:i/>
        </w:rPr>
        <w:t>- Dấu hiệu đặc trưng của sinh trưởng: tăng số lượng, kích thước và khối lượng tế bào dựa trên cơ chế phân bào.</w:t>
      </w:r>
      <w:r>
        <w:br/>
      </w:r>
      <w:r>
        <w:rPr>
          <w:i/>
        </w:rPr>
        <w:t>- Dấu hiệu đặc trưng của phát triển:</w:t>
      </w:r>
      <w:r>
        <w:br/>
      </w:r>
      <w:r>
        <w:rPr>
          <w:i/>
        </w:rPr>
        <w:t>+ Sinh trưởng: tăng số lượng, kích thước và khối lượng tế bào.</w:t>
      </w:r>
      <w:r>
        <w:br/>
      </w:r>
      <w:r>
        <w:rPr>
          <w:i/>
        </w:rPr>
        <w:t>+ Phân hóa tế bào: quá trình các tế bào thay đổi cấu trúc và chuyên hóa chức năng.</w:t>
      </w:r>
      <w:r>
        <w:br/>
      </w:r>
      <w:r>
        <w:rPr>
          <w:i/>
        </w:rPr>
        <w:t>+ Phát sinh hình thái cơ quan, cơ thể.</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GV yêu cầu HS nghiên cứu nội dung mục I trong SGK và thảo luận nhóm đôi trả lời các câu hỏi sau:</w:t>
      </w:r>
      <w:r>
        <w:br/>
      </w:r>
      <w:r>
        <w:rPr>
          <w:i/>
        </w:rPr>
        <w:t>1.</w:t>
      </w:r>
      <w:r>
        <w:rPr>
          <w:i/>
        </w:rPr>
        <w:t xml:space="preserve"> Cho biết cây con dần lớn lên thành cây trưởng thành có được coi là cây đang trong giai đoạn phát triển không?</w:t>
      </w:r>
      <w:r>
        <w:br/>
      </w:r>
      <w:r>
        <w:rPr>
          <w:i/>
        </w:rPr>
        <w:t>2.</w:t>
      </w:r>
      <w:r>
        <w:rPr>
          <w:i/>
        </w:rPr>
        <w:t xml:space="preserve"> Động vật non đang dần lớn lên thành động vật trưởng thành sinh dục (có khả năng sinh sản) có thể coi là động vật đang trong giai đoạn phát triển không?</w:t>
      </w:r>
      <w:r>
        <w:br/>
      </w:r>
      <w:r>
        <w:rPr>
          <w:i/>
        </w:rPr>
        <w:t>3.</w:t>
      </w:r>
      <w:r>
        <w:rPr>
          <w:i/>
        </w:rPr>
        <w:t xml:space="preserve"> Vậy khi nào thì sử dụng khái niệm sinh trưởng? Khi nào thì sử dụng khái niệm phát triển?</w:t>
      </w:r>
      <w:r>
        <w:br/>
      </w:r>
      <w:r>
        <w:t>- Trên cơ sở đó, GV yêu cầu HS rút ra dấu hiệu đặc trưng của sinh trưởng và phát triển.</w:t>
      </w:r>
      <w:r>
        <w:br/>
      </w:r>
      <w:r>
        <w:t>- HS tiếp nhận nhiệm vụ.</w:t>
      </w:r>
      <w:r>
        <w:t xml:space="preserve"> </w:t>
      </w:r>
      <w:r>
        <w:br/>
      </w:r>
      <w:r>
        <w:rPr>
          <w:b/>
        </w:rPr>
        <w:t>Bước 2: Thực hiện nhiệm vụ học tập</w:t>
      </w:r>
      <w:r>
        <w:br/>
      </w:r>
      <w:r>
        <w:rPr>
          <w:b/>
        </w:rPr>
        <w:t xml:space="preserve">- </w:t>
      </w:r>
      <w:r>
        <w:t>Học sinh thực hiện nhiệm vụ.</w:t>
      </w:r>
      <w:r>
        <w:br/>
      </w:r>
      <w:r>
        <w:t>- GV quan sát, định hướng.</w:t>
      </w:r>
      <w:r>
        <w:br/>
      </w:r>
      <w:r>
        <w:rPr>
          <w:b/>
        </w:rPr>
        <w:t>Bước 3: Báo cáo kết quả và thảo luận</w:t>
      </w:r>
      <w:r>
        <w:br/>
      </w:r>
      <w:r>
        <w:t>- GV gọi 2 – 3 HS trình bày câu trả lời.</w:t>
      </w:r>
      <w:r>
        <w:br/>
      </w:r>
      <w:r>
        <w:t>- Các HS còn lại lắng nghe, nhận xét.</w:t>
      </w:r>
      <w:r>
        <w:br/>
      </w:r>
      <w:r>
        <w:rPr>
          <w:b/>
        </w:rPr>
        <w:t>Bước 4. Kết luận, nhận định:</w:t>
      </w:r>
      <w:r>
        <w:t xml:space="preserve"> </w:t>
      </w:r>
      <w:r>
        <w:br/>
      </w:r>
      <w:r>
        <w:t>- Học sinh nhận xét, bổ sung, đánh giá.</w:t>
      </w:r>
      <w:r>
        <w:br/>
      </w:r>
      <w:r>
        <w:t xml:space="preserve">- GV nhận xét và chốt nội dung </w:t>
      </w:r>
      <w:r>
        <w:t>về khái niệm và dấu hiệu đặc trưng của sinh trưởng và phát triển.</w:t>
      </w:r>
      <w:r>
        <w:br/>
      </w:r>
      <w:r>
        <w:br/>
      </w:r>
      <w:r>
        <w:br/>
      </w:r>
      <w:r>
        <w:rPr>
          <w:b/>
        </w:rPr>
        <w:t xml:space="preserve">I. </w:t>
      </w:r>
      <w:r>
        <w:rPr>
          <w:b/>
        </w:rPr>
        <w:t>Khái niệm và dấu hiệu đặc trưng của sinh trưởng và phát triển</w:t>
      </w:r>
      <w:r>
        <w:br/>
      </w:r>
      <w:r>
        <w:rPr>
          <w:b/>
        </w:rPr>
        <w:t>1. Khái niệm sinh trưởng và phát triển</w:t>
      </w:r>
      <w:r>
        <w:br/>
      </w:r>
      <w:r>
        <w:t>- Sinh trưởng là quá trình tăng kích thước và khối lượng cơ thể.</w:t>
      </w:r>
      <w:r>
        <w:br/>
      </w:r>
      <w:r>
        <w:rPr>
          <w:b/>
        </w:rPr>
        <w:t xml:space="preserve">- Phát triển là toàn bộ những biến đổi diễn ra trong chu kỳ sống của cá thể, bao gồm </w:t>
      </w:r>
      <w:r>
        <w:rPr>
          <w:b/>
        </w:rPr>
        <w:t>sự thay đổi vế số lượng tế bào, cấu trúc, hình thái và trạng thái sinh lí.</w:t>
      </w:r>
      <w:r>
        <w:br/>
      </w:r>
      <w:r>
        <w:rPr>
          <w:b/>
        </w:rPr>
        <w:t>2. Các dấu hiệu đặc trưng của sinh trưởng và phát triển</w:t>
      </w:r>
      <w:r>
        <w:br/>
      </w:r>
      <w:r>
        <w:t>- Các dấu hiệu đặc trưng của sinh trưởng: Tăng số lượng, kích thước và khối lượng tế bào.</w:t>
      </w:r>
      <w:r>
        <w:br/>
      </w:r>
      <w:r>
        <w:t xml:space="preserve">- Các dấu hiệu đặc trưng của phát triển: </w:t>
      </w:r>
      <w:r>
        <w:br/>
      </w:r>
      <w:r>
        <w:t>+ Sinh trưởng.</w:t>
      </w:r>
      <w:r>
        <w:br/>
      </w:r>
      <w:r>
        <w:t>+ Phân hóa tế bào.</w:t>
      </w:r>
      <w:r>
        <w:br/>
      </w:r>
      <w:r>
        <w:t>+ Phát sinh hình thái cơ quan, cơ thể.</w:t>
      </w:r>
      <w:r>
        <w:br/>
      </w:r>
      <w:r>
        <w:br/>
      </w:r>
      <w:r>
        <w:br/>
      </w:r>
      <w:r>
        <w:br/>
      </w:r>
      <w:r>
        <w:br/>
      </w:r>
      <w:r>
        <w:rPr>
          <w:b/>
        </w:rPr>
        <w:t xml:space="preserve">Hoạt động 2.2: Tìm hiểu về mối quan hệ giữa sinh trưởng và phát triển </w:t>
      </w:r>
      <w:r>
        <w:br/>
      </w:r>
      <w:r>
        <w:rPr>
          <w:b/>
        </w:rPr>
        <w:t>a. Mục tiêu:</w:t>
      </w:r>
      <w:r>
        <w:br/>
      </w:r>
      <w:r>
        <w:t>- Phân tích được mối quan hệ giữa sinh trưởng và phát triển.</w:t>
      </w:r>
      <w:r>
        <w:br/>
      </w:r>
      <w:r>
        <w:rPr>
          <w:b/>
        </w:rPr>
        <w:t>b. Nội dung:</w:t>
      </w:r>
      <w:r>
        <w:br/>
      </w:r>
      <w:r>
        <w:t xml:space="preserve">- </w:t>
      </w:r>
      <w:r>
        <w:t>HS hoạt động nhóm đôi, nghiên cứu mục II trong SGK và trả lời câu hỏi trong hộp Dừng lại và suy ngẫm trang 126.</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