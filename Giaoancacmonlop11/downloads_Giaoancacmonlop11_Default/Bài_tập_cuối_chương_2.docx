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(Chân trời sáng tạo): Bài tập cuối chương 2</w:t>
      </w:r>
      <w:r>
        <w:br/>
      </w:r>
      <w:r>
        <w:rPr>
          <w:b/>
        </w:rPr>
        <w:t>I.</w:t>
      </w:r>
      <w:r>
        <w:t xml:space="preserve"> </w:t>
      </w:r>
      <w:r>
        <w:rPr>
          <w:b/>
        </w:rPr>
        <w:t>MỤC TIÊU</w:t>
      </w:r>
      <w:r>
        <w:br/>
      </w:r>
      <w:r>
        <w:rPr>
          <w:b/>
        </w:rPr>
        <w:t>1. Kiến thức, kĩ năng</w:t>
      </w:r>
      <w:r>
        <w:br/>
      </w:r>
      <w:r>
        <w:rPr>
          <w:b/>
        </w:rPr>
        <w:t xml:space="preserve"> </w:t>
      </w:r>
      <w:r>
        <w:t>Học sinh ôn tập và củng cố về</w:t>
      </w:r>
      <w:r>
        <w:br/>
      </w:r>
      <w:r>
        <w:t>-</w:t>
      </w:r>
      <w:r>
        <w:t xml:space="preserve"> </w:t>
      </w:r>
      <w:r>
        <w:t>Dãy số</w:t>
      </w:r>
      <w:r>
        <w:br/>
      </w:r>
      <w:r>
        <w:t>-</w:t>
      </w:r>
      <w:r>
        <w:t xml:space="preserve"> </w:t>
      </w:r>
      <w:r>
        <w:t>Cấp số cộng.</w:t>
      </w:r>
      <w:r>
        <w:br/>
      </w:r>
      <w:r>
        <w:t>-</w:t>
      </w:r>
      <w:r>
        <w:t xml:space="preserve"> </w:t>
      </w:r>
      <w:r>
        <w:t>Cấp số nhân.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giải quyết vấn đề toán học: So sánh, phân tích dữ liệu tìm ra mối liên hệ giữa các đối tượng đã cho và nội dung bài học về dãy số, cấp số cộng, cấp số nhân, tính chất dãy số, số hạng tổng quát, công thức tính tổng dãy của cấp số cộng và cấp số nhân.</w:t>
      </w:r>
      <w:r>
        <w:br/>
      </w:r>
      <w:r>
        <w:t>-</w:t>
      </w:r>
      <w:r>
        <w:t xml:space="preserve"> </w:t>
      </w:r>
      <w:r>
        <w:t>Mô hình hóa toán học: vận dụng các kiến thức vào bài toán thực tế.</w:t>
      </w:r>
      <w:r>
        <w:br/>
      </w:r>
      <w:r>
        <w:t>-</w:t>
      </w:r>
      <w:r>
        <w:t xml:space="preserve"> </w:t>
      </w:r>
      <w:r>
        <w:t>Giao tiếp toán học.</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w:t>
      </w:r>
      <w:r>
        <w:br/>
      </w:r>
      <w:r>
        <w:rPr>
          <w:b/>
        </w:rPr>
        <w:t>………………………………………….</w:t>
      </w:r>
      <w:r>
        <w:br/>
      </w:r>
      <w:r>
        <w:rPr>
          <w:b/>
        </w:rPr>
        <w:t>………………………………………….</w:t>
      </w:r>
      <w:r>
        <w:br/>
      </w:r>
      <w:r>
        <w:rPr>
          <w:b/>
        </w:rPr>
        <w:t xml:space="preserve">Tài liệu có 5 trang, trên đây là tóm tắt 1 trang đầu của Giáo án Toán 11 Bài tập cuối chương 2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2: Cấp số cộng</w:t>
      </w:r>
      <w:r>
        <w:br/>
      </w:r>
      <w:r>
        <w:t>Giáo án Bài 3: Cấp số nhân</w:t>
      </w:r>
      <w:r>
        <w:br/>
      </w:r>
      <w:r>
        <w:t>Giáo án Bài 1: Giới hạn của dãy số</w:t>
      </w:r>
      <w:r>
        <w:br/>
      </w:r>
      <w:r>
        <w:t>Giáo án Bài 2: Giới hạn của hàm số</w:t>
      </w:r>
      <w:r>
        <w:br/>
      </w:r>
      <w:r>
        <w:t>Giáo án Bài 3: Hàm số liên tục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