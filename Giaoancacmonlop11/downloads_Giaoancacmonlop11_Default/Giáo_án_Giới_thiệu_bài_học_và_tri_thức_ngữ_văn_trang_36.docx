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Giới thiệu bài học và tri thức ngữ văn trang 36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Giới thiệu bài học và tri thức ngữ văn trang 36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 yêu cầu cần đạt</w:t>
      </w:r>
      <w:r>
        <w:br/>
      </w:r>
      <w:r>
        <w:t>– Nhận diện và phân tích được lí lẽ, bằng chứng trong văn bản nghị luận.</w:t>
      </w:r>
      <w:r>
        <w:br/>
      </w:r>
      <w:r>
        <w:t>- Xác định và phân tích được tính thuyết phục của lí lẽ, bằng chứng trong văn bản nghị luận.</w:t>
      </w:r>
      <w:r>
        <w:br/>
      </w:r>
      <w:r>
        <w:t xml:space="preserve">- Xác định và phân tích được yếu tố thuyết minh, miêu tả, tự sự trong văn bản nghị luận. </w:t>
      </w:r>
      <w:r>
        <w:br/>
      </w:r>
      <w:r>
        <w:t xml:space="preserve">- Xác định và phân tích được nhan đề của văn bản nghị luận. </w:t>
      </w:r>
      <w:r>
        <w:br/>
      </w:r>
      <w:r>
        <w:t xml:space="preserve">- Xác định và giải thích được nghĩa của từ. </w:t>
      </w:r>
      <w:r>
        <w:br/>
      </w:r>
      <w:r>
        <w:t xml:space="preserve">– Viết được bài văn nghị luận về một vấn đề xã hội.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– Chuẩn bị được hành trang và xác định được mục tiêu phấn đấu cho tương lai.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2.1. Năng lực chung  </w:t>
      </w:r>
      <w:r>
        <w:br/>
      </w:r>
      <w:r>
        <w:t xml:space="preserve">– Năng lực tự chủ và tự học: thông qua hoạt động chuẩn bị bài trước ở nhà, hoạt động luyện tập vận dụng.  </w:t>
      </w:r>
      <w:r>
        <w:br/>
      </w:r>
      <w:r>
        <w:t xml:space="preserve">– Năng lực giao tiếp và hợp tác: thông qua hoạt động nhóm.  </w:t>
      </w:r>
      <w:r>
        <w:br/>
      </w:r>
      <w:r>
        <w:t xml:space="preserve">– Năng lực giải quyết vấn đề và sáng tạo: thông qua hoạt động thu thập và làm rõ các thông tin có liên quan đến vấn đề; biết phân tích và đánh giá được một số tác phẩm truyện.  </w:t>
      </w:r>
      <w:r>
        <w:br/>
      </w:r>
      <w:r>
        <w:rPr>
          <w:b/>
        </w:rPr>
        <w:t xml:space="preserve">2.2. Năng lực đặc thù  </w:t>
      </w:r>
      <w:r>
        <w:br/>
      </w:r>
      <w:r>
        <w:rPr>
          <w:b/>
        </w:rPr>
        <w:t xml:space="preserve">– Năng lực văn học:  </w:t>
      </w:r>
      <w:r>
        <w:br/>
      </w:r>
      <w:r>
        <w:t xml:space="preserve">+ Năng lực đọc – hiểu văn bản: Thông qua việc tìm hiểu về đặc điểm của văn bản, HS biết cách phân tích những đặc trưng của thể loại văn bản.  </w:t>
      </w:r>
      <w:r>
        <w:br/>
      </w:r>
      <w:r>
        <w:t xml:space="preserve">+ Năng lực tạo lập văn bản: Biết cách vận dụng kiến thức để viết một bài văn. </w:t>
      </w:r>
      <w:r>
        <w:br/>
      </w:r>
      <w:r>
        <w:rPr>
          <w:b/>
        </w:rPr>
        <w:t xml:space="preserve">– Năng lực ngôn ngữ:  </w:t>
      </w:r>
      <w:r>
        <w:br/>
      </w:r>
      <w:r>
        <w:t xml:space="preserve">+ Biết lựa chọn ngôn ngữ khi viết một bài văn. </w:t>
      </w:r>
      <w:r>
        <w:br/>
      </w:r>
      <w:r>
        <w:t xml:space="preserve">+ Trình bày kết quả học tập một cách tự tin, có sức thuyết phục.  </w:t>
      </w:r>
      <w:r>
        <w:br/>
      </w:r>
      <w:r>
        <w:rPr>
          <w:b/>
        </w:rPr>
        <w:t>3. Phẩm chất</w:t>
      </w:r>
      <w:r>
        <w:br/>
      </w:r>
      <w:r>
        <w:t xml:space="preserve">– Chăm chỉ thực hiện nhiệm vụ học tập.  </w:t>
      </w:r>
      <w:r>
        <w:br/>
      </w:r>
      <w:r>
        <w:t xml:space="preserve">– Có trách nhiệm với bản thân, với tập thể, đóng góp công sức của bản thân để hoàn thành mục tiêu học tập.  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Giáo án;</w:t>
      </w:r>
      <w:r>
        <w:br/>
      </w:r>
      <w:r>
        <w:t>- Bảng giao nhiệm vụ cho học sinh hoạt động trên lớp.</w:t>
      </w:r>
      <w:r>
        <w:br/>
      </w:r>
      <w:r>
        <w:rPr>
          <w:b/>
        </w:rPr>
        <w:t>2. Chuẩn bị của học sinh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HS chia sẻ kinh nghiệm của bản thân.</w:t>
      </w:r>
      <w:r>
        <w:br/>
      </w:r>
      <w:r>
        <w:rPr>
          <w:b/>
        </w:rPr>
        <w:t>c. Sản phẩm:</w:t>
      </w:r>
      <w:r>
        <w:t xml:space="preserve"> Những suy nghĩ, chia sẻ của HS.</w:t>
      </w:r>
      <w:r>
        <w:br/>
      </w:r>
      <w:r>
        <w:rPr>
          <w:b/>
        </w:rPr>
        <w:t>d. Tổ chức thực hiện:</w:t>
      </w:r>
      <w:r>
        <w:br/>
      </w:r>
      <w:r>
        <w:rPr>
          <w:i/>
        </w:rPr>
        <w:t xml:space="preserve">- GV đặt câu hỏi, yêu cầu HS trả lời: Em đã có những chuẩn bị cho tương lai của mình hãy chưa? Hãy chia sẻ với các bạn trong lớp.  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9 trang, trên đây là tóm tắt 3 trang đầu của Giáo án Ngữ văn 11 Giới thiệu bài học và tri thức ngữ văn trang 36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Một cây bút và một quyển sách có thể thay đổi thế giới</w:t>
      </w:r>
      <w:r>
        <w:br/>
      </w:r>
      <w:r>
        <w:t>Giáo án Người trẻ và những hành trang vào thế kỉ XXI</w:t>
      </w:r>
      <w:r>
        <w:br/>
      </w:r>
      <w:r>
        <w:t>Giáo án Công nghệ AI của hiện tại và tương lai</w:t>
      </w:r>
      <w:r>
        <w:br/>
      </w:r>
      <w:r>
        <w:t>Giáo án Thực hành tiếng Việt trang 45</w:t>
      </w:r>
      <w:r>
        <w:br/>
      </w:r>
      <w:r>
        <w:t>Giáo án Hình tượng con người chinh phục thế giới trong “Ông già và biển cả”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