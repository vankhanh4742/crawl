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Giáo án Viết bài nghị luận về một vấn đề đặt ra trong tác phẩm văn học</w:t>
      </w:r>
    </w:p>
    <w:p>
      <w:r>
        <w:rPr>
          <w:i/>
        </w:rPr>
        <w:t>Chỉ 500k mua trọn bộ Giáo án Ngữ văn 11 Cánh diều bản word trình bày đẹp mắt (Chỉ 70k cho 1 bài giảng bất kì):</w:t>
      </w:r>
      <w:r>
        <w:br/>
      </w:r>
      <w:r>
        <w:t>B1: Gửi phí vào tài khoản</w:t>
      </w:r>
      <w:r>
        <w:rPr>
          <w:b/>
        </w:rPr>
        <w:t xml:space="preserve"> 0711000255837 - NGUYEN THANH TUYEN </w:t>
      </w:r>
      <w:r>
        <w:rPr>
          <w:b/>
        </w:rPr>
        <w:t xml:space="preserve">- </w:t>
      </w:r>
      <w:r>
        <w:t xml:space="preserve">Ngân hàng Vietcombank </w:t>
      </w:r>
      <w:r>
        <w:rPr>
          <w:b/>
        </w:rPr>
        <w:t>(QR)</w:t>
      </w:r>
      <w:r>
        <w:br/>
      </w:r>
      <w:r>
        <w:t xml:space="preserve">B2: Nhắn tin tới zalo </w:t>
      </w:r>
      <w:r>
        <w:rPr>
          <w:b/>
        </w:rPr>
        <w:t xml:space="preserve">Vietjack Official - nhấn vào đây </w:t>
      </w:r>
      <w:r>
        <w:t>để thông báo và nhận giáo án.</w:t>
      </w:r>
      <w:r>
        <w:br/>
      </w:r>
      <w:r>
        <w:t xml:space="preserve">Xem thử tài liệu tại đây: </w:t>
      </w:r>
      <w:r>
        <w:rPr>
          <w:b/>
        </w:rPr>
        <w:t>Link tài liệu</w:t>
      </w:r>
      <w:r>
        <w:br/>
      </w:r>
      <w:r>
        <w:t xml:space="preserve"> </w:t>
      </w:r>
      <w:r>
        <w:br/>
      </w:r>
      <w:r>
        <w:rPr>
          <w:b/>
        </w:rPr>
        <w:t>Giáo án Ngữ văn 11 (Cánh diều): Viết bài nghị luận về một vấn đề đặt ra trong tác phẩm văn học</w:t>
      </w:r>
      <w:r>
        <w:br/>
      </w:r>
      <w:r>
        <w:rPr>
          <w:b/>
        </w:rPr>
        <w:t>I. MỤC TIÊU</w:t>
      </w:r>
      <w:r>
        <w:br/>
      </w:r>
      <w:r>
        <w:rPr>
          <w:b/>
        </w:rPr>
        <w:t>1. Về mức độ/ yêu cầu cần đạt</w:t>
      </w:r>
      <w:r>
        <w:br/>
      </w:r>
      <w:r>
        <w:t>- HS viết được bài văn có cấu tạo 3 phần: mở bài, thân bài và kết bài, số lượng câu đúng quy định.</w:t>
      </w:r>
      <w:r>
        <w:br/>
      </w:r>
      <w:r>
        <w:t>- Nắm được cách viết bài văn nghị luận về một vấn đề đặt ra trong tác phẩm văn học</w:t>
      </w:r>
      <w:r>
        <w:br/>
      </w:r>
      <w:r>
        <w:rPr>
          <w:b/>
        </w:rPr>
        <w:t>2. Về năng lực</w:t>
      </w:r>
      <w:r>
        <w:br/>
      </w:r>
      <w:r>
        <w:rPr>
          <w:b/>
        </w:rPr>
        <w:t>a. Năng lực chung</w:t>
      </w:r>
      <w:r>
        <w:br/>
      </w:r>
      <w:r>
        <w:t>- Năng lực giải quyết vấn đề, năng lực tự quản bản thân, năng lực giao tiếp, năng lực hợp tác...</w:t>
      </w:r>
      <w:r>
        <w:br/>
      </w:r>
      <w:r>
        <w:rPr>
          <w:b/>
        </w:rPr>
        <w:t>b. Năng lực đặc thù</w:t>
      </w:r>
      <w:r>
        <w:br/>
      </w:r>
      <w:r>
        <w:t>- Năng lực thu thập thông tin liên quan đến đề bài</w:t>
      </w:r>
      <w:r>
        <w:rPr>
          <w:i/>
        </w:rPr>
        <w:t>.</w:t>
      </w:r>
      <w:r>
        <w:br/>
      </w:r>
      <w:r>
        <w:t xml:space="preserve">- Năng lực hợp tác khi trao đổi, thảo luận, hoàn thành bài văn nghị luận về một vấn đề đặt ra trong tác phẩm văn học </w:t>
      </w:r>
      <w:r>
        <w:br/>
      </w:r>
      <w:r>
        <w:t>- Năng lực tiếp thu tri thức, kĩ năng viết bài văn.</w:t>
      </w:r>
      <w:r>
        <w:br/>
      </w:r>
      <w:r>
        <w:rPr>
          <w:b/>
        </w:rPr>
        <w:t>3. Về phẩm chất</w:t>
      </w:r>
      <w:r>
        <w:br/>
      </w:r>
      <w:r>
        <w:t>- Giúp HS rèn luyện ý thức tự giác, nghiêm túc, tích cực trong học tập.</w:t>
      </w:r>
      <w:r>
        <w:br/>
      </w:r>
      <w:r>
        <w:rPr>
          <w:b/>
        </w:rPr>
        <w:t>II. THIẾT BỊ DẠY HỌC VÀ HỌC LIỆU</w:t>
      </w:r>
      <w:r>
        <w:br/>
      </w:r>
      <w:r>
        <w:rPr>
          <w:b/>
        </w:rPr>
        <w:t>1. Chuẩn bị của giáo viên</w:t>
      </w:r>
      <w:r>
        <w:br/>
      </w:r>
      <w:r>
        <w:t>- Giáo án, tài liệu tham khảo, kế hoạch bài dạy</w:t>
      </w:r>
      <w:r>
        <w:br/>
      </w:r>
      <w:r>
        <w:t>- Phiếu học tập</w:t>
      </w:r>
      <w:r>
        <w:br/>
      </w:r>
      <w:r>
        <w:t>- Bảng giao nhiệm vụ cho HS hoạt động trên lớp</w:t>
      </w:r>
      <w:r>
        <w:br/>
      </w:r>
      <w:r>
        <w:t>- Bảng giao nhiệm vụ học tập cho HS ở nhà</w:t>
      </w:r>
      <w:r>
        <w:br/>
      </w:r>
      <w:r>
        <w:rPr>
          <w:b/>
        </w:rPr>
        <w:t>2. Chuẩn bị của học sinh</w:t>
      </w:r>
      <w:r>
        <w:br/>
      </w:r>
      <w:r>
        <w:t>- SGK, SBT Ngữ văn 11, soạn bài theo hệ thống câu hỏi hướng dẫn học bài, vở ghi.</w:t>
      </w:r>
      <w:r>
        <w:br/>
      </w:r>
      <w:r>
        <w:rPr>
          <w:b/>
        </w:rPr>
        <w:t>III. TIẾN TRÌNH DẠY HỌC</w:t>
      </w:r>
      <w:r>
        <w:br/>
      </w:r>
      <w:r>
        <w:rPr>
          <w:b/>
        </w:rPr>
        <w:t>A. HOẠT ĐỘNG KHỞI ĐỘNG</w:t>
      </w:r>
      <w:r>
        <w:br/>
      </w:r>
      <w:r>
        <w:rPr>
          <w:b/>
        </w:rPr>
        <w:t>a. Mục tiêu:</w:t>
      </w:r>
      <w:r>
        <w:t xml:space="preserve"> </w:t>
      </w:r>
      <w:r>
        <w:t>Tạo tâm thế, tạo hứng thú cho HS, thu hút HS sẵn sàng thực hiện nhiệm vụ học tập của mình. HS khắc sâu kiến thức nội dung bài học.</w:t>
      </w:r>
      <w:r>
        <w:br/>
      </w:r>
      <w:r>
        <w:rPr>
          <w:b/>
        </w:rPr>
        <w:t>b. Nội dung:</w:t>
      </w:r>
      <w:r>
        <w:t xml:space="preserve"> GV đặt cho HS trả lời những câu hỏi mang tính gợi mở vấn đề.</w:t>
      </w:r>
      <w:r>
        <w:br/>
      </w:r>
      <w:r>
        <w:rPr>
          <w:b/>
        </w:rPr>
        <w:t>c. Sản phẩm:</w:t>
      </w:r>
      <w:r>
        <w:t xml:space="preserve"> Nhận thức và thái độ học tập của HS.</w:t>
      </w:r>
      <w:r>
        <w:br/>
      </w:r>
      <w:r>
        <w:rPr>
          <w:b/>
        </w:rPr>
        <w:t>d. Tổ chức thực hiện:</w:t>
      </w:r>
      <w:r>
        <w:br/>
      </w:r>
      <w:r>
        <w:t xml:space="preserve">- GV đặt câu hỏi gợi dẫn, yêu cầu HS: </w:t>
      </w:r>
      <w:r>
        <w:rPr>
          <w:i/>
        </w:rPr>
        <w:t>Em hãy nhắc lại những lưu ý khi viết bài văn nghị luận về một tư tưởng, đạo lí ở Bài 1 mà em đã học.</w:t>
      </w:r>
      <w:r>
        <w:br/>
      </w:r>
      <w:r>
        <w:t>- HS tiếp nhận nhiệm vụ, chia sẻ.</w:t>
      </w:r>
      <w:r>
        <w:br/>
      </w:r>
      <w:r>
        <w:t xml:space="preserve">- Từ chia sẻ của HS, GV dẫn dắt vào bài học mới: </w:t>
      </w:r>
      <w:r>
        <w:rPr>
          <w:i/>
        </w:rPr>
        <w:t xml:space="preserve"> Trong tiết học hôm nay, chúng ta sẽ học cách nghị luận về một vấn đề đặt ra trong tác phẩm văn học. </w:t>
      </w:r>
      <w:r>
        <w:br/>
      </w:r>
      <w:r>
        <w:rPr>
          <w:b/>
        </w:rPr>
        <w:t>B. HOẠT ĐỘNG HÌNH THÀNH KIẾN THỨC</w:t>
      </w:r>
      <w:r>
        <w:br/>
      </w:r>
      <w:r>
        <w:rPr>
          <w:b/>
        </w:rPr>
        <w:t>Hoạt động 1: Định hướng</w:t>
      </w:r>
      <w:r>
        <w:br/>
      </w:r>
      <w:r>
        <w:rPr>
          <w:b/>
        </w:rPr>
        <w:t>a. Mục tiêu:</w:t>
      </w:r>
      <w:r>
        <w:t xml:space="preserve"> Nhận biết được yêu cầu đối với bài văn nghị luận về một vấn đề đặt ra trong tác phẩm văn học.</w:t>
      </w:r>
      <w:r>
        <w:br/>
      </w:r>
      <w:r>
        <w:rPr>
          <w:b/>
        </w:rPr>
        <w:t>b. Nội dung:</w:t>
      </w:r>
      <w:r>
        <w:t xml:space="preserve"> HS sử dụng SGK, chắt lọc kiến thức để tiến hành trả lời câu hỏi.</w:t>
      </w:r>
      <w:r>
        <w:br/>
      </w:r>
      <w:r>
        <w:rPr>
          <w:b/>
        </w:rPr>
        <w:t>c. Sản phẩm:</w:t>
      </w:r>
      <w:r>
        <w:t xml:space="preserve"> HS tiếp thu kiến thức và câu trả lời của HS </w:t>
      </w:r>
      <w:r>
        <w:br/>
      </w:r>
      <w:r>
        <w:rPr>
          <w:b/>
        </w:rPr>
        <w:t>d. Tổ chức thực hiện:</w:t>
      </w:r>
      <w:r>
        <w:br/>
      </w:r>
      <w:r>
        <w:br/>
      </w:r>
      <w:r>
        <w:br/>
      </w:r>
      <w:r>
        <w:br/>
      </w:r>
      <w:r>
        <w:br/>
      </w:r>
      <w:r>
        <w:rPr>
          <w:b/>
        </w:rPr>
        <w:t>HOẠT ĐỘNG CỦA GV - HS</w:t>
      </w:r>
      <w:r>
        <w:br/>
      </w:r>
      <w:r>
        <w:br/>
      </w:r>
      <w:r>
        <w:br/>
      </w:r>
      <w:r>
        <w:rPr>
          <w:b/>
        </w:rPr>
        <w:t>DỰ KIẾN SẢN PHẨM</w:t>
      </w:r>
      <w:r>
        <w:br/>
      </w:r>
      <w:r>
        <w:br/>
      </w:r>
      <w:r>
        <w:br/>
      </w:r>
      <w:r>
        <w:br/>
      </w:r>
      <w:r>
        <w:br/>
      </w:r>
      <w:r>
        <w:rPr>
          <w:b/>
        </w:rPr>
        <w:t>NV1:</w:t>
      </w:r>
      <w:r>
        <w:br/>
      </w:r>
      <w:r>
        <w:rPr>
          <w:b/>
        </w:rPr>
        <w:t>Bước 1: Chuyển giao nhiệm vụ</w:t>
      </w:r>
      <w:r>
        <w:br/>
      </w:r>
      <w:r>
        <w:t>- GV cho HS đọc nội dung mục Định hướng (trang 93/SGK):</w:t>
      </w:r>
      <w:r>
        <w:br/>
      </w:r>
      <w:r>
        <w:rPr>
          <w:i/>
        </w:rPr>
        <w:t>+ Dạng đề nghị luận thường về vấn đề gì?</w:t>
      </w:r>
      <w:r>
        <w:br/>
      </w:r>
      <w:r>
        <w:rPr>
          <w:i/>
        </w:rPr>
        <w:t>+ Để viết bài nghị luận về một vấn đề đặt ra trong tác phẩm văn học, em cần lưu ý những điều gì?</w:t>
      </w:r>
      <w:r>
        <w:br/>
      </w:r>
      <w:r>
        <w:t>- HS tiếp nhận nhiệm vụ.</w:t>
      </w:r>
      <w:r>
        <w:br/>
      </w:r>
      <w:r>
        <w:rPr>
          <w:b/>
        </w:rPr>
        <w:t>Bước 2: Thực hiện nhiệm vụ</w:t>
      </w:r>
      <w:r>
        <w:br/>
      </w:r>
      <w:r>
        <w:t>- HS nghe và đặt câu hỏi liên quan đến bài học.</w:t>
      </w:r>
      <w:r>
        <w:br/>
      </w:r>
      <w:r>
        <w:rPr>
          <w:b/>
        </w:rPr>
        <w:t>Bước 3:</w:t>
      </w:r>
      <w:r>
        <w:t xml:space="preserve"> </w:t>
      </w:r>
      <w:r>
        <w:rPr>
          <w:b/>
        </w:rPr>
        <w:t>Trao đổi thảo luận, báo cáo sản phẩm</w:t>
      </w:r>
      <w:r>
        <w:br/>
      </w:r>
      <w:r>
        <w:t>- HS trình bày sản phẩm thảo luận.</w:t>
      </w:r>
      <w:r>
        <w:br/>
      </w:r>
      <w:r>
        <w:t>- GV gọi HS khác nhận xét, bổ sung câu trả lời của bạn.</w:t>
      </w:r>
      <w:r>
        <w:br/>
      </w:r>
      <w:r>
        <w:rPr>
          <w:b/>
        </w:rPr>
        <w:t>Bước 4: Đánh giá kết quả thực hiện</w:t>
      </w:r>
      <w:r>
        <w:br/>
      </w:r>
      <w:r>
        <w:t>- GV nhận xét, đánh giá, bổ sung, chốt lại kiến thức.</w:t>
      </w:r>
      <w:r>
        <w:br/>
      </w:r>
      <w:r>
        <w:br/>
      </w:r>
      <w:r>
        <w:br/>
      </w:r>
      <w:r>
        <w:rPr>
          <w:b/>
        </w:rPr>
        <w:t>1. Tìm hiểu chung</w:t>
      </w:r>
      <w:r>
        <w:br/>
      </w:r>
      <w:r>
        <w:t>- Dạng đề xuất phát từ một vấn đề xã hội giàu ý nghĩa có trong một tác phẩm văn học để yêu cầu các em bàn bạc mở rộng.</w:t>
      </w:r>
      <w:r>
        <w:br/>
      </w:r>
      <w:r>
        <w:t>- Những lưu ý khi viết bài nghị luận về một vấn đề đặt ra trong tác phẩm văn học:</w:t>
      </w:r>
      <w:r>
        <w:br/>
      </w:r>
      <w:r>
        <w:t>+ Phân tích đề bài và xác định đề có ý nghĩa đặt ra trong văn bản.</w:t>
      </w:r>
      <w:r>
        <w:br/>
      </w:r>
      <w:r>
        <w:t>+ Đọc kĩ văn bản văn học được nêu trong đề bài.</w:t>
      </w:r>
      <w:r>
        <w:br/>
      </w:r>
      <w:r>
        <w:t>+ Tìm ý và lập dàn ý cho bài viết.</w:t>
      </w:r>
      <w:r>
        <w:br/>
      </w:r>
      <w:r>
        <w:t>+ Thể hiện rõ thái độ, tình cảm khi bàn luận về vấn đề đã nêu, vận dụng được kiến thức và những trải nghiệm của cá nhân người viết.</w:t>
      </w:r>
      <w:r>
        <w:br/>
      </w:r>
      <w:r>
        <w:br/>
      </w:r>
      <w:r>
        <w:br/>
      </w:r>
      <w:r>
        <w:br/>
      </w:r>
      <w:r>
        <w:br/>
      </w:r>
      <w:r>
        <w:rPr>
          <w:b/>
        </w:rPr>
        <w:t>………………………………………….</w:t>
      </w:r>
      <w:r>
        <w:br/>
      </w:r>
      <w:r>
        <w:rPr>
          <w:b/>
        </w:rPr>
        <w:t>………………………………………….</w:t>
      </w:r>
      <w:r>
        <w:br/>
      </w:r>
      <w:r>
        <w:rPr>
          <w:b/>
        </w:rPr>
        <w:t>………………………………………….</w:t>
      </w:r>
      <w:r>
        <w:br/>
      </w:r>
      <w:r>
        <w:rPr>
          <w:b/>
        </w:rPr>
        <w:t>Tài liệu có 8 trang, trên đây là tóm tắt 3 trang đầu của Giáo án Ngữ văn 11 Viết bài nghị luận về một vấn đề đặt ra trong tác phẩm văn học Cánh diều.</w:t>
      </w:r>
      <w:r>
        <w:br/>
      </w:r>
      <w:r>
        <w:rPr>
          <w:i/>
        </w:rPr>
        <w:t>Xem thử tài liệu tại đây:</w:t>
      </w:r>
      <w:r>
        <w:rPr>
          <w:b/>
        </w:rPr>
        <w:t xml:space="preserve"> Link tài liệu</w:t>
      </w:r>
      <w:r>
        <w:br/>
      </w:r>
      <w:r>
        <w:rPr>
          <w:b/>
        </w:rPr>
        <w:t>Xem thêm giáo án Ngữ văn 11 sách Cánh diều hay, chi tiết khác:</w:t>
      </w:r>
      <w:r>
        <w:br/>
      </w:r>
      <w:r>
        <w:t>Giáo án Chí Phèo</w:t>
      </w:r>
      <w:r>
        <w:br/>
      </w:r>
      <w:r>
        <w:t>Giáo án Chữ người tử tù</w:t>
      </w:r>
      <w:r>
        <w:br/>
      </w:r>
      <w:r>
        <w:t>Giáo án Thực hành đọc hiểu: Tấm lòng người mẹ</w:t>
      </w:r>
      <w:r>
        <w:br/>
      </w:r>
      <w:r>
        <w:t>Giáo án Thực hành tiếng Việt trang 91</w:t>
      </w:r>
      <w:r>
        <w:br/>
      </w:r>
      <w:r>
        <w:t>Giáo án Nói và nghe: Thảo luận về một vấn đề xã hội đặt ra trong tác phẩm văn học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