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Hoạt động thực hành và trải nghiệm</w:t>
      </w:r>
    </w:p>
    <w:p>
      <w:r>
        <w:rPr>
          <w:i/>
        </w:rPr>
        <w:t>Chỉ 500k mua trọn bộ Giáo án Toán 11 Cánh diều bản word trình bày đẹp mắt (Chỉ 70k cho 1 bài giảng bất kì):</w:t>
      </w:r>
      <w:r>
        <w:br/>
      </w:r>
      <w:r>
        <w:t>B1: Gửi phí vào tài khoản</w:t>
      </w:r>
      <w:r>
        <w:rPr>
          <w:b/>
        </w:rPr>
        <w:t xml:space="preserve"> 077000255877 - NGUYEN THANH TUYEN </w:t>
      </w:r>
      <w:r>
        <w:rPr>
          <w:b/>
        </w:rPr>
        <w:t xml:space="preserve">- </w:t>
      </w:r>
      <w:r>
        <w:t>Ngân hàng Vietcombank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t xml:space="preserve"> </w:t>
      </w:r>
      <w:r>
        <w:br/>
      </w:r>
      <w:r>
        <w:rPr>
          <w:b/>
        </w:rPr>
        <w:t>Giáo án Toán 11 (Cánh diều): Hoạt động thực hành và trải nghiệm</w:t>
      </w:r>
      <w:r>
        <w:br/>
      </w:r>
      <w:r>
        <w:rPr>
          <w:b/>
        </w:rPr>
        <w:t>Giáo án Chủ đề 1: Một số hình thức đầu tư tài chính</w:t>
      </w:r>
      <w:r>
        <w:br/>
      </w:r>
      <w:r>
        <w:rPr>
          <w:b/>
        </w:rPr>
        <w:t>Để mua Giáo án Toán 11 Cánh diều năm 2023 mới nhất, mời Thầy/Cô liên hệ:</w:t>
      </w:r>
      <w:r>
        <w:br/>
      </w:r>
      <w:r>
        <w:rPr>
          <w:b/>
        </w:rPr>
        <w:t>Tài liệu có đáp án, ấn vào đây!</w:t>
      </w:r>
      <w:r>
        <w:br/>
      </w:r>
      <w:r>
        <w:rPr>
          <w:b/>
        </w:rPr>
        <w:t>Xem thêm giáo án Toán 11 sách Cánh diều hay, chi tiết khác:</w:t>
      </w:r>
      <w:r>
        <w:br/>
      </w:r>
      <w:r>
        <w:t>Chương 1: Hàm số lượng giác và phương trình lượng giác</w:t>
      </w:r>
      <w:r>
        <w:br/>
      </w:r>
      <w:r>
        <w:t>Chương 2: Dãy số. Cấp số cộng và cấp số nhân</w:t>
      </w:r>
      <w:r>
        <w:br/>
      </w:r>
      <w:r>
        <w:t>Chương 3: Giới hạn. Hàm số liên tục</w:t>
      </w:r>
      <w:r>
        <w:br/>
      </w:r>
      <w:r>
        <w:t>Chương 4: Đường thẳng và mặt phẳng trong không gian. Quan hệ song song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