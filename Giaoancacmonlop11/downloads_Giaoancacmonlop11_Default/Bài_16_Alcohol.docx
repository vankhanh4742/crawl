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Alcohol</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16 (Cánh diều): Alcohol</w:t>
      </w:r>
      <w:r>
        <w:br/>
      </w:r>
      <w:r>
        <w:rPr>
          <w:b/>
        </w:rPr>
        <w:t>I. MỤC TIÊU</w:t>
      </w:r>
      <w:r>
        <w:br/>
      </w:r>
      <w:r>
        <w:rPr>
          <w:b/>
        </w:rPr>
        <w:t>1. Kiến thức</w:t>
      </w:r>
      <w:r>
        <w:br/>
      </w:r>
      <w:r>
        <w:t>- Nêu được khái niệm alcohol; công thức tổng quát của alcohol no, đơn chức, mạch hở; khái niệm về alcohol; đặc điểm liên kết và hình thành dạng phân tử của methanol, ethanol.</w:t>
      </w:r>
      <w:r>
        <w:br/>
      </w:r>
      <w:r>
        <w:t>- Viết được công thức cấu tạo, gọi được tên theo danh pháp thay thế của một số alcohol đơn giản (C</w:t>
      </w:r>
      <w:r>
        <w:rPr>
          <w:vertAlign w:val="subscript"/>
        </w:rPr>
        <w:t>1</w:t>
      </w:r>
      <w:r>
        <w:t xml:space="preserve"> – C</w:t>
      </w:r>
      <w:r>
        <w:rPr>
          <w:vertAlign w:val="subscript"/>
        </w:rPr>
        <w:t>5</w:t>
      </w:r>
      <w:r>
        <w:t>) tên thông thường của một vài alcohol thường gặp.</w:t>
      </w:r>
      <w:r>
        <w:br/>
      </w:r>
      <w:r>
        <w:t>- Trình bày được: Tính chất vật lí của alcohol (trạng thái, xu hướng biến đổi về nhiệt độ sôi, độ tan trong nước), giải thích được ảnh hưởng của liên kết hydrogen đến nhiệt độ sôi và khả năng hòa tan trong nước của alcohol.</w:t>
      </w:r>
      <w:r>
        <w:br/>
      </w:r>
      <w:r>
        <w:t>- Trình bày được:Tính chất hóa học của alcohol; phản ứng thế nguyên tử H của nhóm – OH ( phản ứng chung riêng của R – OH, phản ứng riêng của polyacohol); phản ứng tạo thành aldehyde hoặc ether; phản ứng oxi hóa alcohol bậc một, bậc hai thành aldehyde, keton bằng CuO; phản ứng đốt cháy.</w:t>
      </w:r>
      <w:r>
        <w:br/>
      </w:r>
      <w:r>
        <w:t>- Thực hiện được thí nghiệm đốt ethanol, glycerol tác dụng với copper (II) hydroxide; mô tả các hiện tượng thí nghiệm và giải thích được tính chất hóa học của alcohol.</w:t>
      </w:r>
      <w:r>
        <w:br/>
      </w:r>
      <w:r>
        <w:t xml:space="preserve">- Trình bày được: </w:t>
      </w:r>
      <w:r>
        <w:t>Ứng dụng của alcohol, tác hại của việc lạm dụng rượu bia và đồ uống có cồn; cách ứng xử của cá nhân với việc bảo vệ sức khỏe bản thân, gia đình và cộng đồng.</w:t>
      </w:r>
      <w:r>
        <w:br/>
      </w:r>
      <w:r>
        <w:t>- Trình bày được: Phương pháp điều chế ethanol bằng phương pháp hydrate hóa ethylene, lên men tinh bột; điều chế glycerol từ propylene.</w:t>
      </w:r>
      <w:r>
        <w:br/>
      </w:r>
      <w:r>
        <w:rPr>
          <w:b/>
        </w:rPr>
        <w:t>2. Năng lực</w:t>
      </w:r>
      <w:r>
        <w:br/>
      </w:r>
      <w:r>
        <w:rPr>
          <w:b/>
        </w:rPr>
        <w:t xml:space="preserve">* Năng lực chung: </w:t>
      </w:r>
      <w:r>
        <w:br/>
      </w:r>
      <w:r>
        <w:rPr>
          <w:i/>
        </w:rPr>
        <w:t>- Năng lực tự chủ và tự học:</w:t>
      </w:r>
      <w:r>
        <w:t xml:space="preserve"> Kĩ năng tìm kiếm thông tin trong SGK, quan sát hình ảnh về trạng thái, xu hướng biến đổi về nhiệt độ sôi, độ tan trong nước của alcohol.</w:t>
      </w:r>
      <w:r>
        <w:br/>
      </w:r>
      <w:r>
        <w:rPr>
          <w:i/>
        </w:rPr>
        <w:t>- Năng lực giao tiếp và hợp tác:</w:t>
      </w:r>
      <w:r>
        <w:t xml:space="preserve"> Làm việc nhóm tìm hiểu về các hạt cấu tạo nên nguyên tử, thành phần của nguyên tử, khối lượng nguyên tử. </w:t>
      </w:r>
      <w:r>
        <w:br/>
      </w:r>
      <w:r>
        <w:rPr>
          <w:i/>
        </w:rPr>
        <w:t>- Năng lực giải quyết vấn đề và sáng tạo</w:t>
      </w:r>
      <w:r>
        <w:t>: Giải thích được tại sao khối lượng nguyên tử được coi gần đúng là khối lượng của hạt nhân nguyên tử?</w:t>
      </w:r>
      <w:r>
        <w:br/>
      </w:r>
      <w:r>
        <w:rPr>
          <w:b/>
        </w:rPr>
        <w:t xml:space="preserve">* Năng lực hóa học: </w:t>
      </w:r>
      <w:r>
        <w:br/>
      </w:r>
      <w:r>
        <w:rPr>
          <w:i/>
        </w:rPr>
        <w:t xml:space="preserve">a. Nhận thức hoá học: </w:t>
      </w:r>
      <w:r>
        <w:br/>
      </w:r>
      <w:r>
        <w:t xml:space="preserve">Trình bày được: </w:t>
      </w:r>
      <w:r>
        <w:br/>
      </w:r>
      <w:r>
        <w:t>Tính chất vật lí của alcohol (trạng thái, xu hướng biến đổi về nhiệt độ sôi, độ tan trong nước), giải thích được ảnh hưởng của liên kết hydrogen đến nhiệt độ sôi và khả năng hòa tan trong nước của alcohol.</w:t>
      </w:r>
      <w:r>
        <w:br/>
      </w:r>
      <w:r>
        <w:t>Tính chất hóa học của alcohol; phản ứng thế nguyên tử H của nhóm – OH (phản ứng chung riêng của R – OH, phản ứng riêng của polyacohol); phản ứng tạo thành aldehyde hoặc ether; phản ứng oxi hóa alcohol bậc một, bậc hai thành aldehyde, keton bằng CuO; phản ứng đốt cháy.</w:t>
      </w:r>
      <w:r>
        <w:br/>
      </w:r>
      <w:r>
        <w:t>Ứng dụng của alcohol, tác hại của việc lạm dụng rượu bia và đồ uống có cồn; cách ứng xử của cá nhân với việc bảo vệ sức khỏe bản thân, gia đình và cộng đồng.</w:t>
      </w:r>
      <w:r>
        <w:br/>
      </w:r>
      <w:r>
        <w:t>Phương pháp điều chế ethanol bằng phương pháp hydrate hóa ethylene, lên men tinh bột; điều chế glycerol từ propylene.</w:t>
      </w:r>
      <w:r>
        <w:br/>
      </w:r>
      <w:r>
        <w:rPr>
          <w:i/>
        </w:rPr>
        <w:t>b. Tìm hiểu tự nhiên dưới góc độ hóa học</w:t>
      </w:r>
      <w:r>
        <w:t xml:space="preserve"> được thực hiện thông qua các hoạt động: Thảo luận, quan sát thí nghiệm đốt ethanol, glycerol tác dụng với copper (II) hydroxide; mô tả các hiện tượng thí nghiệm và giải thích được tính chất hóa học </w:t>
      </w:r>
      <w:r>
        <w:t>của alcohol.</w:t>
      </w:r>
      <w:r>
        <w:br/>
      </w:r>
      <w:r>
        <w:rPr>
          <w:i/>
        </w:rPr>
        <w:t>c. Vận dụng kiến thức, kĩ năng đã học để giải thích được</w:t>
      </w:r>
      <w:r>
        <w:t xml:space="preserve"> tác hại của việc lạm dụng rượu bia và đồ uống có cồn; cách ứng xử của cá nhân với việc bảo vệ sức khỏe bản thân, gia đình và cộng đồng.</w:t>
      </w:r>
      <w:r>
        <w:br/>
      </w:r>
      <w:r>
        <w:rPr>
          <w:b/>
        </w:rPr>
        <w:t>3. Phẩm chất</w:t>
      </w:r>
      <w:r>
        <w:br/>
      </w:r>
      <w:r>
        <w:t xml:space="preserve">- Chăm chỉ, tự tìm tòi thông tin trong SGK về khái niệm, tính chất vật lí, tính hóa học của alcohol. </w:t>
      </w:r>
      <w:r>
        <w:br/>
      </w:r>
      <w:r>
        <w:t>- HS có trách nhiệm trong việc hoạt động nhóm, hoàn thành các nội dung được giao.</w:t>
      </w:r>
      <w:r>
        <w:br/>
      </w:r>
      <w:r>
        <w:rPr>
          <w:b/>
        </w:rPr>
        <w:t>II. THIẾT BỊ DẠY HỌC VÀ HỌC LIỆU</w:t>
      </w:r>
      <w:r>
        <w:br/>
      </w:r>
      <w:r>
        <w:t>- Hình ảnh, video về giới thiệu về alcohol.</w:t>
      </w:r>
      <w:r>
        <w:br/>
      </w:r>
      <w:r>
        <w:t>Video: https://youtu.be/tPa7krDbtWI.</w:t>
      </w:r>
      <w:r>
        <w:br/>
      </w:r>
      <w:r>
        <w:t>- Phiếu bài tập số 1, số 2....</w:t>
      </w:r>
      <w:r>
        <w:br/>
      </w:r>
      <w:r>
        <w:rPr>
          <w:b/>
        </w:rPr>
        <w:t>………………………………………….</w:t>
      </w:r>
      <w:r>
        <w:br/>
      </w:r>
      <w:r>
        <w:rPr>
          <w:b/>
        </w:rPr>
        <w:t>………………………………………….</w:t>
      </w:r>
      <w:r>
        <w:br/>
      </w:r>
      <w:r>
        <w:rPr>
          <w:b/>
        </w:rPr>
        <w:t>………………………………………….</w:t>
      </w:r>
      <w:r>
        <w:br/>
      </w:r>
      <w:r>
        <w:rPr>
          <w:b/>
        </w:rPr>
        <w:t xml:space="preserve">Tài liệu có 11 trang, trên đây là tóm tắt 3 trang đầu của Giáo án Hóa học 11 Bài 16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12: Alkane</w:t>
      </w:r>
      <w:r>
        <w:br/>
      </w:r>
      <w:r>
        <w:t>Bài 13: Hydrocarbon không no</w:t>
      </w:r>
      <w:r>
        <w:br/>
      </w:r>
      <w:r>
        <w:t>Bài 14: Arene (hydrocarbon thơm)</w:t>
      </w:r>
      <w:r>
        <w:br/>
      </w:r>
      <w:r>
        <w:t>Bài 15: Dẫn xuất halogen</w:t>
      </w:r>
      <w:r>
        <w:br/>
      </w:r>
      <w:r>
        <w:t>Bài 17: Phenol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