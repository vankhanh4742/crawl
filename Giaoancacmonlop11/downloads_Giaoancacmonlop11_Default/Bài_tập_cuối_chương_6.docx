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6</w:t>
      </w:r>
    </w:p>
    <w:p>
      <w:r>
        <w:rPr>
          <w:i/>
        </w:rPr>
        <w:t>Chỉ từ 500k mua trọn bộ Giáo án Toán 11 Kết nối tri thức bản PPT trình bày khoa học, đẹp mắt (Chỉ 70k cho 1 bài giảng bất kỳ):</w:t>
      </w:r>
      <w:r>
        <w:br/>
      </w:r>
      <w:r>
        <w:rPr>
          <w:b/>
        </w:rPr>
        <w:t>B1:</w:t>
      </w:r>
      <w:r>
        <w:t xml:space="preserve"> </w:t>
      </w:r>
      <w:r>
        <w:t>Gửi phí vào tài khoản</w:t>
      </w:r>
      <w:r>
        <w:t xml:space="preserve">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>Ngân hàng Vietcombank</w:t>
      </w:r>
      <w:r>
        <w:t xml:space="preserve">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</w:t>
      </w:r>
      <w:r>
        <w:t>Nhắn tin tới zalo</w:t>
      </w:r>
      <w:r>
        <w:t xml:space="preserve">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99055a44db842e0b9c380aab18dd4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7b25800c8a94bb59e7a3faf6d87feb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bd958af54c248898ec10fa0e03df16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f9d59d6c48f4d88a7084d6f71d856e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0ee2bc5a4c34d7eb956a693c502a08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454c832e50549579a44768e4f51ae2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143375" cy="2324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a47b2d269e34bb59f2cba174e5ca06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241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Xem trước và mua tài liệu:</w:t>
      </w:r>
      <w:r>
        <w:br/>
      </w:r>
      <w:r>
        <w:t>Link tài liệu (PPT)</w:t>
      </w:r>
      <w:r>
        <w:br/>
      </w:r>
      <w:r>
        <w:t>Link tài liệu (word)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