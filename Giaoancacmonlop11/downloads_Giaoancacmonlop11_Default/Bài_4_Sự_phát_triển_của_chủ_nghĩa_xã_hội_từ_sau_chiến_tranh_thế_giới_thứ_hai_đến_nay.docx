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Sự phát triển của chủ nghĩa xã hội từ sau chiến tranh thế giới thứ hai đến nay</w:t>
      </w:r>
    </w:p>
    <w:p>
      <w:r>
        <w:rPr>
          <w:i/>
        </w:rPr>
        <w:t>Chỉ 400k mua trọn bộ Giáo án Lịch sử 11 Kết nối tri thức bản PPT trình bày đẹp mắt (Chỉ 60k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rPr>
          <w:b/>
        </w:rPr>
      </w:r>
      <w:r>
        <w:br/>
      </w:r>
      <w:r>
        <w:t>...........................................</w:t>
      </w:r>
      <w:r>
        <w:br/>
      </w:r>
      <w:r>
        <w:t>...........................................</w:t>
      </w:r>
      <w:r>
        <w:br/>
      </w:r>
      <w:r>
        <w:t>...........................................</w:t>
      </w:r>
      <w:r>
        <w:br/>
      </w:r>
      <w:r>
        <w:rPr>
          <w:b/>
        </w:rPr>
        <w:t>Giáo án Lịch sử 11 Bài 4 (Kết nối tri thức): Sự phát triển của chủ nghĩa xã hội từ sau chiến tranh thế giới thứ hai đến nay</w:t>
      </w:r>
      <w:r>
        <w:br/>
      </w:r>
      <w:r>
        <w:rPr>
          <w:b/>
        </w:rPr>
        <w:t>I. MỤC ĐÍCH, YÊU CẦU</w:t>
      </w:r>
      <w:r>
        <w:br/>
      </w:r>
      <w:r>
        <w:rPr>
          <w:i/>
        </w:rPr>
        <w:t>Sau bài học này, giúp HS:</w:t>
      </w:r>
      <w:r>
        <w:br/>
      </w:r>
      <w:r>
        <w:rPr>
          <w:b/>
        </w:rPr>
        <w:t>1. Về kiến thức</w:t>
      </w:r>
      <w:r>
        <w:br/>
      </w:r>
      <w:r>
        <w:t>- Nêu được nét chính về chủ nghĩa xã hội từ năm 1991 đến nay.</w:t>
      </w:r>
      <w:r>
        <w:br/>
      </w:r>
      <w:r>
        <w:t>- Nêu được những thành tựu chính và ý nghĩa của công cuộc cải cách mở của của Trung Quốc.</w:t>
      </w:r>
      <w:r>
        <w:br/>
      </w:r>
      <w:r>
        <w:t>- Có ý thức trân trọng những thành tựu giá trị của chủ nghĩa xã hội sẵn sàng tham gia đóng góp vào công cuộc xây dựng chủ nghĩa xã hội ở Việt Nam</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tìm hiểu lịch sử biết cách sưu tầm và khai thác tư liệu để tìm hiểu về sự phát triển của chủ nghĩa xã hội từ sau Chiến tranh thế giới thứ hai đến nay.</w:t>
      </w:r>
      <w:r>
        <w:br/>
      </w:r>
      <w:r>
        <w:t>- Góp phần hình thành phát triển năng lực nhận thức và tư duy lịch sử: nhận thức được sự mở rộng chủ nghĩa xã hội, giải thích được nguyên nhân sụp đổ mô hình chủ nghĩa xã hội ở Đông Âu và Liên Xô, nêu được nét chính về chủ nghĩa xã hội từ năm 1991 đến nay, về thành tựu ý nghĩa của công cuộc mở cửa ở Trung Quốc</w:t>
      </w:r>
      <w:r>
        <w:br/>
      </w:r>
      <w:r>
        <w:t>- Góp phần hình thành và phát triển năng lực vận dụng kiến thức, kĩ năng thông qua việc vận dụng kiến thức đã học giải thích về sự phát triển của chủ nghĩa xã hội từ sau Chiến tranh thế giới thủ hai đến nay</w:t>
      </w:r>
      <w:r>
        <w:br/>
      </w:r>
      <w:r>
        <w:rPr>
          <w:b/>
        </w:rPr>
        <w:t>3. Về phẩm chất</w:t>
      </w:r>
      <w:r>
        <w:br/>
      </w:r>
      <w:r>
        <w:t>- Bồi dưỡng ý thức trân trọng giá trị ý nghĩa của chủ nghĩa xã hội và những thành quả của chủ nghīn xã hội, sẵn sàng tham gia đóng góp vào công cuộc xây dựng chủ nghĩa xã hội Ở Việt Nam.</w:t>
      </w:r>
      <w:r>
        <w:br/>
      </w:r>
      <w:r>
        <w:rPr>
          <w:b/>
        </w:rPr>
        <w:t>II. THIẾT BỊ DẠY HỌC VÀ HỌC LIỆU</w:t>
      </w:r>
      <w:r>
        <w:br/>
      </w:r>
      <w:r>
        <w:rPr>
          <w:b/>
        </w:rPr>
        <w:t>1. Giáo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rPr>
          <w:b/>
        </w:rPr>
        <w:t>a) Mục tiêu</w:t>
      </w:r>
      <w:r>
        <w:t>: Giúp HS</w:t>
      </w:r>
      <w:r>
        <w:br/>
      </w:r>
      <w:r>
        <w:t>- Kết nối kiến thức từ cuộc sống vào nội dung bài học. Giúp khơi gợi tính tò mò của HS, tạo tâm thế cho học sinh đi vào tìm hiểu bài mới.</w:t>
      </w:r>
      <w:r>
        <w:br/>
      </w:r>
      <w:r>
        <w:rPr>
          <w:b/>
        </w:rPr>
        <w:t>b) Nội dung</w:t>
      </w:r>
      <w:r>
        <w:t>:</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d) Tổ chức thực hiện:</w:t>
      </w:r>
      <w:r>
        <w:br/>
      </w:r>
      <w:r>
        <w:rPr>
          <w:b/>
        </w:rPr>
        <w:t>B1: Chuyển giao nhiệm vụ (GV)</w:t>
      </w:r>
      <w:r>
        <w:br/>
      </w:r>
      <w:r>
        <w:t>GV tổ chức trò chơi nhìn hình đoán tên nước</w:t>
      </w:r>
      <w:r>
        <w:br/>
      </w:r>
      <w:r>
        <w:drawing>
          <wp:inline xmlns:a="http://schemas.openxmlformats.org/drawingml/2006/main" xmlns:pic="http://schemas.openxmlformats.org/drawingml/2006/picture">
            <wp:extent cx="2990850" cy="1866899"/>
            <wp:docPr id="1" name="Picture 1"/>
            <wp:cNvGraphicFramePr>
              <a:graphicFrameLocks noChangeAspect="1"/>
            </wp:cNvGraphicFramePr>
            <a:graphic>
              <a:graphicData uri="http://schemas.openxmlformats.org/drawingml/2006/picture">
                <pic:pic>
                  <pic:nvPicPr>
                    <pic:cNvPr id="0" name="temp_inline_dc7aae8557394f8f8124f09157fa4e0f.jpg"/>
                    <pic:cNvPicPr/>
                  </pic:nvPicPr>
                  <pic:blipFill>
                    <a:blip r:embed="rId9"/>
                    <a:stretch>
                      <a:fillRect/>
                    </a:stretch>
                  </pic:blipFill>
                  <pic:spPr>
                    <a:xfrm>
                      <a:off x="0" y="0"/>
                      <a:ext cx="2990850" cy="1866899"/>
                    </a:xfrm>
                    <a:prstGeom prst="rect"/>
                  </pic:spPr>
                </pic:pic>
              </a:graphicData>
            </a:graphic>
          </wp:inline>
        </w:drawing>
      </w:r>
      <w:r>
        <w:br/>
      </w:r>
      <w:r>
        <w:drawing>
          <wp:inline xmlns:a="http://schemas.openxmlformats.org/drawingml/2006/main" xmlns:pic="http://schemas.openxmlformats.org/drawingml/2006/picture">
            <wp:extent cx="2819400" cy="1628775"/>
            <wp:docPr id="2" name="Picture 2"/>
            <wp:cNvGraphicFramePr>
              <a:graphicFrameLocks noChangeAspect="1"/>
            </wp:cNvGraphicFramePr>
            <a:graphic>
              <a:graphicData uri="http://schemas.openxmlformats.org/drawingml/2006/picture">
                <pic:pic>
                  <pic:nvPicPr>
                    <pic:cNvPr id="0" name="temp_inline_eeabcb47e954420fba48b4e3691812d0.jpg"/>
                    <pic:cNvPicPr/>
                  </pic:nvPicPr>
                  <pic:blipFill>
                    <a:blip r:embed="rId10"/>
                    <a:stretch>
                      <a:fillRect/>
                    </a:stretch>
                  </pic:blipFill>
                  <pic:spPr>
                    <a:xfrm>
                      <a:off x="0" y="0"/>
                      <a:ext cx="2819400" cy="1628775"/>
                    </a:xfrm>
                    <a:prstGeom prst="rect"/>
                  </pic:spPr>
                </pic:pic>
              </a:graphicData>
            </a:graphic>
          </wp:inline>
        </w:drawing>
      </w:r>
      <w:r>
        <w:br/>
      </w:r>
      <w:r>
        <w:drawing>
          <wp:inline xmlns:a="http://schemas.openxmlformats.org/drawingml/2006/main" xmlns:pic="http://schemas.openxmlformats.org/drawingml/2006/picture">
            <wp:extent cx="4581525" cy="2228850"/>
            <wp:docPr id="3" name="Picture 3"/>
            <wp:cNvGraphicFramePr>
              <a:graphicFrameLocks noChangeAspect="1"/>
            </wp:cNvGraphicFramePr>
            <a:graphic>
              <a:graphicData uri="http://schemas.openxmlformats.org/drawingml/2006/picture">
                <pic:pic>
                  <pic:nvPicPr>
                    <pic:cNvPr id="0" name="temp_inline_b2a29668ecbd498e9a722bdbdf73c52e.jpg"/>
                    <pic:cNvPicPr/>
                  </pic:nvPicPr>
                  <pic:blipFill>
                    <a:blip r:embed="rId11"/>
                    <a:stretch>
                      <a:fillRect/>
                    </a:stretch>
                  </pic:blipFill>
                  <pic:spPr>
                    <a:xfrm>
                      <a:off x="0" y="0"/>
                      <a:ext cx="4581525" cy="2228850"/>
                    </a:xfrm>
                    <a:prstGeom prst="rect"/>
                  </pic:spPr>
                </pic:pic>
              </a:graphicData>
            </a:graphic>
          </wp:inline>
        </w:drawing>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Viết tên bài, nêu mục tiêu chung của bài và dẫn vào HĐ tiếp theo.</w:t>
      </w:r>
      <w:r>
        <w:br/>
      </w:r>
      <w:r>
        <w:br/>
      </w:r>
      <w:r>
        <w:br/>
      </w:r>
      <w:r>
        <w:br/>
      </w:r>
      <w:r>
        <w:rPr>
          <w:i/>
        </w:rPr>
        <w:t>Sau Chiến tranh thế giới thứ hai, chủ nghĩa xã hội được mở rộng ở Đông Âu, một số nước châu Á và khu vực Mỹ La tinh, trở thành một hệ thống thế giới. Trong quá trình phát triển chủ nghĩa xã hội đã vượt qua những khó khăn, thách thức. tiến hành cải cách, đổi mới và tiếp tục khẳng định vị trí quan trọng của mình trong tiến trình lịch sử thế giới. Hãy chia sẻ những hiểu biết của em về sự phát triển và thành tựu của chủ nghĩa xã hội từ sau Chiến tranh thế giới thứ hai đến nay.</w:t>
      </w:r>
      <w:r>
        <w:br/>
      </w:r>
      <w:r>
        <w:br/>
      </w:r>
      <w:r>
        <w:br/>
      </w:r>
      <w:r>
        <w:br/>
      </w:r>
      <w:r>
        <w:rPr>
          <w:b/>
        </w:rPr>
        <w:t>HOẠT ĐỘNG 2. HÌNH THÀNH KIẾN THỨC MỚI</w:t>
      </w:r>
      <w:r>
        <w:br/>
      </w:r>
      <w:r>
        <w:rPr>
          <w:b/>
        </w:rPr>
        <w:t>1. Sự phát triển của chủ nghĩa xã hội sau Chiến tranh thế giới thứ hai</w:t>
      </w:r>
      <w:r>
        <w:br/>
      </w:r>
      <w:r>
        <w:rPr>
          <w:b/>
        </w:rPr>
        <w:t>a. Mục tiêu:</w:t>
      </w:r>
      <w:r>
        <w:t xml:space="preserve"> - Nêu được nét chính của chủ nghĩa xã hội sau Chiến tranh thế giới thứ hai</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