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6: Điều chế glucosamine hydrochloride từ vỏ tôm</w:t>
      </w:r>
    </w:p>
    <w:p>
      <w:r>
        <w:rPr>
          <w:i/>
        </w:rPr>
        <w:t>Chỉ từ 200k mua trọn bộ Giáo án Chuyên đề Hóa 11 Cánh diều bản word trình bày đẹp mắt: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Trường THPT …</w:t>
      </w:r>
      <w:r>
        <w:br/>
      </w:r>
      <w:r>
        <w:t>Tổ: Khoa học Tự nhiên - Nhóm: Hóa học</w:t>
      </w:r>
      <w:r>
        <w:br/>
      </w:r>
      <w:r>
        <w:br/>
      </w:r>
      <w:r>
        <w:br/>
      </w:r>
      <w:r>
        <w:t>Họ và tên giáo viên:</w:t>
      </w:r>
      <w:r>
        <w:br/>
      </w:r>
      <w:r>
        <w:rPr>
          <w:b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CHUYÊN ĐỀ 11.2: TRẢI NGHIỆM, THỰC HÀNH HÓA HỌC HỮU CƠ</w:t>
      </w:r>
      <w:r>
        <w:br/>
      </w:r>
      <w:r>
        <w:rPr>
          <w:b/>
        </w:rPr>
        <w:t>Bài 6: ĐIỀU CHẾ GLUCOSAMINE HYDROCHLORIDE TỪ VỎ TÔM</w:t>
      </w:r>
      <w:r>
        <w:br/>
      </w:r>
      <w:r>
        <w:rPr>
          <w:i/>
        </w:rPr>
        <w:t>Môn học/Hoạt động giáo dục:</w:t>
      </w:r>
      <w:r>
        <w:t xml:space="preserve"> </w:t>
      </w:r>
      <w:r>
        <w:rPr>
          <w:b/>
        </w:rPr>
        <w:t>Hóa học</w:t>
      </w:r>
      <w:r>
        <w:t xml:space="preserve">; </w:t>
      </w:r>
      <w:r>
        <w:rPr>
          <w:i/>
        </w:rPr>
        <w:t>lớp:</w:t>
      </w:r>
      <w:r>
        <w:t xml:space="preserve"> </w:t>
      </w:r>
      <w:r>
        <w:rPr>
          <w:b/>
        </w:rPr>
        <w:t>11</w:t>
      </w:r>
      <w:r>
        <w:br/>
      </w:r>
      <w:r>
        <w:rPr>
          <w:i/>
        </w:rPr>
        <w:t>Thời gian thực hiện:</w:t>
      </w:r>
      <w:r>
        <w:t xml:space="preserve"> </w:t>
      </w:r>
      <w:r>
        <w:rPr>
          <w:b/>
        </w:rPr>
        <w:t>tiết</w:t>
      </w:r>
      <w:r>
        <w:br/>
      </w:r>
      <w:r>
        <w:rPr>
          <w:b/>
        </w:rPr>
        <w:t>------------------------------------------------------------------------------------------------------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1) Kiến thức</w:t>
      </w:r>
      <w:r>
        <w:br/>
      </w:r>
      <w:r>
        <w:t>Thực hiện được thí nghiệm điều chế glucosamine hydrochloride từ vỏ tôm.</w:t>
      </w:r>
      <w:r>
        <w:br/>
      </w:r>
      <w:r>
        <w:rPr>
          <w:b/>
        </w:rPr>
        <w:t>2) Năng lực</w:t>
      </w:r>
      <w:r>
        <w:br/>
      </w:r>
      <w:r>
        <w:rPr>
          <w:b/>
        </w:rPr>
        <w:t>a) Năng lực chuyên biệt</w:t>
      </w:r>
      <w:r>
        <w:br/>
      </w:r>
      <w:r>
        <w:t xml:space="preserve">– </w:t>
      </w:r>
      <w:r>
        <w:t xml:space="preserve"> </w:t>
      </w:r>
      <w:r>
        <w:rPr>
          <w:i/>
        </w:rPr>
        <w:t>Năng lực nhận thức hóa học</w:t>
      </w:r>
      <w:r>
        <w:t xml:space="preserve">: </w:t>
      </w:r>
      <w:r>
        <w:br/>
      </w:r>
      <w:r>
        <w:t>(1) Biết khái niệm glucosamine hydrochloride, vai trò; nguyên liệu và quy trình sản xuất từ vỏ tôm.</w:t>
      </w:r>
      <w:r>
        <w:br/>
      </w:r>
      <w:r>
        <w:t xml:space="preserve">– </w:t>
      </w:r>
      <w:r>
        <w:t xml:space="preserve"> </w:t>
      </w:r>
      <w:r>
        <w:rPr>
          <w:i/>
        </w:rPr>
        <w:t>Năng lực vận dụng kiến thức, kỹ năng đã học</w:t>
      </w:r>
      <w:r>
        <w:t xml:space="preserve">: </w:t>
      </w:r>
      <w:r>
        <w:br/>
      </w:r>
      <w:r>
        <w:t>(2) Trình bày được khái niệm và vai trò glucosamine hydrochloride.</w:t>
      </w:r>
      <w:r>
        <w:br/>
      </w:r>
      <w:r>
        <w:t xml:space="preserve">(3) Trình bày được </w:t>
      </w:r>
      <w:r>
        <w:t>nguyên liệu và quy trình sản xuất từ vỏ tôm.</w:t>
      </w:r>
      <w:r>
        <w:t xml:space="preserve"> </w:t>
      </w:r>
      <w:r>
        <w:br/>
      </w:r>
      <w:r>
        <w:t xml:space="preserve">– </w:t>
      </w:r>
      <w:r>
        <w:t xml:space="preserve"> </w:t>
      </w:r>
      <w:r>
        <w:rPr>
          <w:i/>
        </w:rPr>
        <w:t>Năng lực tìm hiểu thế giới tự nhiên dưới góc độ hóa học</w:t>
      </w:r>
      <w:r>
        <w:t xml:space="preserve">: </w:t>
      </w:r>
      <w:r>
        <w:br/>
      </w:r>
      <w:r>
        <w:t>(4) Tìm hiểu thêm các ứng dụng của glucosamine hydrochloride trong thực tiễn.</w:t>
      </w:r>
      <w:r>
        <w:br/>
      </w:r>
      <w:r>
        <w:rPr>
          <w:b/>
        </w:rPr>
        <w:t>b) Năng lực chung</w:t>
      </w:r>
      <w:r>
        <w:br/>
      </w:r>
      <w:r>
        <w:t xml:space="preserve">– </w:t>
      </w:r>
      <w:r>
        <w:t xml:space="preserve"> </w:t>
      </w:r>
      <w:r>
        <w:rPr>
          <w:i/>
        </w:rPr>
        <w:t>Năng lực tự chủ và tự học</w:t>
      </w:r>
      <w:r>
        <w:t xml:space="preserve">: </w:t>
      </w:r>
      <w:r>
        <w:br/>
      </w:r>
      <w:r>
        <w:t>(5) Có ý thức tự tìm hiểu bài học trước khi đến lớp.</w:t>
      </w:r>
      <w:r>
        <w:br/>
      </w:r>
      <w:r>
        <w:rPr>
          <w:i/>
        </w:rPr>
        <w:t xml:space="preserve">– </w:t>
      </w:r>
      <w:r>
        <w:rPr>
          <w:i/>
        </w:rPr>
        <w:t xml:space="preserve"> Năng lực giao tiếp và hợp tác:</w:t>
      </w:r>
      <w:r>
        <w:br/>
      </w:r>
      <w:r>
        <w:t>(6) Hợp tác với các thành viên trong lớp, với giáo viên trong quá trình tìm hiểu kiến thức.</w:t>
      </w:r>
      <w:r>
        <w:br/>
      </w:r>
      <w:r>
        <w:t xml:space="preserve">– </w:t>
      </w:r>
      <w:r>
        <w:t xml:space="preserve"> </w:t>
      </w:r>
      <w:r>
        <w:rPr>
          <w:i/>
        </w:rPr>
        <w:t>Năng lực giải quyết vấn đề và sáng tạo</w:t>
      </w:r>
      <w:r>
        <w:t xml:space="preserve">: </w:t>
      </w:r>
      <w:r>
        <w:br/>
      </w:r>
      <w:r>
        <w:t>(7) Tự tìm hiểu và tự giải thích những ứng dụng của glucosamine hydrochloride trong thực tiễn.</w:t>
      </w:r>
      <w:r>
        <w:br/>
      </w:r>
      <w:r>
        <w:rPr>
          <w:b/>
        </w:rPr>
        <w:t>3) Phẩm chất</w:t>
      </w:r>
      <w:r>
        <w:br/>
      </w:r>
      <w:r>
        <w:t xml:space="preserve">– </w:t>
      </w:r>
      <w:r>
        <w:t xml:space="preserve"> </w:t>
      </w:r>
      <w:r>
        <w:rPr>
          <w:i/>
        </w:rPr>
        <w:t>Trách nhiệm</w:t>
      </w:r>
      <w:r>
        <w:t xml:space="preserve">: </w:t>
      </w:r>
      <w:r>
        <w:br/>
      </w:r>
      <w:r>
        <w:t>(8) Nghiêm túc thực hiện các nhiệm vụ học tập được giao đúng tiến độ.</w:t>
      </w:r>
      <w:r>
        <w:br/>
      </w:r>
      <w:r>
        <w:t xml:space="preserve">– </w:t>
      </w:r>
      <w:r>
        <w:t xml:space="preserve"> </w:t>
      </w:r>
      <w:r>
        <w:rPr>
          <w:i/>
        </w:rPr>
        <w:t>Trung thực</w:t>
      </w:r>
      <w:r>
        <w:t xml:space="preserve">: </w:t>
      </w:r>
      <w:r>
        <w:br/>
      </w:r>
      <w:r>
        <w:t>(9) Trung thực trình bày các kết quả thu thập được.</w:t>
      </w:r>
      <w:r>
        <w:br/>
      </w:r>
      <w:r>
        <w:t xml:space="preserve">– </w:t>
      </w:r>
      <w:r>
        <w:t xml:space="preserve"> </w:t>
      </w:r>
      <w:r>
        <w:rPr>
          <w:i/>
        </w:rPr>
        <w:t>Chăm chỉ</w:t>
      </w:r>
      <w:r>
        <w:t xml:space="preserve">: </w:t>
      </w:r>
      <w:r>
        <w:br/>
      </w:r>
      <w:r>
        <w:t>(10) Tích cực trong các nhiệm vụ học tập của cá nhân, của tập thể.</w:t>
      </w:r>
      <w:r>
        <w:br/>
      </w:r>
      <w:r>
        <w:t xml:space="preserve">– </w:t>
      </w:r>
      <w:r>
        <w:t xml:space="preserve"> </w:t>
      </w:r>
      <w:r>
        <w:rPr>
          <w:i/>
        </w:rPr>
        <w:t>Nhân ái</w:t>
      </w:r>
      <w:r>
        <w:t xml:space="preserve">: </w:t>
      </w:r>
      <w:r>
        <w:br/>
      </w:r>
      <w:r>
        <w:t>(11) Chú ý quan tâm, giúp đỡ, chia sẻ những khó khăn trong việc thực hiện nhiệm vụ học tập với các thành viên.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Giáo án, slide, máy tính, máy chiếu.</w:t>
      </w:r>
      <w:r>
        <w:br/>
      </w:r>
      <w:r>
        <w:t>- 5 bộ dụng cụ, hoá chất:</w:t>
      </w:r>
      <w:r>
        <w:br/>
      </w:r>
      <w:r>
        <w:t>+ Hoá chất: dung dịch HCl 10% và 36%, dung dịch NaOH 5%, dung dịch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1%, cồn 96</w:t>
      </w:r>
      <w:r>
        <w:rPr>
          <w:vertAlign w:val="superscript"/>
        </w:rPr>
        <w:t>o</w:t>
      </w:r>
      <w:r>
        <w:t>, than hoạt tính, giấy quỳ tím.</w:t>
      </w:r>
      <w:r>
        <w:br/>
      </w:r>
      <w:r>
        <w:t>+ Dụng cụ: bếp đun, bình cầu, ống sinh hàn, cân, máy xay, ống đong, cốc, đũa thuỷ tinh, phễu lọc, giấy lọc.</w:t>
      </w:r>
      <w:r>
        <w:br/>
      </w:r>
      <w:r>
        <w:rPr>
          <w:b/>
        </w:rPr>
        <w:t>2. Học sinh</w:t>
      </w:r>
      <w:r>
        <w:br/>
      </w:r>
      <w:r>
        <w:t>- Lập kế hoạch điều chế glucosamine hydrochloride từ vỏ tôm.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HOẠT ĐỘNG 1:</w:t>
      </w:r>
      <w:r>
        <w:rPr>
          <w:b/>
        </w:rPr>
        <w:t xml:space="preserve"> KHỞI ĐỘNG</w:t>
      </w:r>
      <w:r>
        <w:br/>
      </w:r>
      <w:r>
        <w:rPr>
          <w:i/>
        </w:rPr>
        <w:t xml:space="preserve">a) Mục tiêu: </w:t>
      </w:r>
      <w:r>
        <w:t>Dẫn dắt vào bài học mới.</w:t>
      </w:r>
      <w:r>
        <w:br/>
      </w:r>
      <w:r>
        <w:rPr>
          <w:i/>
        </w:rPr>
        <w:t xml:space="preserve">b) Nội dung: </w:t>
      </w:r>
      <w:r>
        <w:t>HS trả lời mục logo mở đầu trong trang 43 SGK.</w:t>
      </w:r>
      <w:r>
        <w:br/>
      </w:r>
      <w:r>
        <w:br/>
      </w:r>
      <w:r>
        <w:t>Hợp chất glucosamine hydrochloride có tác dụng cải thiện quá trình tái tạo sụn khớp, hạn chế sự thoái hoá dẫn đến viêm khớp và đau khớp.</w:t>
      </w:r>
      <w:r>
        <w:br/>
      </w:r>
      <w:r>
        <w:t>Hãy tìm hiểu công thức và nguồn nguyên liệu điều chế hợp chất này.</w:t>
      </w:r>
      <w:r>
        <w:br/>
      </w:r>
      <w:r>
        <w:br/>
      </w:r>
      <w:r>
        <w:rPr>
          <w:i/>
        </w:rPr>
        <w:t xml:space="preserve">c) Sản phẩm: </w:t>
      </w:r>
      <w:r>
        <w:t>HS nêu sự hiểu biết bản thân. Dự kiến:</w:t>
      </w:r>
      <w:r>
        <w:br/>
      </w:r>
      <w:r>
        <w:t xml:space="preserve">- Công thức của </w:t>
      </w:r>
      <w:r>
        <w:t>glucosamine hydrochloride:</w:t>
      </w:r>
      <w:r>
        <w:br/>
      </w:r>
      <w:r>
        <w:t>[Exception loading image]</w:t>
      </w:r>
      <w:r>
        <w:drawing>
          <wp:inline xmlns:a="http://schemas.openxmlformats.org/drawingml/2006/main" xmlns:pic="http://schemas.openxmlformats.org/drawingml/2006/picture">
            <wp:extent cx="1295400" cy="2619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28f62f81d548ddbcaf9ef713816b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19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Trong các loài thuỷ sản đặc biệt là trong vỏ tôm, cua, ghẹ, hàm lượng chitin khá cao (khoảng 14 – 35% so với khối lượng khô), vì vậy, đây là nguồn nguyên liệu chính để sản xuất </w:t>
      </w:r>
      <w:r>
        <w:t>glucosamine hydrochloride.</w:t>
      </w:r>
      <w:r>
        <w:br/>
      </w:r>
      <w:r>
        <w:rPr>
          <w:i/>
        </w:rPr>
        <w:t xml:space="preserve">d) Tổ chức thực hiện: </w:t>
      </w:r>
      <w:r>
        <w:br/>
      </w:r>
      <w:r>
        <w:t xml:space="preserve">– GV yêu cầu HS </w:t>
      </w:r>
      <w:r>
        <w:t>trả lời mục logo mở đầu trong trang 43 SGK.</w:t>
      </w:r>
      <w:r>
        <w:br/>
      </w:r>
      <w:r>
        <w:t>– HS đọc SGK, thảo luận tìm kiếm câu trả lời.</w:t>
      </w:r>
      <w:r>
        <w:br/>
      </w:r>
      <w:r>
        <w:t>– GV yêu cầu HS đứng tại chỗ trình bày.</w:t>
      </w:r>
      <w:r>
        <w:br/>
      </w:r>
      <w:r>
        <w:t>– GV nhận xét, chốt kiến thức và dẫn dắt vào bài học mới.</w:t>
      </w:r>
      <w:r>
        <w:br/>
      </w:r>
      <w:r>
        <w:rPr>
          <w:b/>
        </w:rPr>
        <w:t>HOẠT ĐỘNG 2:</w:t>
      </w:r>
      <w:r>
        <w:rPr>
          <w:b/>
        </w:rPr>
        <w:t xml:space="preserve"> HÌNH THÀNH KIẾN THỨC MỚI</w:t>
      </w:r>
      <w:r>
        <w:br/>
      </w:r>
      <w:r>
        <w:rPr>
          <w:i/>
        </w:rPr>
        <w:t xml:space="preserve">a) Mục tiêu: </w:t>
      </w:r>
      <w:r>
        <w:t xml:space="preserve">Biết </w:t>
      </w:r>
      <w:r>
        <w:t>khái niệm glucosamine hydrochloride, vai trò; nguyên liệu và quy trình sản xuất từ vỏ tôm.</w:t>
      </w:r>
      <w:r>
        <w:br/>
      </w:r>
      <w:r>
        <w:rPr>
          <w:i/>
        </w:rPr>
        <w:t xml:space="preserve">b) Nội dung: </w:t>
      </w:r>
      <w:r>
        <w:t>HS tìm hiểu SGK, làm việc cá nhân, thảo luận nhóm.</w:t>
      </w:r>
      <w:r>
        <w:br/>
      </w:r>
      <w:r>
        <w:rPr>
          <w:i/>
        </w:rPr>
        <w:t xml:space="preserve">c) Sản phẩm: </w:t>
      </w:r>
      <w:r>
        <w:t xml:space="preserve">HS trình bày đươc </w:t>
      </w:r>
      <w:r>
        <w:t>khái niệm glucosamine hydrochloride, vai trò; nguyên liệu và quy trình sản xuất từ vỏ tôm.</w:t>
      </w:r>
      <w:r>
        <w:br/>
      </w:r>
      <w:r>
        <w:rPr>
          <w:i/>
        </w:rPr>
        <w:t xml:space="preserve">d) Tổ chức thực hiện: </w:t>
      </w:r>
      <w:r>
        <w:br/>
      </w:r>
      <w:r>
        <w:rPr>
          <w:b/>
        </w:rPr>
        <w:t>Nhiệm vụ 1: Tìm hiểu Chitinchitosan, glucosamine và glucosamine hydrochloride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và HS</w:t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t>– GV yêu cầu HS đọc trong trang 43 SGK, nêu các khái niệm.</w:t>
      </w:r>
      <w:r>
        <w:br/>
      </w:r>
      <w:r>
        <w:t>– GV yêu cầu HS trả lời logo hỏi 1.</w:t>
      </w:r>
      <w:r>
        <w:br/>
      </w:r>
      <w:r>
        <w:rPr>
          <w:b/>
        </w:rPr>
        <w:t>Bước 2: Thực hiện nhiệm vụ</w:t>
      </w:r>
      <w:r>
        <w:br/>
      </w:r>
      <w:r>
        <w:t>– HS tìm hiểu SGK, tìm kiếm câu trả lời.</w:t>
      </w:r>
      <w:r>
        <w:br/>
      </w:r>
      <w:r>
        <w:rPr>
          <w:b/>
        </w:rPr>
        <w:t>Bước 3: Báo cáo, thảo luận</w:t>
      </w:r>
      <w:r>
        <w:br/>
      </w:r>
      <w:r>
        <w:t>– GV gọi HS đứng tại chỗ trình bày; có thể gọi các HS nhận xét, bổ sung.</w:t>
      </w:r>
      <w:r>
        <w:br/>
      </w:r>
      <w:r>
        <w:rPr>
          <w:b/>
        </w:rPr>
        <w:t>Bước 4: Kết luận, nhận định</w:t>
      </w:r>
      <w:r>
        <w:br/>
      </w:r>
      <w:r>
        <w:t>GV nhận xét, chốt kiến thức và kết luận.</w:t>
      </w:r>
      <w:r>
        <w:br/>
      </w:r>
      <w:r>
        <w:br/>
      </w:r>
      <w:r>
        <w:br/>
      </w:r>
      <w:r>
        <w:rPr>
          <w:b/>
        </w:rPr>
        <w:t>I. Một số vấn đề về điều chế glucosamine hydrochloride</w:t>
      </w:r>
      <w:r>
        <w:br/>
      </w:r>
      <w:r>
        <w:rPr>
          <w:b/>
        </w:rPr>
        <w:t>1. Giới thiệu về chitin, chitosan, glucosamine và glucosamine hydrochloride</w:t>
      </w:r>
      <w:r>
        <w:br/>
      </w:r>
      <w:r>
        <w:t>a) Chitin</w:t>
      </w:r>
      <w:r>
        <w:br/>
      </w:r>
      <w:r>
        <w:t>Chitin là một loại polymer thiên nhiên với trữ lượng rất lớn (đứng thứ hai sau xenlulose).</w:t>
      </w:r>
      <w:r>
        <w:br/>
      </w:r>
      <w:r>
        <w:t>b) Chitosan</w:t>
      </w:r>
      <w:r>
        <w:br/>
      </w:r>
      <w:r>
        <w:t>Khi đun nóng trong dung dịch NaOH có nồng độ (40 – 50%) chitin sẽ mất gốc acetyl (CH</w:t>
      </w:r>
      <w:r>
        <w:rPr>
          <w:vertAlign w:val="subscript"/>
        </w:rPr>
        <w:t>3</w:t>
      </w:r>
      <w:r>
        <w:t>CO-) và tạo thành chitosan.</w:t>
      </w:r>
      <w:r>
        <w:br/>
      </w:r>
      <w:r>
        <w:t>c) Glucosamine và glucosamine hydrochloride</w:t>
      </w:r>
      <w:r>
        <w:br/>
      </w:r>
      <w:r>
        <w:t>- Glucosamine được coi là monomer của chitosan.</w:t>
      </w:r>
      <w:r>
        <w:br/>
      </w:r>
      <w:r>
        <w:t xml:space="preserve">- Glucosamine hydrochloride là chất bột màu trắng, tan được trong nước, có thể cháy và có nhiệt độ nóng chảy khoảng 190 – 194 </w:t>
      </w:r>
      <w:r>
        <w:rPr>
          <w:vertAlign w:val="superscript"/>
        </w:rPr>
        <w:t>o</w:t>
      </w:r>
      <w:r>
        <w:t>C.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Nhiệm vụ 2: Tìm hiểu Vỏ tôm - một loại nguyên liệu điều chế glucosamine hydrochloride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Hoạt động của GV và HS</w:t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t>– GV yêu cầu HS đọc trong trang 45 SGK.</w:t>
      </w:r>
      <w:r>
        <w:br/>
      </w:r>
      <w:r>
        <w:rPr>
          <w:b/>
        </w:rPr>
        <w:t>Bước 2: Thực hiện nhiệm vụ</w:t>
      </w:r>
      <w:r>
        <w:br/>
      </w:r>
      <w:r>
        <w:t>– HS tìm hiểu SGK.</w:t>
      </w:r>
      <w:r>
        <w:br/>
      </w:r>
      <w:r>
        <w:rPr>
          <w:b/>
        </w:rPr>
        <w:t>Bước 3: Báo cáo, thảo luận</w:t>
      </w:r>
      <w:r>
        <w:br/>
      </w:r>
      <w:r>
        <w:t>– GV gọi HS đứng tại chỗ trình bày; có thể gọi các HS nhận xét, bổ sung.</w:t>
      </w:r>
      <w:r>
        <w:br/>
      </w:r>
      <w:r>
        <w:rPr>
          <w:b/>
        </w:rPr>
        <w:t>Bước 4: Kết luận, nhận định</w:t>
      </w:r>
      <w:r>
        <w:br/>
      </w:r>
      <w:r>
        <w:t>GV nhận xét, chốt kiến thức và kết luận.</w:t>
      </w:r>
      <w:r>
        <w:br/>
      </w:r>
      <w:r>
        <w:br/>
      </w:r>
      <w:r>
        <w:br/>
      </w:r>
      <w:r>
        <w:rPr>
          <w:b/>
        </w:rPr>
        <w:t>2. Vỏ tôm - một loại nguyên liệu điều chế glucosamine hydrochloride</w:t>
      </w:r>
      <w:r>
        <w:br/>
      </w:r>
      <w:r>
        <w:rPr>
          <w:b/>
        </w:rPr>
        <w:t>(SGK)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Nhiệm vụ 3: Tìm hiểu Quy trình điều chế glucosamine hydrochloride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Hoạt động của GV và HS</w:t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t>– GV yêu cầu HS đọc trong trang 45-46 SGK, nêu quy trình.</w:t>
      </w:r>
      <w:r>
        <w:br/>
      </w:r>
      <w:r>
        <w:rPr>
          <w:b/>
        </w:rPr>
        <w:t>Bước 2: Thực hiện nhiệm vụ</w:t>
      </w:r>
      <w:r>
        <w:br/>
      </w:r>
      <w:r>
        <w:t>– HS tìm hiểu SGK.</w:t>
      </w:r>
      <w:r>
        <w:br/>
      </w:r>
      <w:r>
        <w:rPr>
          <w:b/>
        </w:rPr>
        <w:t>Bước 3: Báo cáo, thảo luận</w:t>
      </w:r>
      <w:r>
        <w:br/>
      </w:r>
      <w:r>
        <w:t>– GV gọi HS đứng tại chỗ trình bày; có thể gọi các HS nhận xét, bổ sung.</w:t>
      </w:r>
      <w:r>
        <w:br/>
      </w:r>
      <w:r>
        <w:rPr>
          <w:b/>
        </w:rPr>
        <w:t>Bước 4: Kết luận, nhận định</w:t>
      </w:r>
      <w:r>
        <w:br/>
      </w:r>
      <w:r>
        <w:t>GV nhận xét, chốt kiến thức và kết luận.</w:t>
      </w:r>
      <w:r>
        <w:br/>
      </w:r>
      <w:r>
        <w:br/>
      </w:r>
      <w:r>
        <w:br/>
      </w:r>
      <w:r>
        <w:rPr>
          <w:b/>
        </w:rPr>
        <w:t>3. Quy trình điều chế glucosamine hydrochloride</w:t>
      </w:r>
      <w:r>
        <w:br/>
      </w:r>
      <w:r>
        <w:rPr>
          <w:b/>
        </w:rPr>
        <w:t>(SGK)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Nhiệm vụ 4: Tìm hiểu Đánh giá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Hoạt động của GV và HS</w:t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t>– GV yêu cầu HS đọc trong trang 46 SGK, nêu tiêu chí đánh giá.</w:t>
      </w:r>
      <w:r>
        <w:br/>
      </w:r>
      <w:r>
        <w:rPr>
          <w:b/>
        </w:rPr>
        <w:t>Bước 2: Thực hiện nhiệm vụ</w:t>
      </w:r>
      <w:r>
        <w:br/>
      </w:r>
      <w:r>
        <w:t>– HS tìm hiểu SGK.</w:t>
      </w:r>
      <w:r>
        <w:br/>
      </w:r>
      <w:r>
        <w:rPr>
          <w:b/>
        </w:rPr>
        <w:t>Bước 3: Báo cáo, thảo luận</w:t>
      </w:r>
      <w:r>
        <w:br/>
      </w:r>
      <w:r>
        <w:t>– GV gọi HS đứng tại chỗ trình bày; có thể gọi các HS nhận xét, bổ sung.</w:t>
      </w:r>
      <w:r>
        <w:br/>
      </w:r>
      <w:r>
        <w:rPr>
          <w:b/>
        </w:rPr>
        <w:t>Bước 4: Kết luận, nhận định</w:t>
      </w:r>
      <w:r>
        <w:br/>
      </w:r>
      <w:r>
        <w:t>GV nhận xét, chốt kiến thức và kết luận.</w:t>
      </w:r>
      <w:r>
        <w:br/>
      </w:r>
      <w:r>
        <w:br/>
      </w:r>
      <w:r>
        <w:br/>
      </w:r>
      <w:r>
        <w:rPr>
          <w:b/>
        </w:rPr>
        <w:t>4. Đánh giá sản phẩm</w:t>
      </w:r>
      <w:r>
        <w:br/>
      </w:r>
      <w:r>
        <w:t>- Màu của sản phẩm: trắng và đồng nhất.</w:t>
      </w:r>
      <w:r>
        <w:br/>
      </w:r>
      <w:r>
        <w:t>- Mùi của sản phẩm: không còn mùi tanh của vỏ tôm.</w:t>
      </w:r>
      <w:r>
        <w:br/>
      </w:r>
      <w:r>
        <w:t>- Sản phẩm phải khô.</w:t>
      </w:r>
      <w:r>
        <w:br/>
      </w:r>
      <w:r>
        <w:t>- Khối lượng glucosamine hydrochloride điều chế được từ 10 gam vỏ tôm.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Nhiệm vụ 5: Hoạt động trải nghiệm:</w:t>
      </w:r>
      <w:r>
        <w:br/>
      </w:r>
      <w:r>
        <w:rPr>
          <w:b/>
        </w:rPr>
        <w:t>Thực hành điều chế glucosamine hydrochloride từ vỏ tôm</w:t>
      </w:r>
      <w:r>
        <w:br/>
      </w:r>
      <w:r>
        <w:rPr>
          <w:b/>
        </w:rPr>
        <w:t>Bước 1: Chuyển giao nhiệm vụ</w:t>
      </w:r>
      <w:r>
        <w:br/>
      </w:r>
      <w:r>
        <w:t>Hoạt động ở nhà (giao từ tiết trước): Lập kế hoạch điều chế glucosamine hydrochloride từ vỏ tôm.</w:t>
      </w:r>
      <w:r>
        <w:br/>
      </w:r>
      <w:r>
        <w:t>Hoạt động ở lớp: Báo cáo kế hoạch và thực hiện điều chế glucosamine hydrochloride từ vỏ tôm theo hướng dẫn của GV.</w:t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