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4: Chủ nghĩa xã hội từ năm 1991 đến nay</w:t>
      </w:r>
    </w:p>
    <w:p>
      <w:r>
        <w:rPr>
          <w:i/>
        </w:rPr>
        <w:t>Chỉ 400k mua trọn bộ Giáo án Lịch sử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4 (Chân trời sáng tạo): Chủ nghĩa xã hội từ năm 1991 đến nay</w:t>
      </w:r>
      <w:r>
        <w:br/>
      </w:r>
      <w:r>
        <w:rPr>
          <w:b/>
        </w:rPr>
        <w:t>I. MỤC TIÊU</w:t>
      </w:r>
      <w:r>
        <w:br/>
      </w:r>
      <w:r>
        <w:rPr>
          <w:b/>
        </w:rPr>
        <w:t>1. Kiến thức</w:t>
      </w:r>
      <w:r>
        <w:br/>
      </w:r>
      <w:r>
        <w:t>Sau khi học xong bài, HS có thể</w:t>
      </w:r>
      <w:r>
        <w:br/>
      </w:r>
      <w:r>
        <w:t>- Nêu được nét chính về chủ nghĩa xã hội từ năm 1991 đến nay.</w:t>
      </w:r>
      <w:r>
        <w:br/>
      </w:r>
      <w:r>
        <w:t>- Nêu được những thành tựu chính và ý nghĩa của công cuộc cải cách, mở cửa của Trung Quốc.</w:t>
      </w:r>
      <w:r>
        <w:br/>
      </w:r>
      <w:r>
        <w:rPr>
          <w:b/>
        </w:rPr>
        <w:t>2. Năng lực</w:t>
      </w:r>
      <w:r>
        <w:br/>
      </w:r>
      <w:r>
        <w:rPr>
          <w:b/>
        </w:rPr>
        <w:t xml:space="preserve">- Năng lực chung: </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xml:space="preserve">- Năng lực đặc thù </w:t>
      </w:r>
      <w:r>
        <w:br/>
      </w:r>
      <w:r>
        <w:t>+ Năng lực tìm hiểu lịch sử: thông qua khai thác các nguồn sử liệu, tranh ảnh để</w:t>
      </w:r>
      <w:r>
        <w:t xml:space="preserve"> </w:t>
      </w:r>
      <w:r>
        <w:t>t</w:t>
      </w:r>
      <w:r>
        <w:t xml:space="preserve">rình bày </w:t>
      </w:r>
      <w:r>
        <w:t>sự phát triển của chủ nghĩa xã hội ở các nước Đông Âu sau Chiến tranh thế giới thứ hai; nêu sự mở rộng của chủ nghĩa xã hội ở khu vực châu Á, khu vực Mỹ La-tinh; nêu nét chính về chủ nghĩa xã hội từ năm 1991 đến nay; nêu những thành tựu chính và ý nghĩa của công cuộc cải cách, mở cửa của Trung Quốc.</w:t>
      </w:r>
      <w:r>
        <w:br/>
      </w:r>
      <w:r>
        <w:t xml:space="preserve">+ Năng lực </w:t>
      </w:r>
      <w:r>
        <w:t>nhận thức và tư duy lịch sử: thông qua khai thác thông tin, tư liệu, quan sát hình ảnh</w:t>
      </w:r>
      <w:r>
        <w:t xml:space="preserve"> để </w:t>
      </w:r>
      <w:r>
        <w:t>giải thích được nguyên nhân dẫn tới sự sụp đổ mô hình chủ nghĩa xã hội ở Đông Âu và Liên Xô.</w:t>
      </w:r>
      <w:r>
        <w:br/>
      </w:r>
      <w:r>
        <w:t xml:space="preserve">+ Năng lực vận dụng kiến thức lịch sử: </w:t>
      </w:r>
      <w:r>
        <w:t xml:space="preserve">Vận dụng những hiểu hiết về lịch sử </w:t>
      </w:r>
      <w:r>
        <w:t>để rút ra bài học kinh nghiệm cho Việt Nam trong công cuộc xây dựng CNXH hiện nay.</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w:t>
      </w:r>
      <w:r>
        <w:t>Có tinh thần trách nhiệm, thực hiện đầy đủ các hoạt động do GV tổ chức.</w:t>
      </w:r>
      <w:r>
        <w:br/>
      </w:r>
      <w:r>
        <w:rPr>
          <w:i/>
        </w:rPr>
        <w:t>- Yêu nước:</w:t>
      </w:r>
      <w:r>
        <w:t xml:space="preserve"> Tự hào về những thành tựu đạt được trong công cuộc xây dựng chế độ mới của đất nước, có ý chí quyết tâm xây dựng, phát triển và bảo vệ đất nước.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 xml:space="preserve">III. TIẾN TRÌNH DẠY HỌC </w:t>
      </w:r>
      <w:r>
        <w:br/>
      </w:r>
      <w:r>
        <w:rPr>
          <w:b/>
        </w:rPr>
        <w:t>A. HOẠT ĐỘNG KHỞI ĐỘNG</w:t>
      </w:r>
      <w:r>
        <w:br/>
      </w:r>
      <w:r>
        <w:rPr>
          <w:b/>
        </w:rPr>
        <w:t xml:space="preserve">a. Mục tiêu: </w:t>
      </w:r>
      <w:r>
        <w:t>HS trả lời được câu hỏi thông qua hình ảnh GV cung cấp để dẫn dắt vào bài mới.</w:t>
      </w:r>
      <w:r>
        <w:br/>
      </w:r>
      <w:r>
        <w:rPr>
          <w:b/>
        </w:rPr>
        <w:t xml:space="preserve">b. Nội dung: </w:t>
      </w:r>
      <w:r>
        <w:t>GV trình chiếu cho HS quan sát hình ảnh một thành phố của Trung Quốc, sau đó nêu câu hỏi. HS quan sát hình ảnh, dựa vào hiểu biết của bản thân, trả lời câu hỏi</w:t>
      </w:r>
      <w:r>
        <w:br/>
      </w:r>
      <w:r>
        <w:rPr>
          <w:b/>
        </w:rPr>
        <w:t xml:space="preserve">c. Sản phẩm học tập: </w:t>
      </w:r>
      <w:r>
        <w:t xml:space="preserve">Câu trả lời của HS </w:t>
      </w:r>
      <w:r>
        <w:br/>
      </w:r>
      <w:r>
        <w:rPr>
          <w:b/>
        </w:rPr>
        <w:t xml:space="preserve">d. Tổ chức thực hiện: </w:t>
      </w:r>
      <w:r>
        <w:br/>
      </w:r>
      <w:r>
        <w:rPr>
          <w:b/>
        </w:rPr>
        <w:t>- Bước 1: GV chuyển giao nhiệm vụ học tập</w:t>
      </w:r>
      <w:r>
        <w:br/>
      </w:r>
      <w:r>
        <w:t>GV giao nhiệm vụ học tập như sau:</w:t>
      </w:r>
      <w:r>
        <w:br/>
      </w:r>
      <w:r>
        <w:rPr>
          <w:b/>
        </w:rPr>
      </w:r>
      <w:r>
        <w:br/>
      </w:r>
      <w:r>
        <w:rPr>
          <w:b/>
        </w:rPr>
        <w:t>- Bước 2: HS tiếp nhận, thực hiện nhiệm vụ học tập</w:t>
      </w:r>
      <w:r>
        <w:br/>
      </w:r>
      <w:r>
        <w:t>+ HS quan sát hình ảnh, kết hợp hiểu biết bản thân, làm việc cá nhân, thực hiện nhiệm vụ</w:t>
      </w:r>
      <w:r>
        <w:br/>
      </w:r>
      <w:r>
        <w:t xml:space="preserve">+ </w:t>
      </w:r>
      <w:r>
        <w:t xml:space="preserve">GV hướng dẫn, hỗ trợ HS (nếu cần thiết). </w:t>
      </w:r>
      <w:r>
        <w:br/>
      </w:r>
      <w:r>
        <w:rPr>
          <w:b/>
        </w:rPr>
        <w:t>- Bước 3: Báo cáo kết quả thực hiện nhiệm vụ học tập</w:t>
      </w:r>
      <w:r>
        <w:br/>
      </w:r>
      <w:r>
        <w:t>+ GV mời 1 – 2 HS trả lời câu hỏi trước lớp</w:t>
      </w:r>
      <w:r>
        <w:br/>
      </w:r>
      <w:r>
        <w:t>+ GV mời HS khác nhận xét, bổ sung.</w:t>
      </w:r>
      <w:r>
        <w:br/>
      </w:r>
      <w:r>
        <w:rPr>
          <w:b/>
        </w:rPr>
        <w:t>- Bước 4: Đánh giá kết quả thực hiện nhiệm vụ học tập</w:t>
      </w:r>
      <w:r>
        <w:br/>
      </w:r>
      <w:r>
        <w:t xml:space="preserve">+ GV nhận xét, đánh giá, chuẩn kiến thức. </w:t>
      </w:r>
      <w:r>
        <w:br/>
      </w:r>
      <w:r>
        <w:t xml:space="preserve">+ GV dẫn dắt vào bài mới: Hình ảnh trên là thành phố Thượng Hải – thủ đô kinh tế của Trung Quốc, có hải cảng sầm uất nhất thế giới, là </w:t>
      </w:r>
      <w:r>
        <w:t>biểu tượng cho sự tăng trưởng mạnh mẽ của nền kinh tế Trung Quốc</w:t>
      </w:r>
      <w:r>
        <w:t>. Sau những biến động của lịch sử, từ năm 1991 đến nay, nhiều nước tiếp tục giương cao ngọn cờ cách mạng XHCN, thực hiện sự nghiệp đổi mới, xây dựng và phát triển. Bài học hôm nay sẽ giúp các em hiểu hơn những nét chính về CNXH từ năm 1991 đến nay cũng như những thành tựu của sự nghiệp cải cách – mở cửa của Trung Quốc – quốc gia rộng lớn nhất đang đi theo con đường XHCN</w:t>
      </w:r>
      <w:r>
        <w:br/>
      </w:r>
      <w:r>
        <w:rPr>
          <w:b/>
        </w:rPr>
        <w:t>.........................................................................</w:t>
      </w:r>
      <w:r>
        <w:br/>
      </w:r>
      <w:r>
        <w:rPr>
          <w:b/>
        </w:rPr>
        <w:t>.........................................................................</w:t>
      </w:r>
      <w:r>
        <w:br/>
      </w:r>
      <w:r>
        <w:rPr>
          <w:b/>
        </w:rPr>
        <w:t>.........................................................................</w:t>
      </w:r>
      <w:r>
        <w:br/>
      </w:r>
      <w:r>
        <w:rPr>
          <w:b/>
        </w:rPr>
        <w:t>Tài liệu có 7 trang, trên đây là tóm tắt 2 trang đầu của Giáo án Lịch sử 11 Bài 4 Chân trời sáng tạo.</w:t>
      </w:r>
      <w:r>
        <w:br/>
      </w:r>
      <w:r>
        <w:t xml:space="preserve">Xem thử tài liệu tại đây: </w:t>
      </w:r>
      <w:r>
        <w:rPr>
          <w:b/>
        </w:rPr>
        <w:t>Link tài liệu</w:t>
      </w:r>
      <w:r>
        <w:br/>
      </w:r>
      <w:r>
        <w:rPr>
          <w:b/>
        </w:rPr>
        <w:t>Xem thêm giáo án Lịch sử lớp 11 bộ sách Chân trời sáng tạo hay, chi tiết khác:</w:t>
      </w:r>
      <w:r>
        <w:br/>
      </w:r>
      <w:r>
        <w:t>Giáo án Bài 2: Sự xác lập và phát triển của chủ nghĩa tư bản</w:t>
      </w:r>
      <w:r>
        <w:br/>
      </w:r>
      <w:r>
        <w:t>Giáo án Bài 3: Liên bang Cộng hòa xã hội chủ nghĩa Xô Viết ra đời và sự phát triển của chủ nghĩa xã hội sau chiến tranh thế giới thứ hai</w:t>
      </w:r>
      <w:r>
        <w:br/>
      </w:r>
      <w:r>
        <w:t>Giáo án Thực hành chủ đề 1: Cách mạng tư sản và sự phát triển của chủ nghĩa tư bản</w:t>
      </w:r>
      <w:r>
        <w:br/>
      </w:r>
      <w:r>
        <w:t>Giáo án Thực hành chủ đề 2: Chủ nghĩa xã hội từ 1917 đến nay</w:t>
      </w:r>
      <w:r>
        <w:br/>
      </w:r>
      <w:r>
        <w:t>Giáo án Bài 5: Quá trình xâm lược và cai trị của chủ nghĩa thực dân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