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Tôi yêu em</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(Cánh diều): Tôi yêu em</w:t>
      </w:r>
      <w:r>
        <w:br/>
      </w:r>
      <w:r>
        <w:rPr>
          <w:b/>
        </w:rPr>
        <w:t>I. MỤC TIÊU</w:t>
      </w:r>
      <w:r>
        <w:br/>
      </w:r>
      <w:r>
        <w:rPr>
          <w:b/>
        </w:rPr>
        <w:t>1. Về mức độ/ yêu cầu cần đạt</w:t>
      </w:r>
      <w:r>
        <w:br/>
      </w:r>
      <w:r>
        <w:t>- HS nhận biết, vận dụng những hiểu biết về thơ trữ tình (giá trị thẩm mĩ của một số yếu tố như ngôn từ, hình thức bài thơ thể hiện trong văn bản; ý nghĩa, tác dụng của yếu tố tự sự trong thơ,…) để đọc hiểu bài thơ.</w:t>
      </w:r>
      <w:r>
        <w:br/>
      </w:r>
      <w:r>
        <w:t>- Cảm nhận được vẻ đẹp trong sáng của một tâm hồn Nga, một tâm hồn thơ.</w:t>
      </w:r>
      <w:r>
        <w:br/>
      </w:r>
      <w:r>
        <w:t>- Nắm được đặc sắc nghệ thuật thơ cổ điển của Pu-skin: giản dị, tinh tế mà hàm súc.</w:t>
      </w:r>
      <w:r>
        <w:br/>
      </w:r>
      <w:r>
        <w:rPr>
          <w:b/>
        </w:rPr>
        <w:t>2. Về năng lực</w:t>
      </w:r>
      <w:r>
        <w:br/>
      </w:r>
      <w:r>
        <w:rPr>
          <w:b/>
        </w:rPr>
        <w:t>a. Năng lực chung</w:t>
      </w:r>
      <w:r>
        <w:br/>
      </w:r>
      <w:r>
        <w:t>- Giao tiếp và hợp tác trong làm việc nhóm và trình bày sản phẩm nhóm.</w:t>
      </w:r>
      <w:r>
        <w:br/>
      </w:r>
      <w:r>
        <w:t>- Phát triển khả năng tự chủ, tự học qua việc đọc và hoàn thiện phiếu học tập ở nhà.</w:t>
      </w:r>
      <w:r>
        <w:br/>
      </w:r>
      <w:r>
        <w:t>- Giải quyết vấn đề và tư duy sáng tạo trong việc chủ động tạo lập văn bản.</w:t>
      </w:r>
      <w:r>
        <w:br/>
      </w:r>
      <w:r>
        <w:rPr>
          <w:b/>
        </w:rPr>
        <w:t>b. Năng lực đặc thù</w:t>
      </w:r>
      <w:r>
        <w:br/>
      </w:r>
      <w:r>
        <w:t xml:space="preserve">- Năng lực thu thập thông tin liên quan đến văn bản </w:t>
      </w:r>
      <w:r>
        <w:rPr>
          <w:i/>
        </w:rPr>
        <w:t>Tôi yêu em.</w:t>
      </w:r>
      <w:r>
        <w:br/>
      </w:r>
      <w:r>
        <w:t>- Năng lực nhận diện các yếu tố hình thức và nội dung của văn bản.</w:t>
      </w:r>
      <w:r>
        <w:br/>
      </w:r>
      <w:r>
        <w:rPr>
          <w:b/>
        </w:rPr>
        <w:t>3. Về phẩm chất</w:t>
      </w:r>
      <w:r>
        <w:br/>
      </w:r>
      <w:r>
        <w:t>- Giúp giáo dục HS về văn hóa tình yêu, niềm tin và nghị lực trong cuộc sống.</w:t>
      </w:r>
      <w:r>
        <w:br/>
      </w:r>
      <w:r>
        <w:rPr>
          <w:b/>
        </w:rPr>
        <w:t>II. THIẾT BỊ DẠY HỌC VÀ HỌC LIỆU</w:t>
      </w:r>
      <w:r>
        <w:br/>
      </w:r>
      <w:r>
        <w:rPr>
          <w:b/>
        </w:rPr>
        <w:t>1. Chuẩn bị của giáo viên</w:t>
      </w:r>
      <w:r>
        <w:br/>
      </w:r>
      <w:r>
        <w:t>- Giáo án, tài liệu tham khảo, kế hoạch bài dạy</w:t>
      </w:r>
      <w:r>
        <w:br/>
      </w:r>
      <w:r>
        <w:t>- Phiếu học tập, trả lời câu hỏi</w:t>
      </w:r>
      <w:r>
        <w:br/>
      </w:r>
      <w:r>
        <w:t>- Bảng giao nhiệm vụ cho HS hoạt động trên lớp</w:t>
      </w:r>
      <w:r>
        <w:br/>
      </w:r>
      <w:r>
        <w:t>- Bảng giao nhiệm vụ học tập cho HS ở nhà</w:t>
      </w:r>
      <w:r>
        <w:br/>
      </w:r>
      <w:r>
        <w:rPr>
          <w:b/>
        </w:rPr>
        <w:t>2. Chuẩn bị của học sinh</w:t>
      </w:r>
      <w:r>
        <w:br/>
      </w:r>
      <w:r>
        <w:t>- SGK, SBT Ngữ văn 11, soạn bài theo hệ thống câu hỏi hướng dẫn học bài, vở ghi.</w:t>
      </w:r>
      <w:r>
        <w:br/>
      </w:r>
      <w:r>
        <w:rPr>
          <w:b/>
        </w:rPr>
        <w:t>III. TIẾN TRÌNH DẠY HỌC</w:t>
      </w:r>
      <w:r>
        <w:br/>
      </w:r>
      <w:r>
        <w:rPr>
          <w:b/>
        </w:rPr>
        <w:t>A. HOẠT ĐỘNG KHỞI ĐỘNG</w:t>
      </w:r>
      <w:r>
        <w:br/>
      </w:r>
      <w:r>
        <w:rPr>
          <w:b/>
        </w:rPr>
        <w:t>a. Mục tiêu:</w:t>
      </w:r>
      <w:r>
        <w:t xml:space="preserve"> </w:t>
      </w:r>
      <w:r>
        <w:t>Tạo tâm thế, tạo hứng thú cho HS, thu hút HS sẵn sàng thực hiện nhiệm vụ học tập của mình. HS khắc sâu kiến thức nội dung bài học.</w:t>
      </w:r>
      <w:r>
        <w:br/>
      </w:r>
      <w:r>
        <w:rPr>
          <w:b/>
        </w:rPr>
        <w:t>b. Nội dung:</w:t>
      </w:r>
      <w:r>
        <w:t xml:space="preserve"> GV đặt cho HS trả lời những câu hỏi mang tính gợi mở vấn đề.</w:t>
      </w:r>
      <w:r>
        <w:br/>
      </w:r>
      <w:r>
        <w:rPr>
          <w:b/>
        </w:rPr>
        <w:t>c. Sản phẩm:</w:t>
      </w:r>
      <w:r>
        <w:t xml:space="preserve"> Nhận thức và thái độ học tập của HS.</w:t>
      </w:r>
      <w:r>
        <w:br/>
      </w:r>
      <w:r>
        <w:rPr>
          <w:b/>
        </w:rPr>
        <w:t>d. Tổ chức thực hiện:</w:t>
      </w:r>
      <w:r>
        <w:br/>
      </w:r>
      <w:r>
        <w:t xml:space="preserve">- GV cho HS trả lời câu hỏi: </w:t>
      </w:r>
      <w:r>
        <w:rPr>
          <w:i/>
        </w:rPr>
        <w:t>Em hãy nêu những bài thơ hay và lãng mạn về chủ đề tình yêu mà em đã học (đọc).</w:t>
      </w:r>
      <w:r>
        <w:br/>
      </w:r>
      <w:r>
        <w:t xml:space="preserve"> </w:t>
      </w:r>
      <w:r>
        <w:t>- HS trả lời, GV chốt kiến thức.</w:t>
      </w:r>
      <w:r>
        <w:br/>
      </w:r>
      <w:r>
        <w:t xml:space="preserve">- GV dẫn dắt vào bài học: </w:t>
      </w:r>
      <w:r>
        <w:rPr>
          <w:i/>
        </w:rPr>
        <w:t>Nhà thơ Xuân Diệu – ông hoàng của thơ tình Việt Nam đã từng viết:</w:t>
      </w:r>
      <w:r>
        <w:rPr>
          <w:i/>
        </w:rPr>
        <w:t xml:space="preserve"> “Làm sao sông được mà không yêu/ Không nhớ không yêu một kẻ nào”. Có lẽ tình yêu ngự trị trong mỗi chúng ta, nó trở thành một “kiệt tác của con người”(Gác- xông), không biết con người biết yêu từ khi nào, và cũng không biết tình yêu đến với con người như thế nào. Chỉ biết khi bước vào vườn thơ tình của nhân loại, ta bắt gặp muôn vàn những bông hoa tình yêu với muôn vàn màu sắc. Có tình yêu tầm thường, tình yêu cao cả, tình yêu ích kỉ, vẩn đục, tình yêu trong sáng… và “Tôi yêu em” của Pu-skin là một trong những tình yêu ấy.</w:t>
      </w:r>
      <w:r>
        <w:br/>
      </w:r>
      <w:r>
        <w:rPr>
          <w:b/>
        </w:rPr>
        <w:t>B. HOẠT ĐỘNG HÌNH THÀNH KIẾN THỨC</w:t>
      </w:r>
      <w:r>
        <w:br/>
      </w:r>
      <w:r>
        <w:rPr>
          <w:b/>
        </w:rPr>
        <w:t>Hoạt động 1: Đọc và tìm hiểu chung</w:t>
      </w:r>
      <w:r>
        <w:br/>
      </w:r>
      <w:r>
        <w:rPr>
          <w:b/>
        </w:rPr>
        <w:t>a. Mục tiêu:</w:t>
      </w:r>
      <w:r>
        <w:t xml:space="preserve"> Giúp</w:t>
      </w:r>
      <w:r>
        <w:t xml:space="preserve"> HS chuẩn bị các điều kiện cần thiết để đọc hiểu văn bản, hướng dẫn đọc và rèn luyện các chiến thuật đọc.</w:t>
      </w:r>
      <w:r>
        <w:br/>
      </w:r>
      <w:r>
        <w:rPr>
          <w:b/>
        </w:rPr>
        <w:t>b. Nội dung:</w:t>
      </w:r>
      <w:r>
        <w:t xml:space="preserve"> HS sử dụng SGK, chắt lọc kiến thức để tiến hành trả lời câu hỏi liên quan đến thể loại thơ bảy chữ và văn bản </w:t>
      </w:r>
      <w:r>
        <w:rPr>
          <w:i/>
        </w:rPr>
        <w:t>Tôi yêu em</w:t>
      </w:r>
      <w:r>
        <w:t>.</w:t>
      </w:r>
      <w:r>
        <w:br/>
      </w:r>
      <w:r>
        <w:rPr>
          <w:b/>
        </w:rPr>
        <w:t xml:space="preserve">c. Sản phẩm: </w:t>
      </w:r>
      <w:r>
        <w:t xml:space="preserve">HS tiếp thu kiến thức và câu trả lời của HS </w:t>
      </w:r>
      <w:r>
        <w:br/>
      </w:r>
      <w:r>
        <w:rPr>
          <w:b/>
        </w:rPr>
        <w:t>d. Tổ chức thực hiện:</w:t>
      </w:r>
      <w:r>
        <w:br/>
      </w:r>
      <w:r>
        <w:rPr>
          <w:b/>
        </w:rPr>
        <w:t xml:space="preserve"> </w:t>
      </w:r>
      <w:r>
        <w:br/>
      </w:r>
      <w:r>
        <w:br/>
      </w:r>
      <w:r>
        <w:br/>
      </w:r>
      <w:r>
        <w:br/>
      </w:r>
      <w:r>
        <w:br/>
      </w:r>
      <w:r>
        <w:rPr>
          <w:b/>
        </w:rPr>
        <w:t>HOẠT ĐỘNG CỦA GV - HS</w:t>
      </w:r>
      <w:r>
        <w:br/>
      </w:r>
      <w:r>
        <w:br/>
      </w:r>
      <w:r>
        <w:br/>
      </w:r>
      <w:r>
        <w:rPr>
          <w:b/>
        </w:rPr>
        <w:t>DỰ KIẾN SẢN PHẨM</w:t>
      </w:r>
      <w:r>
        <w:br/>
      </w:r>
      <w:r>
        <w:br/>
      </w:r>
      <w:r>
        <w:br/>
      </w:r>
      <w:r>
        <w:br/>
      </w:r>
      <w:r>
        <w:br/>
      </w:r>
      <w:r>
        <w:rPr>
          <w:b/>
        </w:rPr>
        <w:t>NV1:</w:t>
      </w:r>
      <w:r>
        <w:br/>
      </w:r>
      <w:r>
        <w:rPr>
          <w:b/>
        </w:rPr>
        <w:t>Bước 1: Chuyển giao nhiệm vụ</w:t>
      </w:r>
      <w:r>
        <w:br/>
      </w:r>
      <w:r>
        <w:t>- GV yêu cầu HS dựa vào phần Chuẩn bị ở nhà, trả lời câu hỏi sau:</w:t>
      </w:r>
      <w:r>
        <w:br/>
      </w:r>
      <w:r>
        <w:rPr>
          <w:i/>
        </w:rPr>
        <w:t>+ Em hãy nêu vài nét về cuộc đời, sự nghiệp sáng tác của tác giả?</w:t>
      </w:r>
      <w:r>
        <w:br/>
      </w:r>
      <w:r>
        <w:rPr>
          <w:i/>
        </w:rPr>
      </w:r>
      <w:r>
        <w:br/>
      </w:r>
      <w:r>
        <w:rPr>
          <w:i/>
        </w:rPr>
        <w:t>+ Bài thơ được sáng tác năm nào? Nêu hoàn cảnh ra đời của bài thơ?</w:t>
      </w:r>
      <w:r>
        <w:br/>
      </w:r>
      <w:r>
        <w:t>- HS tiếp nhận nhiệm vụ.</w:t>
      </w:r>
      <w:r>
        <w:br/>
      </w:r>
      <w:r>
        <w:rPr>
          <w:b/>
        </w:rPr>
        <w:t>Bước 2: Thực hiện nhiệm vụ</w:t>
      </w:r>
      <w:r>
        <w:br/>
      </w:r>
      <w:r>
        <w:t>- HS thực hiện nhiệm vụ, trả lời từng câu hỏi.</w:t>
      </w:r>
      <w:r>
        <w:br/>
      </w:r>
      <w:r>
        <w:rPr>
          <w:b/>
        </w:rPr>
        <w:t>Bước 3: Trao đổi thảo luận, báo cáo sản phẩm</w:t>
      </w:r>
      <w:r>
        <w:br/>
      </w:r>
      <w:r>
        <w:t>- HS trả lời câu hỏi.</w:t>
      </w:r>
      <w:r>
        <w:br/>
      </w:r>
      <w:r>
        <w:t>- GV gọi HS khác nhận xét, bổ sung câu trả lời của bạn.</w:t>
      </w:r>
      <w:r>
        <w:br/>
      </w:r>
      <w:r>
        <w:rPr>
          <w:b/>
        </w:rPr>
        <w:t>Bước 4: Đánh giá kết quả thực hiện</w:t>
      </w:r>
      <w:r>
        <w:br/>
      </w:r>
      <w:r>
        <w:t>- GV nhận xét, đánh giá, bổ sung, chốt lại kiến thức.</w:t>
      </w:r>
      <w:r>
        <w:br/>
      </w:r>
      <w:r>
        <w:t xml:space="preserve"> </w:t>
      </w:r>
      <w:r>
        <w:br/>
      </w:r>
      <w:r>
        <w:t xml:space="preserve"> </w:t>
      </w:r>
      <w:r>
        <w:br/>
      </w:r>
      <w:r>
        <w:t xml:space="preserve"> </w:t>
      </w:r>
      <w:r>
        <w:br/>
      </w:r>
      <w:r>
        <w:t xml:space="preserve"> </w:t>
      </w:r>
      <w:r>
        <w:br/>
      </w:r>
      <w:r>
        <w:rPr>
          <w:b/>
        </w:rPr>
        <w:t>NV2:</w:t>
      </w:r>
      <w:r>
        <w:br/>
      </w:r>
      <w:r>
        <w:rPr>
          <w:b/>
        </w:rPr>
        <w:t>Bước 1: Chuyển giao nhiệm vụ</w:t>
      </w:r>
      <w:r>
        <w:br/>
      </w:r>
      <w:r>
        <w:t>- GV hướng dẫn HS cách đọc bài thơ:</w:t>
      </w:r>
      <w:r>
        <w:br/>
      </w:r>
      <w:r>
        <w:t>+ Câu 1-2: chậm, ngập ngùng, thú nhận lại như tự nhủ.</w:t>
      </w:r>
      <w:r>
        <w:br/>
      </w:r>
      <w:r>
        <w:t>+ Câu 3-4: mạnh mẽ, dứt khoát như thề hứa.</w:t>
      </w:r>
      <w:r>
        <w:br/>
      </w:r>
      <w:r>
        <w:t>+ Câu 5-6: day dứt, u buồn, hồi nhớ và kiểm nghiệm.</w:t>
      </w:r>
      <w:r>
        <w:br/>
      </w:r>
      <w:r>
        <w:t>+ Câu 7-8: mong ước, tha thiết và bình tĩnh.</w:t>
      </w:r>
      <w:r>
        <w:br/>
      </w:r>
      <w:r>
        <w:t xml:space="preserve">- GV yêu cầu HS trả lời câu hỏi: </w:t>
      </w:r>
      <w:r>
        <w:rPr>
          <w:i/>
        </w:rPr>
        <w:t>Bố cục bài thơ gồm mấy phần? Nội dung của các phần là gì?</w:t>
      </w:r>
      <w:r>
        <w:br/>
      </w:r>
      <w:r>
        <w:t>- HS tiếp nhận nhiệm vụ.</w:t>
      </w:r>
      <w:r>
        <w:br/>
      </w:r>
      <w:r>
        <w:rPr>
          <w:b/>
        </w:rPr>
        <w:t>Bước 2: Thực hiện nhiệm vụ</w:t>
      </w:r>
      <w:r>
        <w:br/>
      </w:r>
      <w:r>
        <w:t>- HS đọc và trả lời câu hỏi</w:t>
      </w:r>
      <w:r>
        <w:br/>
      </w:r>
      <w:r>
        <w:rPr>
          <w:b/>
        </w:rPr>
        <w:t>Bước 3: Trao đổi thảo luận, báo cáo sản phẩm</w:t>
      </w:r>
      <w:r>
        <w:br/>
      </w:r>
      <w:r>
        <w:t>- HS trình bày sản phẩm thảo luận.</w:t>
      </w:r>
      <w:r>
        <w:br/>
      </w:r>
      <w:r>
        <w:t>- GV gọi HS khác nhận xét, bổ sung câu trả lời của bạn.</w:t>
      </w:r>
      <w:r>
        <w:br/>
      </w:r>
      <w:r>
        <w:rPr>
          <w:b/>
        </w:rPr>
        <w:t>Bước 4: Đánh giá kết quả thực hiện</w:t>
      </w:r>
      <w:r>
        <w:br/>
      </w:r>
      <w:r>
        <w:t>- GV nhận xét, bổ sung, chốt lại kiến thức.</w:t>
      </w:r>
      <w:r>
        <w:br/>
      </w:r>
      <w:r>
        <w:br/>
      </w:r>
      <w:r>
        <w:br/>
      </w:r>
      <w:r>
        <w:rPr>
          <w:b/>
        </w:rPr>
        <w:t>I. Tìm hiểu chung</w:t>
      </w:r>
      <w:r>
        <w:br/>
      </w:r>
      <w:r>
        <w:rPr>
          <w:b/>
        </w:rPr>
        <w:t>1. Tác giả</w:t>
      </w:r>
      <w:r>
        <w:br/>
      </w:r>
      <w:r>
        <w:t xml:space="preserve">- A-lếch-xan-đrơ Xéc-ghê-ê-vích Pu-skin (1799 - 1837): </w:t>
      </w:r>
      <w:r>
        <w:br/>
      </w:r>
      <w:r>
        <w:t xml:space="preserve">+ Ông </w:t>
      </w:r>
      <w:r>
        <w:t>sinh ra và lớn lên trong thời đại cả nước Nga đang bị đè nặng bởi ách thống trị của chế độ nông nô chuyên chế</w:t>
      </w:r>
      <w:r>
        <w:t xml:space="preserve">, </w:t>
      </w:r>
      <w:r>
        <w:t>xuất thân trong một gia đình quý tộc mê thơ và biết làm thơ từ thuở học sinh.</w:t>
      </w:r>
      <w:r>
        <w:br/>
      </w:r>
      <w:r>
        <w:t>+ Ông là nhà thơ mở đầu, đặt nền móng cho văn học hiện thực Nga thế kỉ XIX.</w:t>
      </w:r>
      <w:r>
        <w:br/>
      </w:r>
      <w:r>
        <w:t xml:space="preserve">+ Pu-skin có đóng góp trên nhiều mặt, nhiều thể loại, nhưng cống hiến vĩ đại nhất của ông vẫn là Thơ trữ tình với hơn 800 bài thơ và 13 bản trường ca bất hủ. Thơ của Puskin thể hiện tâm hồn khao khát tự do và tình yêu của nhân dân Nga ð Chính vì thế mà Bielinxki đã nhận định Puskin là </w:t>
      </w:r>
      <w:r>
        <w:rPr>
          <w:i/>
        </w:rPr>
        <w:t>“bộ bách khoa toàn thư của hiện thực đời sống Nga nửa đầu thế kỉ XIX”.</w:t>
      </w:r>
      <w:r>
        <w:br/>
      </w:r>
      <w:r>
        <w:rPr>
          <w:b/>
        </w:rPr>
        <w:t>2. Bài thơ Tôi yêu em</w:t>
      </w:r>
      <w:r>
        <w:br/>
      </w:r>
      <w:r>
        <w:t>- Là một trong những bài thơ tình nổi tiếng của Pu-skin, được khơi nguồn từ mối tình của nhà thơ với A.Ô-lê-nhi-na, người mà mùa hè năm 1829 Pu-skin cầu hôn nhưng không được chấp nhận.</w:t>
      </w:r>
      <w:r>
        <w:br/>
      </w:r>
      <w:r>
        <w:rPr>
          <w:b/>
        </w:rPr>
        <w:t xml:space="preserve">3. Đọc bài thơ </w:t>
      </w:r>
      <w:r>
        <w:br/>
      </w:r>
      <w:r>
        <w:t>- Bố cục: 2 phần</w:t>
      </w:r>
      <w:r>
        <w:br/>
      </w:r>
      <w:r>
        <w:t>+ Phần 1 (bốn câu thơ đầu): những mâu thuẫn trong tâm trạng của nhân vật trữ tình.</w:t>
      </w:r>
      <w:r>
        <w:br/>
      </w:r>
      <w:r>
        <w:t>+ Phần 2 (bốn câu thơ còn lại): những cung bậc cảm xúc và nhân cách cao đẹp.</w:t>
      </w:r>
      <w:r>
        <w:br/>
      </w:r>
      <w:r>
        <w:t xml:space="preserve"> </w:t>
      </w:r>
      <w:r>
        <w:br/>
      </w:r>
      <w:r>
        <w:t xml:space="preserve"> </w:t>
      </w:r>
      <w:r>
        <w:br/>
      </w:r>
      <w:r>
        <w:br/>
      </w:r>
      <w:r>
        <w:br/>
      </w:r>
      <w:r>
        <w:br/>
      </w:r>
      <w:r>
        <w:br/>
      </w:r>
      <w:r>
        <w:t xml:space="preserve"> </w:t>
      </w:r>
      <w:r>
        <w:br/>
      </w:r>
      <w:r>
        <w:rPr>
          <w:b/>
        </w:rPr>
        <w:t>Hoạt động 2: Khám phá văn bản</w:t>
      </w:r>
      <w:r>
        <w:br/>
      </w:r>
      <w:r>
        <w:rPr>
          <w:b/>
        </w:rPr>
        <w:t>a. Mục tiêu:</w:t>
      </w:r>
      <w:r>
        <w:t xml:space="preserve"> Nắm được nội dung và nghệ thuật văn bản.</w:t>
      </w:r>
      <w:r>
        <w:br/>
      </w:r>
      <w:r>
        <w:rPr>
          <w:b/>
        </w:rPr>
        <w:t>b. Nội dung:</w:t>
      </w:r>
      <w:r>
        <w:t xml:space="preserve"> HS sử dụng SGK, chắt lọc kiến thức để tiến hành trả lời câu hỏi.</w:t>
      </w:r>
      <w:r>
        <w:br/>
      </w:r>
      <w:r>
        <w:rPr>
          <w:b/>
        </w:rPr>
        <w:t>c. Sản phẩm:</w:t>
      </w:r>
      <w:r>
        <w:t xml:space="preserve"> HS tiếp thu kiến thức và câu trả lời của HS.</w:t>
      </w:r>
      <w:r>
        <w:br/>
      </w:r>
      <w:r>
        <w:rPr>
          <w:b/>
        </w:rPr>
        <w:t>d. Tổ chức thực hiện:</w:t>
      </w:r>
      <w:r>
        <w:br/>
      </w:r>
      <w:r>
        <w:rPr>
          <w:b/>
        </w:rPr>
        <w:t>………………………………………….</w:t>
      </w:r>
      <w:r>
        <w:br/>
      </w:r>
      <w:r>
        <w:rPr>
          <w:b/>
        </w:rPr>
        <w:t>………………………………………….</w:t>
      </w:r>
      <w:r>
        <w:br/>
      </w:r>
      <w:r>
        <w:rPr>
          <w:b/>
        </w:rPr>
        <w:t>………………………………………….</w:t>
      </w:r>
      <w:r>
        <w:br/>
      </w:r>
      <w:r>
        <w:rPr>
          <w:b/>
        </w:rPr>
        <w:t>Tài liệu có 13 trang, trên đây là tóm tắt 5 trang đầu của Giáo án Ngữ văn 11 Tôi yêu em Cánh diều.</w:t>
      </w:r>
      <w:r>
        <w:br/>
      </w:r>
      <w:r>
        <w:rPr>
          <w:i/>
        </w:rPr>
        <w:t>Xem thử tài liệu tại đây:</w:t>
      </w:r>
      <w:r>
        <w:rPr>
          <w:b/>
        </w:rPr>
        <w:t xml:space="preserve"> Link tài liệu</w:t>
      </w:r>
      <w:r>
        <w:br/>
      </w:r>
      <w:r>
        <w:rPr>
          <w:b/>
        </w:rPr>
        <w:t>Xem thêm giáo án Ngữ văn 11 sách Cánh diều hay, chi tiết khác:</w:t>
      </w:r>
      <w:r>
        <w:br/>
      </w:r>
      <w:r>
        <w:t>Nỗi niềm tương tư</w:t>
      </w:r>
      <w:r>
        <w:br/>
      </w:r>
      <w:r>
        <w:t>Thực hành tiếng việt trang 24</w:t>
      </w:r>
      <w:r>
        <w:br/>
      </w:r>
      <w:r>
        <w:t>Giáo án Ngữ văn 11 (Cánh diều 2023):</w:t>
      </w:r>
      <w:r>
        <w:br/>
      </w:r>
      <w:r>
        <w:t>Viết bài nghị luận xã hội về một tư tưởng, đạo lí</w:t>
      </w:r>
      <w:r>
        <w:br/>
      </w:r>
      <w:r>
        <w:t>Nói và nghe: Trình bày ý kiến đánh giá, bình luận về một tư tưởng, đạo lí</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