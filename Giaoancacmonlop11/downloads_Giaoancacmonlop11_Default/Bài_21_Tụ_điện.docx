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21: Tụ điện</w:t>
      </w:r>
    </w:p>
    <w:p>
      <w:r>
        <w:rPr>
          <w:i/>
        </w:rPr>
        <w:t>Chỉ 400k mua trọn bộ Giáo án Vật lí 11 Kết nối tri thức bản word trình bày đẹp mắt (Chỉ 70k cho 1 bài giảng bất kì):</w:t>
      </w:r>
      <w:r>
        <w:br/>
      </w:r>
      <w:r>
        <w:t>B1: Gửi phí vào tài khoản</w:t>
      </w:r>
      <w:r>
        <w:rPr>
          <w:b/>
        </w:rPr>
        <w:t xml:space="preserve"> 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 xml:space="preserve">B2: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Giáo án Vật lí 11 Bài 21 (Kết nối tri thức): Tụ điện</w:t>
      </w:r>
      <w:r>
        <w:br/>
      </w:r>
      <w:r>
        <w:rPr>
          <w:b/>
        </w:rPr>
        <w:t>I. MỤC TIÊU</w:t>
      </w:r>
      <w:r>
        <w:br/>
      </w:r>
      <w:r>
        <w:rPr>
          <w:b/>
        </w:rPr>
        <w:t>1. Kiến thức</w:t>
      </w:r>
      <w:r>
        <w:rPr>
          <w:b/>
        </w:rPr>
        <w:t xml:space="preserve">: </w:t>
      </w:r>
      <w:r>
        <w:br/>
      </w:r>
      <w:r>
        <w:t xml:space="preserve">- Nêu được nguyên tắc cấu tạo của tụ điện. </w:t>
      </w:r>
      <w:r>
        <w:br/>
      </w:r>
      <w:r>
        <w:t>- Phát biểu định nghĩa điện dung của tụ điện và nhận biết được đơn vị đo điện dung.</w:t>
      </w:r>
      <w:r>
        <w:br/>
      </w:r>
      <w:r>
        <w:t>- Nêu được công thức tính năng lượng của tụ điện.</w:t>
      </w:r>
      <w:r>
        <w:br/>
      </w:r>
      <w:r>
        <w:rPr>
          <w:b/>
        </w:rPr>
        <w:t>2</w:t>
      </w:r>
      <w:r>
        <w:rPr>
          <w:b/>
        </w:rPr>
        <w:t xml:space="preserve">. </w:t>
      </w:r>
      <w:r>
        <w:rPr>
          <w:b/>
        </w:rPr>
        <w:t>Phát triển n</w:t>
      </w:r>
      <w:r>
        <w:rPr>
          <w:b/>
        </w:rPr>
        <w:t>ăng lực:</w:t>
      </w:r>
      <w:r>
        <w:t xml:space="preserve"> </w:t>
      </w:r>
      <w:r>
        <w:br/>
      </w:r>
      <w:r>
        <w:rPr>
          <w:b/>
        </w:rPr>
        <w:t>a. Năng lực chung :</w:t>
      </w:r>
      <w:r>
        <w:br/>
      </w:r>
      <w:r>
        <w:t xml:space="preserve">- Năng lực tự học: </w:t>
      </w:r>
      <w:r>
        <w:br/>
      </w:r>
      <w:r>
        <w:t>+ Tự giác tìm tòi, khám phá để lĩnh hội được kiến thức.</w:t>
      </w:r>
      <w:r>
        <w:br/>
      </w:r>
      <w:r>
        <w:t>+ Biết nâng cao khả năng tự đọc hiểu SGK</w:t>
      </w:r>
      <w:r>
        <w:br/>
      </w:r>
      <w:r>
        <w:t xml:space="preserve">+ Có tinh thần xây dựng bài, hợp tác làm việc nhóm. </w:t>
      </w:r>
      <w:r>
        <w:br/>
      </w:r>
      <w:r>
        <w:t xml:space="preserve">- Năng lực giải quyết vấn đề: </w:t>
      </w:r>
      <w:r>
        <w:br/>
      </w:r>
      <w:r>
        <w:t xml:space="preserve">+ Nhận biết </w:t>
      </w:r>
      <w:r>
        <w:t xml:space="preserve"> </w:t>
      </w:r>
      <w:r>
        <w:t>được tụ điện trong một số đồ dùng trong gia đình.</w:t>
      </w:r>
      <w:r>
        <w:br/>
      </w:r>
      <w:r>
        <w:t>+ Giải quyết được các bài toán về điện dung, năng lượng của tụ điện.</w:t>
      </w:r>
      <w:r>
        <w:br/>
      </w:r>
      <w:r>
        <w:rPr>
          <w:b/>
        </w:rPr>
        <w:t>b. Năng lực vật lí</w:t>
      </w:r>
      <w:r>
        <w:br/>
      </w:r>
      <w:r>
        <w:t>- Nhận ra một số loại tụ điện trong thực tế.</w:t>
      </w:r>
      <w:r>
        <w:br/>
      </w:r>
      <w:r>
        <w:t>- Nêu được ý nghĩa các số ghi trên mỗi tụ điện.</w:t>
      </w:r>
      <w:r>
        <w:br/>
      </w:r>
      <w:r>
        <w:t>- Giải được các bài tập đơn giản về tụ điện.</w:t>
      </w:r>
      <w:r>
        <w:br/>
      </w:r>
      <w:r>
        <w:rPr>
          <w:b/>
        </w:rPr>
        <w:t>3</w:t>
      </w:r>
      <w:r>
        <w:rPr>
          <w:b/>
        </w:rPr>
        <w:t xml:space="preserve">. </w:t>
      </w:r>
      <w:r>
        <w:rPr>
          <w:b/>
        </w:rPr>
        <w:t>Phát triển p</w:t>
      </w:r>
      <w:r>
        <w:rPr>
          <w:b/>
        </w:rPr>
        <w:t>hẩm chất:</w:t>
      </w:r>
      <w:r>
        <w:t xml:space="preserve"> </w:t>
      </w:r>
      <w:r>
        <w:br/>
      </w:r>
      <w:r>
        <w:t>- Quan tâm đến các loại tụ điện có trong đời sống.</w:t>
      </w:r>
      <w:r>
        <w:br/>
      </w:r>
      <w:r>
        <w:t xml:space="preserve">- Chăm chỉ, tích cực xây dựng bài. </w:t>
      </w:r>
      <w:r>
        <w:br/>
      </w:r>
      <w:r>
        <w:t>- Chủ động trong việc tìm tòi, nghiên cứu và lĩnh hội kiến thức.</w:t>
      </w:r>
      <w:r>
        <w:br/>
      </w:r>
      <w:r>
        <w:t>- Có tinh thần trách nhiệm, hợp tác trong quá trình thảo luận chung.</w:t>
      </w:r>
      <w:r>
        <w:br/>
      </w:r>
      <w:r>
        <w:rPr>
          <w:b/>
        </w:rPr>
        <w:t>II. THIẾT KẾ DẠY HỌC VÀ HỌC LIỆU</w:t>
      </w:r>
      <w:r>
        <w:br/>
      </w:r>
      <w:r>
        <w:rPr>
          <w:b/>
        </w:rPr>
        <w:t>1. Giáo viên</w:t>
      </w:r>
      <w:r>
        <w:br/>
      </w:r>
      <w:r>
        <w:t>- Một số loại tụ điện, bản vi mạch điện tử có tụ điện.</w:t>
      </w:r>
      <w:r>
        <w:br/>
      </w:r>
      <w:r>
        <w:t>- Các video thí nghiệm tích điện cho tụ điện.</w:t>
      </w:r>
      <w:r>
        <w:br/>
      </w:r>
      <w:r>
        <w:rPr>
          <w:b/>
        </w:rPr>
        <w:t>2. Học sinh</w:t>
      </w:r>
      <w:r>
        <w:br/>
      </w:r>
      <w:r>
        <w:t>- SGK, vở ghi bài, giấy nháp...</w:t>
      </w:r>
      <w:r>
        <w:br/>
      </w:r>
      <w:r>
        <w:t>- Một số loại tụ điện.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Tiết 1</w:t>
      </w:r>
      <w:r>
        <w:br/>
      </w:r>
      <w:r>
        <w:rPr>
          <w:b/>
        </w:rPr>
        <w:t>A. HOẠT ĐỘNG KHỞI ĐỘNG</w:t>
      </w:r>
      <w:r>
        <w:br/>
      </w:r>
      <w:r>
        <w:rPr>
          <w:b/>
        </w:rPr>
        <w:t>a. Mục tiêu:</w:t>
      </w:r>
      <w:r>
        <w:br/>
      </w:r>
      <w:r>
        <w:t>- Kiểm tra sự chuẩn bị kiến thức cũ GV đã giao về nhà.</w:t>
      </w:r>
      <w:r>
        <w:br/>
      </w:r>
      <w:r>
        <w:t>- Tìm hiểu các loại tụ điện có sẵn và trong vi mạch điện tử.</w:t>
      </w:r>
      <w:r>
        <w:br/>
      </w:r>
      <w:r>
        <w:rPr>
          <w:b/>
        </w:rPr>
        <w:t>b. Nội dung:</w:t>
      </w:r>
      <w:r>
        <w:t xml:space="preserve"> HS thực hiện các yêu cầu của GV ( trả lời các câu hỏi trong 4 mảnh ghép để ôn tập lại kiến thức bài trước )</w:t>
      </w:r>
      <w:r>
        <w:t xml:space="preserve"> </w:t>
      </w:r>
      <w:r>
        <w:br/>
      </w:r>
      <w:r>
        <w:t>Câu 1. Điện thế là đại lượng đặc trưng cho riêng điện trường về</w:t>
      </w:r>
      <w:r>
        <w:br/>
      </w:r>
      <w:r>
        <w:t xml:space="preserve">A. </w:t>
      </w:r>
      <w:r>
        <w:t>phương diện tạo ra thế năng khi đặt tại đó một điện tích q.</w:t>
      </w:r>
      <w:r>
        <w:br/>
      </w:r>
      <w:r>
        <w:t>B. khả năng sinh công của vùng không gian có điện trường.</w:t>
      </w:r>
      <w:r>
        <w:br/>
      </w:r>
      <w:r>
        <w:t>C. khả năng sinh công tại một điểm.</w:t>
      </w:r>
      <w:r>
        <w:br/>
      </w:r>
      <w:r>
        <w:t>D. khả năng tác dụng lực tại tất cả các điểm trong không gian có điện trường.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t>………………………………………….</w:t>
      </w:r>
      <w:r>
        <w:br/>
      </w:r>
      <w:r>
        <w:rPr>
          <w:b/>
        </w:rPr>
        <w:t>Để mua Giáo án Vật lí 11 Kết nối tri thức năm 2024 mới nhất, mời Thầy/Cô liên hệ:</w:t>
      </w:r>
      <w:r>
        <w:br/>
      </w:r>
      <w:r>
        <w:rPr>
          <w:b/>
        </w:rPr>
        <w:t>Tài liệu có đáp án, ấn vào đây!</w:t>
      </w:r>
      <w:r>
        <w:br/>
      </w:r>
      <w:r>
        <w:rPr>
          <w:b/>
        </w:rPr>
        <w:t>Xem thêm giáo án Vật lí 11 sách Kết nối tri thức tạo hay, chi tiết khác:</w:t>
      </w:r>
      <w:r>
        <w:br/>
      </w:r>
      <w:r>
        <w:t>Bài 22: Cường độ dòng điện</w:t>
      </w:r>
      <w:r>
        <w:br/>
      </w:r>
      <w:r>
        <w:t>Bài 23: Điện trở. Định luật Ôm</w:t>
      </w:r>
      <w:r>
        <w:br/>
      </w:r>
      <w:r>
        <w:t>Bài 24: Nguồn điện</w:t>
      </w:r>
      <w:r>
        <w:br/>
      </w:r>
      <w:r>
        <w:t>Bài 25: Năng lượng và công suất điện</w:t>
      </w:r>
      <w:r>
        <w:br/>
      </w:r>
      <w:r>
        <w:t>Bài 26: Thực hành: Đo suất điện động và điện trở trong của pin điện hoá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