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Toàn cầu hóa, khu vực hóa kinh tế</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 (Cánh diều): Toàn cầu hóa, khu vực hóa kinh tế</w:t>
      </w:r>
      <w:r>
        <w:br/>
      </w:r>
      <w:r>
        <w:rPr>
          <w:b/>
        </w:rPr>
        <w:t>I- MỤC TIÊU</w:t>
      </w:r>
      <w:r>
        <w:br/>
      </w:r>
      <w:r>
        <w:rPr>
          <w:b/>
        </w:rPr>
        <w:t>1. Năng lực:</w:t>
      </w:r>
      <w:r>
        <w:br/>
      </w:r>
      <w:r>
        <w:rPr>
          <w:b/>
        </w:rPr>
        <w:t xml:space="preserve">* </w:t>
      </w:r>
      <w:r>
        <w:rPr>
          <w:b/>
        </w:rPr>
        <w:t>Năng lực đặc thù</w:t>
      </w:r>
      <w:r>
        <w:br/>
      </w:r>
      <w:r>
        <w:rPr>
          <w:i/>
        </w:rPr>
        <w:t>- Nhận thức khoa học địa lí:</w:t>
      </w:r>
      <w:r>
        <w:br/>
      </w:r>
      <w:r>
        <w:t>+ Trình bày được các biểu hiện, hệ quả của toàn cầu hóa kinh tế.</w:t>
      </w:r>
      <w:r>
        <w:br/>
      </w:r>
      <w:r>
        <w:t>+ Phân tích được ảnh hưởng của toàn cầu hóa kinh tế đối với các nước trên thế giới.</w:t>
      </w:r>
      <w:r>
        <w:br/>
      </w:r>
      <w:r>
        <w:t>+ Trình bày được các biểu hiện, hệ quả của khu vực hóa kinh tế.</w:t>
      </w:r>
      <w:r>
        <w:br/>
      </w:r>
      <w:r>
        <w:t>+ Phân tích được ý nghĩa của khu vực hóa kinh tế đối với các nước trên thế giới.</w:t>
      </w:r>
      <w:r>
        <w:br/>
      </w:r>
      <w:r>
        <w:t>+</w:t>
      </w:r>
      <w:r>
        <w:t xml:space="preserve"> </w:t>
      </w:r>
      <w:r>
        <w:t>Phát</w:t>
      </w:r>
      <w:r>
        <w:t xml:space="preserve"> </w:t>
      </w:r>
      <w:r>
        <w:t>hiện</w:t>
      </w:r>
      <w:r>
        <w:t xml:space="preserve"> </w:t>
      </w:r>
      <w:r>
        <w:t>và</w:t>
      </w:r>
      <w:r>
        <w:t xml:space="preserve"> </w:t>
      </w:r>
      <w:r>
        <w:t>giải</w:t>
      </w:r>
      <w:r>
        <w:t xml:space="preserve"> </w:t>
      </w:r>
      <w:r>
        <w:t>thích</w:t>
      </w:r>
      <w:r>
        <w:t xml:space="preserve"> </w:t>
      </w:r>
      <w:r>
        <w:t>được</w:t>
      </w:r>
      <w:r>
        <w:t xml:space="preserve"> </w:t>
      </w:r>
      <w:r>
        <w:t>về các chỉ</w:t>
      </w:r>
      <w:r>
        <w:t xml:space="preserve"> </w:t>
      </w:r>
      <w:r>
        <w:t xml:space="preserve">tiêu </w:t>
      </w:r>
      <w:r>
        <w:t xml:space="preserve"> </w:t>
      </w:r>
      <w:r>
        <w:t>của các nước trên thế giới.</w:t>
      </w:r>
      <w:r>
        <w:br/>
      </w:r>
      <w:r>
        <w:rPr>
          <w:i/>
        </w:rPr>
        <w:t>- Tìm hiểu địa lí:</w:t>
      </w:r>
      <w:r>
        <w:br/>
      </w:r>
      <w:r>
        <w:t>+ Sử dụng các công cụ địa lí:</w:t>
      </w:r>
      <w:r>
        <w:br/>
      </w:r>
      <w:r>
        <w:t>&gt;</w:t>
      </w:r>
      <w:r>
        <w:t xml:space="preserve"> </w:t>
      </w:r>
      <w:r>
        <w:t>Biết tìm kiếm, chọn lọc và khai thác thông tin văn bản, tranh ảnh, bản</w:t>
      </w:r>
      <w:r>
        <w:t xml:space="preserve"> </w:t>
      </w:r>
      <w:r>
        <w:t>đồ,</w:t>
      </w:r>
      <w:r>
        <w:br/>
      </w:r>
      <w:r>
        <w:t>&gt; Biết đọc và sử dụng bản đồ để xác định sự phân bố của các khu vực trên thế giới.</w:t>
      </w:r>
      <w:r>
        <w:br/>
      </w:r>
      <w:r>
        <w:t>&gt; Phân tích bảng số liệu,tranh</w:t>
      </w:r>
      <w:r>
        <w:t xml:space="preserve"> </w:t>
      </w:r>
      <w:r>
        <w:t>ảnh phục vụ cho việc học tập</w:t>
      </w:r>
      <w:r>
        <w:br/>
      </w:r>
      <w:r>
        <w:t>+ Biết khai thác Internet để thu thập tư liệu từ các nguốn khác nhau phục vụ trong việc học tập.</w:t>
      </w:r>
      <w:r>
        <w:br/>
      </w:r>
      <w:r>
        <w:rPr>
          <w:i/>
        </w:rPr>
        <w:t>- Vận dụng kiến thức, kĩ năng đã học:</w:t>
      </w:r>
      <w:r>
        <w:br/>
      </w:r>
      <w:r>
        <w:t xml:space="preserve">+ Cập nhật thông tin và liên hệ thực tế: Tìm kiếm được các thông tin </w:t>
      </w:r>
      <w:r>
        <w:t xml:space="preserve">và </w:t>
      </w:r>
      <w:r>
        <w:t>nguồn số liệu tin cậy về WTO, IMF, WB, ASEAN, NAFTA, APEC, EU...</w:t>
      </w:r>
      <w:r>
        <w:br/>
      </w:r>
      <w:r>
        <w:t xml:space="preserve">+ Vận dụng tri thức địa lí giải quyết một số vấn đề thực tiễn: Vận dụng </w:t>
      </w:r>
      <w:r>
        <w:t xml:space="preserve">được </w:t>
      </w:r>
      <w:r>
        <w:t>các kiến thức, kỹ năng để giải quyết một số vấn đề thực tiễn về một số kết quả mà Việt Nam và của địa phương đã được kể từ khi gia nhập WTO, ASEAN.</w:t>
      </w:r>
      <w:r>
        <w:br/>
      </w:r>
      <w:r>
        <w:rPr>
          <w:b/>
        </w:rPr>
        <w:t>* Năng lực chung:</w:t>
      </w:r>
      <w:r>
        <w:br/>
      </w:r>
      <w:r>
        <w:rPr>
          <w:i/>
        </w:rPr>
        <w:t>- Năng lực tự chủ và tự học:</w:t>
      </w:r>
      <w:r>
        <w:br/>
      </w:r>
      <w:r>
        <w:t>+</w:t>
      </w:r>
      <w:r>
        <w:t xml:space="preserve"> </w:t>
      </w:r>
      <w:r>
        <w:t>Giúp</w:t>
      </w:r>
      <w:r>
        <w:t xml:space="preserve"> </w:t>
      </w:r>
      <w:r>
        <w:t>đỡ</w:t>
      </w:r>
      <w:r>
        <w:t xml:space="preserve"> </w:t>
      </w:r>
      <w:r>
        <w:t>được</w:t>
      </w:r>
      <w:r>
        <w:t xml:space="preserve"> </w:t>
      </w:r>
      <w:r>
        <w:t>các</w:t>
      </w:r>
      <w:r>
        <w:t xml:space="preserve"> </w:t>
      </w:r>
      <w:r>
        <w:t>bạn</w:t>
      </w:r>
      <w:r>
        <w:t xml:space="preserve"> </w:t>
      </w:r>
      <w:r>
        <w:t>khác</w:t>
      </w:r>
      <w:r>
        <w:t xml:space="preserve"> </w:t>
      </w:r>
      <w:r>
        <w:t>vươn</w:t>
      </w:r>
      <w:r>
        <w:t xml:space="preserve"> </w:t>
      </w:r>
      <w:r>
        <w:t>lên,</w:t>
      </w:r>
      <w:r>
        <w:t xml:space="preserve"> </w:t>
      </w:r>
      <w:r>
        <w:t>tự</w:t>
      </w:r>
      <w:r>
        <w:t xml:space="preserve"> </w:t>
      </w:r>
      <w:r>
        <w:t>lực</w:t>
      </w:r>
      <w:r>
        <w:t xml:space="preserve"> </w:t>
      </w:r>
      <w:r>
        <w:t>trong</w:t>
      </w:r>
      <w:r>
        <w:t xml:space="preserve"> </w:t>
      </w:r>
      <w:r>
        <w:t>học</w:t>
      </w:r>
      <w:r>
        <w:t xml:space="preserve"> </w:t>
      </w:r>
      <w:r>
        <w:t>tập</w:t>
      </w:r>
      <w:r>
        <w:t xml:space="preserve"> </w:t>
      </w:r>
      <w:r>
        <w:t>thông</w:t>
      </w:r>
      <w:r>
        <w:t xml:space="preserve"> </w:t>
      </w:r>
      <w:r>
        <w:t>qua</w:t>
      </w:r>
      <w:r>
        <w:t xml:space="preserve"> </w:t>
      </w:r>
      <w:r>
        <w:t>các</w:t>
      </w:r>
      <w:r>
        <w:t xml:space="preserve"> </w:t>
      </w:r>
      <w:r>
        <w:t>hoạt động cá</w:t>
      </w:r>
      <w:r>
        <w:t xml:space="preserve"> </w:t>
      </w:r>
      <w:r>
        <w:t>nhân/nhóm.</w:t>
      </w:r>
      <w:r>
        <w:br/>
      </w:r>
      <w:r>
        <w:t>+ Tự khẳng định và bảo vệ quyền, nhu cầu chính đáng: biết khẳng định và bảo vệ quan điểm, nhu cầu tự học, tự tìm hiểu của bản thân.</w:t>
      </w:r>
      <w:r>
        <w:br/>
      </w:r>
      <w:r>
        <w:rPr>
          <w:i/>
        </w:rPr>
        <w:t xml:space="preserve">- Năng lực giao tiếp và hợp tác: </w:t>
      </w:r>
      <w:r>
        <w:t>Xác</w:t>
      </w:r>
      <w:r>
        <w:t xml:space="preserve"> </w:t>
      </w:r>
      <w:r>
        <w:t>định</w:t>
      </w:r>
      <w:r>
        <w:t xml:space="preserve"> </w:t>
      </w:r>
      <w:r>
        <w:t>mục</w:t>
      </w:r>
      <w:r>
        <w:t xml:space="preserve"> </w:t>
      </w:r>
      <w:r>
        <w:t>đích,</w:t>
      </w:r>
      <w:r>
        <w:t xml:space="preserve"> </w:t>
      </w:r>
      <w:r>
        <w:t>nội</w:t>
      </w:r>
      <w:r>
        <w:t xml:space="preserve"> </w:t>
      </w:r>
      <w:r>
        <w:t>dung,</w:t>
      </w:r>
      <w:r>
        <w:t xml:space="preserve"> </w:t>
      </w:r>
      <w:r>
        <w:t>phương</w:t>
      </w:r>
      <w:r>
        <w:t xml:space="preserve"> </w:t>
      </w:r>
      <w:r>
        <w:t>tiện</w:t>
      </w:r>
      <w:r>
        <w:t xml:space="preserve"> </w:t>
      </w:r>
      <w:r>
        <w:t xml:space="preserve">và </w:t>
      </w:r>
      <w:r>
        <w:t>thái độ giao tiếp: biết lựa chọn nội dung giao tiếp phù hợp với hình thức hoạt động cá</w:t>
      </w:r>
      <w:r>
        <w:t xml:space="preserve"> </w:t>
      </w:r>
      <w:r>
        <w:t>nhân/cặp/nhóm.</w:t>
      </w:r>
      <w:r>
        <w:br/>
      </w:r>
      <w:r>
        <w:rPr>
          <w:i/>
        </w:rPr>
        <w:t xml:space="preserve">- Năng lực giải quyết vấn đề và sáng tạo: </w:t>
      </w:r>
      <w:r>
        <w:t>Biết xác định và làm rõ thông tin từ nguồn thông tin SGK, bản</w:t>
      </w:r>
      <w:r>
        <w:t xml:space="preserve"> </w:t>
      </w:r>
      <w:r>
        <w:t>đồ…</w:t>
      </w:r>
      <w:r>
        <w:br/>
      </w:r>
      <w:r>
        <w:rPr>
          <w:b/>
        </w:rPr>
        <w:t>2. Phẩm chất</w:t>
      </w:r>
      <w:r>
        <w:t>:</w:t>
      </w:r>
      <w:r>
        <w:br/>
      </w:r>
      <w:r>
        <w:rPr>
          <w:i/>
        </w:rPr>
        <w:t xml:space="preserve">- Yêu nước: </w:t>
      </w:r>
      <w:r>
        <w:t>Yêu</w:t>
      </w:r>
      <w:r>
        <w:t xml:space="preserve"> </w:t>
      </w:r>
      <w:r>
        <w:t>đất</w:t>
      </w:r>
      <w:r>
        <w:t xml:space="preserve"> </w:t>
      </w:r>
      <w:r>
        <w:t>nước,</w:t>
      </w:r>
      <w:r>
        <w:t xml:space="preserve"> </w:t>
      </w:r>
      <w:r>
        <w:t>tự</w:t>
      </w:r>
      <w:r>
        <w:t xml:space="preserve"> </w:t>
      </w:r>
      <w:r>
        <w:t>hào</w:t>
      </w:r>
      <w:r>
        <w:t xml:space="preserve"> </w:t>
      </w:r>
      <w:r>
        <w:t>về</w:t>
      </w:r>
      <w:r>
        <w:t xml:space="preserve"> </w:t>
      </w:r>
      <w:r>
        <w:t>truyền</w:t>
      </w:r>
      <w:r>
        <w:t xml:space="preserve"> </w:t>
      </w:r>
      <w:r>
        <w:t>thống</w:t>
      </w:r>
      <w:r>
        <w:t xml:space="preserve"> </w:t>
      </w:r>
      <w:r>
        <w:t>xây</w:t>
      </w:r>
      <w:r>
        <w:t xml:space="preserve"> </w:t>
      </w:r>
      <w:r>
        <w:t>dựng</w:t>
      </w:r>
      <w:r>
        <w:t xml:space="preserve"> </w:t>
      </w:r>
      <w:r>
        <w:t>và</w:t>
      </w:r>
      <w:r>
        <w:t xml:space="preserve"> </w:t>
      </w:r>
      <w:r>
        <w:t>bảo</w:t>
      </w:r>
      <w:r>
        <w:t xml:space="preserve"> </w:t>
      </w:r>
      <w:r>
        <w:t>vệ</w:t>
      </w:r>
      <w:r>
        <w:t xml:space="preserve"> </w:t>
      </w:r>
      <w:r>
        <w:t>đất</w:t>
      </w:r>
      <w:r>
        <w:t xml:space="preserve"> </w:t>
      </w:r>
      <w:r>
        <w:t>nước.</w:t>
      </w:r>
      <w:r>
        <w:t xml:space="preserve"> </w:t>
      </w:r>
      <w:r>
        <w:t>Tự</w:t>
      </w:r>
      <w:r>
        <w:t xml:space="preserve"> </w:t>
      </w:r>
      <w:r>
        <w:t>hào</w:t>
      </w:r>
      <w:r>
        <w:t xml:space="preserve"> </w:t>
      </w:r>
      <w:r>
        <w:t>về</w:t>
      </w:r>
      <w:r>
        <w:t xml:space="preserve"> </w:t>
      </w:r>
      <w:r>
        <w:t>các</w:t>
      </w:r>
      <w:r>
        <w:t xml:space="preserve"> </w:t>
      </w:r>
      <w:r>
        <w:t xml:space="preserve">thành tịu </w:t>
      </w:r>
      <w:r>
        <w:t xml:space="preserve"> </w:t>
      </w:r>
      <w:r>
        <w:t>phát</w:t>
      </w:r>
      <w:r>
        <w:t xml:space="preserve"> </w:t>
      </w:r>
      <w:r>
        <w:t>triển</w:t>
      </w:r>
      <w:r>
        <w:t xml:space="preserve"> </w:t>
      </w:r>
      <w:r>
        <w:t>kinh</w:t>
      </w:r>
      <w:r>
        <w:t xml:space="preserve"> </w:t>
      </w:r>
      <w:r>
        <w:t>tế</w:t>
      </w:r>
      <w:r>
        <w:t xml:space="preserve"> </w:t>
      </w:r>
      <w:r>
        <w:t>-</w:t>
      </w:r>
      <w:r>
        <w:t xml:space="preserve"> </w:t>
      </w:r>
      <w:r>
        <w:t>xã</w:t>
      </w:r>
      <w:r>
        <w:t xml:space="preserve"> </w:t>
      </w:r>
      <w:r>
        <w:t>hội</w:t>
      </w:r>
      <w:r>
        <w:t xml:space="preserve"> </w:t>
      </w:r>
      <w:r>
        <w:t>của</w:t>
      </w:r>
      <w:r>
        <w:t xml:space="preserve"> </w:t>
      </w:r>
      <w:r>
        <w:t>đất</w:t>
      </w:r>
      <w:r>
        <w:t xml:space="preserve"> </w:t>
      </w:r>
      <w:r>
        <w:t>nước đã đạt được trong quá trình hội nhập thế giới và khu vực.</w:t>
      </w:r>
      <w:r>
        <w:br/>
      </w:r>
      <w:r>
        <w:rPr>
          <w:i/>
        </w:rPr>
        <w:t xml:space="preserve">- Nhân ái: </w:t>
      </w:r>
      <w:r>
        <w:t>Có</w:t>
      </w:r>
      <w:r>
        <w:t xml:space="preserve"> </w:t>
      </w:r>
      <w:r>
        <w:t>mối</w:t>
      </w:r>
      <w:r>
        <w:t xml:space="preserve"> </w:t>
      </w:r>
      <w:r>
        <w:t>quan</w:t>
      </w:r>
      <w:r>
        <w:t xml:space="preserve"> </w:t>
      </w:r>
      <w:r>
        <w:t>hệ</w:t>
      </w:r>
      <w:r>
        <w:t xml:space="preserve"> </w:t>
      </w:r>
      <w:r>
        <w:t>hài</w:t>
      </w:r>
      <w:r>
        <w:t xml:space="preserve"> </w:t>
      </w:r>
      <w:r>
        <w:t>hòa</w:t>
      </w:r>
      <w:r>
        <w:t xml:space="preserve"> </w:t>
      </w:r>
      <w:r>
        <w:t>với</w:t>
      </w:r>
      <w:r>
        <w:t xml:space="preserve"> </w:t>
      </w:r>
      <w:r>
        <w:t>người</w:t>
      </w:r>
      <w:r>
        <w:t xml:space="preserve"> </w:t>
      </w:r>
      <w:r>
        <w:t>khác.Tôn</w:t>
      </w:r>
      <w:r>
        <w:t xml:space="preserve"> </w:t>
      </w:r>
      <w:r>
        <w:t>trọng</w:t>
      </w:r>
      <w:r>
        <w:t xml:space="preserve"> </w:t>
      </w:r>
      <w:r>
        <w:t>sự</w:t>
      </w:r>
      <w:r>
        <w:t xml:space="preserve"> </w:t>
      </w:r>
      <w:r>
        <w:t>khác</w:t>
      </w:r>
      <w:r>
        <w:t xml:space="preserve"> </w:t>
      </w:r>
      <w:r>
        <w:t>biệt</w:t>
      </w:r>
      <w:r>
        <w:t xml:space="preserve"> </w:t>
      </w:r>
      <w:r>
        <w:t xml:space="preserve">về </w:t>
      </w:r>
      <w:r>
        <w:t>nhận</w:t>
      </w:r>
      <w:r>
        <w:t xml:space="preserve"> </w:t>
      </w:r>
      <w:r>
        <w:t>thức,</w:t>
      </w:r>
      <w:r>
        <w:t xml:space="preserve"> </w:t>
      </w:r>
      <w:r>
        <w:t>sự</w:t>
      </w:r>
      <w:r>
        <w:t xml:space="preserve"> </w:t>
      </w:r>
      <w:r>
        <w:t>khác</w:t>
      </w:r>
      <w:r>
        <w:t xml:space="preserve"> </w:t>
      </w:r>
      <w:r>
        <w:t>biệt</w:t>
      </w:r>
      <w:r>
        <w:t xml:space="preserve"> </w:t>
      </w:r>
      <w:r>
        <w:t>về</w:t>
      </w:r>
      <w:r>
        <w:t xml:space="preserve"> </w:t>
      </w:r>
      <w:r>
        <w:t>điều</w:t>
      </w:r>
      <w:r>
        <w:t xml:space="preserve"> </w:t>
      </w:r>
      <w:r>
        <w:t>kiện</w:t>
      </w:r>
      <w:r>
        <w:t xml:space="preserve"> </w:t>
      </w:r>
      <w:r>
        <w:t>sống</w:t>
      </w:r>
      <w:r>
        <w:t xml:space="preserve"> </w:t>
      </w:r>
      <w:r>
        <w:t>giữa</w:t>
      </w:r>
      <w:r>
        <w:t xml:space="preserve"> </w:t>
      </w:r>
      <w:r>
        <w:t>các</w:t>
      </w:r>
      <w:r>
        <w:t xml:space="preserve"> </w:t>
      </w:r>
      <w:r>
        <w:t>địa</w:t>
      </w:r>
      <w:r>
        <w:t xml:space="preserve"> </w:t>
      </w:r>
      <w:r>
        <w:t>phương,</w:t>
      </w:r>
      <w:r>
        <w:t xml:space="preserve"> </w:t>
      </w:r>
      <w:r>
        <w:t>các</w:t>
      </w:r>
      <w:r>
        <w:t xml:space="preserve"> </w:t>
      </w:r>
      <w:r>
        <w:t>vùng</w:t>
      </w:r>
      <w:r>
        <w:t xml:space="preserve"> </w:t>
      </w:r>
      <w:r>
        <w:t>miền</w:t>
      </w:r>
      <w:r>
        <w:t xml:space="preserve"> </w:t>
      </w:r>
      <w:r>
        <w:t>và các quốc</w:t>
      </w:r>
      <w:r>
        <w:t xml:space="preserve"> </w:t>
      </w:r>
      <w:r>
        <w:t>gia.</w:t>
      </w:r>
      <w:r>
        <w:br/>
      </w:r>
      <w:r>
        <w:rPr>
          <w:i/>
        </w:rPr>
        <w:t xml:space="preserve">- Chăm chỉ: </w:t>
      </w:r>
      <w:r>
        <w:t>Có ý thức đánh giá điểm mạnh, điểm yếu của cá nhân; Những thuận</w:t>
      </w:r>
      <w:r>
        <w:t xml:space="preserve"> </w:t>
      </w:r>
      <w:r>
        <w:t>lợi</w:t>
      </w:r>
      <w:r>
        <w:t xml:space="preserve"> </w:t>
      </w:r>
      <w:r>
        <w:t>và</w:t>
      </w:r>
      <w:r>
        <w:t xml:space="preserve"> </w:t>
      </w:r>
      <w:r>
        <w:t>khó</w:t>
      </w:r>
      <w:r>
        <w:t xml:space="preserve"> </w:t>
      </w:r>
      <w:r>
        <w:t>khăn</w:t>
      </w:r>
      <w:r>
        <w:t xml:space="preserve"> </w:t>
      </w:r>
      <w:r>
        <w:t>để</w:t>
      </w:r>
      <w:r>
        <w:t xml:space="preserve"> </w:t>
      </w:r>
      <w:r>
        <w:t>xây</w:t>
      </w:r>
      <w:r>
        <w:t xml:space="preserve"> </w:t>
      </w:r>
      <w:r>
        <w:t>dựng</w:t>
      </w:r>
      <w:r>
        <w:t xml:space="preserve"> </w:t>
      </w:r>
      <w:r>
        <w:t>và</w:t>
      </w:r>
      <w:r>
        <w:t xml:space="preserve"> </w:t>
      </w:r>
      <w:r>
        <w:t>thực</w:t>
      </w:r>
      <w:r>
        <w:t xml:space="preserve"> </w:t>
      </w:r>
      <w:r>
        <w:t>hiện</w:t>
      </w:r>
      <w:r>
        <w:t xml:space="preserve"> </w:t>
      </w:r>
      <w:r>
        <w:t>kế</w:t>
      </w:r>
      <w:r>
        <w:t xml:space="preserve"> </w:t>
      </w:r>
      <w:r>
        <w:t>hoạch</w:t>
      </w:r>
      <w:r>
        <w:t xml:space="preserve"> </w:t>
      </w:r>
      <w:r>
        <w:t>học</w:t>
      </w:r>
      <w:r>
        <w:t xml:space="preserve"> </w:t>
      </w:r>
      <w:r>
        <w:t>tập.</w:t>
      </w:r>
      <w:r>
        <w:t xml:space="preserve"> </w:t>
      </w:r>
      <w:r>
        <w:t>Có</w:t>
      </w:r>
      <w:r>
        <w:t xml:space="preserve"> </w:t>
      </w:r>
      <w:r>
        <w:t>ý</w:t>
      </w:r>
      <w:r>
        <w:t xml:space="preserve"> </w:t>
      </w:r>
      <w:r>
        <w:t>chí</w:t>
      </w:r>
      <w:r>
        <w:t xml:space="preserve"> </w:t>
      </w:r>
      <w:r>
        <w:t xml:space="preserve">vượt </w:t>
      </w:r>
      <w:r>
        <w:t>qua khó khăn để hoàn thành các nhiệm vụ học</w:t>
      </w:r>
      <w:r>
        <w:t xml:space="preserve"> </w:t>
      </w:r>
      <w:r>
        <w:t>tập.</w:t>
      </w:r>
      <w:r>
        <w:br/>
      </w:r>
      <w:r>
        <w:rPr>
          <w:i/>
        </w:rPr>
        <w:t xml:space="preserve">- Trách nhiệm: </w:t>
      </w:r>
      <w:r>
        <w:t>Tích</w:t>
      </w:r>
      <w:r>
        <w:t xml:space="preserve"> </w:t>
      </w:r>
      <w:r>
        <w:t>cực,</w:t>
      </w:r>
      <w:r>
        <w:t xml:space="preserve"> </w:t>
      </w:r>
      <w:r>
        <w:t>tự</w:t>
      </w:r>
      <w:r>
        <w:t xml:space="preserve"> </w:t>
      </w:r>
      <w:r>
        <w:t>giác,</w:t>
      </w:r>
      <w:r>
        <w:t xml:space="preserve"> </w:t>
      </w:r>
      <w:r>
        <w:t>nghiêm</w:t>
      </w:r>
      <w:r>
        <w:t xml:space="preserve"> </w:t>
      </w:r>
      <w:r>
        <w:t>túc</w:t>
      </w:r>
      <w:r>
        <w:t xml:space="preserve"> </w:t>
      </w:r>
      <w:r>
        <w:t>học</w:t>
      </w:r>
      <w:r>
        <w:t xml:space="preserve"> </w:t>
      </w:r>
      <w:r>
        <w:t>tập,</w:t>
      </w:r>
      <w:r>
        <w:t xml:space="preserve"> </w:t>
      </w:r>
      <w:r>
        <w:t>rèn</w:t>
      </w:r>
      <w:r>
        <w:t xml:space="preserve"> </w:t>
      </w:r>
      <w:r>
        <w:t>luyện,</w:t>
      </w:r>
      <w:r>
        <w:t xml:space="preserve"> </w:t>
      </w:r>
      <w:r>
        <w:t>tu</w:t>
      </w:r>
      <w:r>
        <w:t xml:space="preserve"> </w:t>
      </w:r>
      <w:r>
        <w:t>dưỡng</w:t>
      </w:r>
      <w:r>
        <w:t xml:space="preserve"> </w:t>
      </w:r>
      <w:r>
        <w:t xml:space="preserve">đạo </w:t>
      </w:r>
      <w:r>
        <w:t>đức bản thân. Sẵn sàng chịu trách nhiệm về lời nói và hành động của bản thân khi tham gia các hoạt động học tập. Có ý thức</w:t>
      </w:r>
      <w:r>
        <w:t xml:space="preserve"> </w:t>
      </w:r>
      <w:r>
        <w:t>xây dựng và phát triển kinh tế và đời sống của gia đình, địa phương, đất</w:t>
      </w:r>
      <w:r>
        <w:t xml:space="preserve"> </w:t>
      </w:r>
      <w:r>
        <w:t>nước.</w:t>
      </w:r>
      <w:r>
        <w:br/>
      </w:r>
      <w:r>
        <w:rPr>
          <w:b/>
        </w:rPr>
        <w:t>II. THIẾT BỊ DẠY HỌC VÀ HỌC LIỆU</w:t>
      </w:r>
      <w:r>
        <w:br/>
      </w:r>
      <w:r>
        <w:rPr>
          <w:b/>
        </w:rPr>
        <w:t>1. Chuẩn bị của GV</w:t>
      </w:r>
      <w:r>
        <w:br/>
      </w:r>
      <w:r>
        <w:t>- Bản đồ thế giới. Máy chiếu, máy tính, vi deo</w:t>
      </w:r>
      <w:r>
        <w:br/>
      </w:r>
      <w:r>
        <w:t>- Phiếu học tập, bảng biểu, sơ đồ, tranh ảnh.</w:t>
      </w:r>
      <w:r>
        <w:br/>
      </w:r>
      <w:r>
        <w:rPr>
          <w:b/>
        </w:rPr>
        <w:t>2. Chuẩn bị của HS</w:t>
      </w:r>
      <w:r>
        <w:br/>
      </w:r>
      <w:r>
        <w:t>- Sưu tầm tư liệu và hình ảnh về hoạt động của nước ta khi tham gia các tổ chức liên kết về kinh tế.</w:t>
      </w:r>
      <w:r>
        <w:br/>
      </w:r>
      <w:r>
        <w:t>- Giấy A4 + A3, bút màu.</w:t>
      </w:r>
      <w:r>
        <w:br/>
      </w:r>
      <w:r>
        <w:t>- Đọc trước bài học ở nhà.</w:t>
      </w:r>
      <w:r>
        <w:br/>
      </w:r>
      <w:r>
        <w:rPr>
          <w:b/>
        </w:rPr>
        <w:t>III. BẢNG MÔ TẢ CÁC MỨC ĐỘ NHẬN THỨC VÀ NĂNG LỰC ĐƯỢC HÌNH THÀNH</w:t>
      </w:r>
      <w:r>
        <w:br/>
      </w:r>
      <w:r>
        <w:br/>
      </w:r>
      <w:r>
        <w:br/>
      </w:r>
      <w:r>
        <w:br/>
      </w:r>
      <w:r>
        <w:br/>
      </w:r>
      <w:r>
        <w:br/>
      </w:r>
      <w:r>
        <w:rPr>
          <w:b/>
        </w:rPr>
        <w:t>Nội Dung</w:t>
      </w:r>
      <w:r>
        <w:br/>
      </w:r>
      <w:r>
        <w:br/>
      </w:r>
      <w:r>
        <w:br/>
      </w:r>
      <w:r>
        <w:rPr>
          <w:b/>
        </w:rPr>
        <w:t>Nhận biết</w:t>
      </w:r>
      <w:r>
        <w:br/>
      </w:r>
      <w:r>
        <w:br/>
      </w:r>
      <w:r>
        <w:br/>
      </w:r>
      <w:r>
        <w:rPr>
          <w:b/>
        </w:rPr>
        <w:t>Thông hiểu</w:t>
      </w:r>
      <w:r>
        <w:br/>
      </w:r>
      <w:r>
        <w:br/>
      </w:r>
      <w:r>
        <w:br/>
      </w:r>
      <w:r>
        <w:rPr>
          <w:b/>
        </w:rPr>
        <w:t>Vận dụng thấp</w:t>
      </w:r>
      <w:r>
        <w:br/>
      </w:r>
      <w:r>
        <w:br/>
      </w:r>
      <w:r>
        <w:br/>
      </w:r>
      <w:r>
        <w:rPr>
          <w:b/>
        </w:rPr>
        <w:t>Vận dụng cao</w:t>
      </w:r>
      <w:r>
        <w:br/>
      </w:r>
      <w:r>
        <w:br/>
      </w:r>
      <w:r>
        <w:br/>
      </w:r>
      <w:r>
        <w:br/>
      </w:r>
      <w:r>
        <w:br/>
      </w:r>
      <w:r>
        <w:rPr>
          <w:i/>
        </w:rPr>
        <w:t>TOÀN CẦU HÓA VÀ KHU VỰC HÓA KINH TẾ</w:t>
      </w:r>
      <w:r>
        <w:br/>
      </w:r>
      <w:r>
        <w:br/>
      </w:r>
      <w:r>
        <w:br/>
      </w:r>
      <w:r>
        <w:t>- Trình bày các biểu hiện của toàn cầu hóa và khu vực hóa kinh tế.</w:t>
      </w:r>
      <w:r>
        <w:br/>
      </w:r>
      <w:r>
        <w:t xml:space="preserve"> </w:t>
      </w:r>
      <w:r>
        <w:t>- Kể tên một số tổ chức liên kết kinh tế khu vực</w:t>
      </w:r>
      <w:r>
        <w:br/>
      </w:r>
      <w:r>
        <w:br/>
      </w:r>
      <w:r>
        <w:br/>
      </w:r>
      <w:r>
        <w:t>- Giải thích được nguyên nhân hình thành, hệ quả và ảnh hưởng</w:t>
      </w:r>
      <w:r>
        <w:t xml:space="preserve"> </w:t>
      </w:r>
      <w:r>
        <w:t>của toàn cầu hóa kinh tế, các tổ chức liên kết kinh tế khu vực.</w:t>
      </w:r>
      <w:r>
        <w:br/>
      </w:r>
      <w:r>
        <w:br/>
      </w:r>
      <w:r>
        <w:br/>
      </w:r>
      <w:r>
        <w:t>- Phân tích số liệu, tư liệu để nhận biết quy mô, vai trò quốc tế của các liên kết kinh tế khu vực: số lượng các nước thành viên, số dân, GDP.</w:t>
      </w:r>
      <w:r>
        <w:br/>
      </w:r>
      <w:r>
        <w:br/>
      </w:r>
      <w:r>
        <w:br/>
      </w:r>
      <w:r>
        <w:t>- Liên hệ thực tiễn Việt Nam cũng như đánh giá được tác động của quá trình</w:t>
      </w:r>
      <w:r>
        <w:br/>
      </w:r>
      <w:r>
        <w:br/>
      </w:r>
      <w:r>
        <w:br/>
      </w:r>
      <w:r>
        <w:br/>
      </w:r>
      <w:r>
        <w:br/>
      </w:r>
      <w:r>
        <w:br/>
      </w:r>
      <w:r>
        <w:t>................................</w:t>
      </w:r>
      <w:r>
        <w:br/>
      </w:r>
      <w:r>
        <w:t>................................</w:t>
      </w:r>
      <w:r>
        <w:br/>
      </w:r>
      <w:r>
        <w:t>................................</w:t>
      </w:r>
      <w:r>
        <w:br/>
      </w:r>
      <w:r>
        <w:t>Trên đây tóm tắt một số nội dung có trong bộ Giáo án Địa lí</w:t>
      </w:r>
      <w:r>
        <w:t xml:space="preserve"> 11</w:t>
      </w:r>
      <w:r>
        <w:t xml:space="preserve">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