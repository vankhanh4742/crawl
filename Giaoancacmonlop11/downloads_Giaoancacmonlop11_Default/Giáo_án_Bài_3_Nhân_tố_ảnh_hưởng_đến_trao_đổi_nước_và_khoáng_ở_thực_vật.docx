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3: Nhân tố ảnh hưởng đến trao đổi nước và khoáng ở thực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 xml:space="preserve">Giáo án Sinh học 11 Bài 3 (Cánh diều): Nhân tố ảnh hưởng đến trao đổi nước và khoáng ở thực vật </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Giải thích được sự cân bằng nước và việc tưới tiêu hợp lí; các phản ứng chống chịu hạn, chống chịu ngập úng, chống chịu mặn của thực vật và chọn giống cây trồng có khả năng chống chịu.</w:t>
      </w:r>
      <w:r>
        <w:br/>
      </w:r>
      <w:r>
        <w:t>- Phân tích được một số nhân tố ảnh hưởng đến trao đổi nước. Trình bày được các nhân tố ảnh hưởng đến quá trình dinh dưỡng khoáng ở cây. Ứng dụng kiến thức này vào thực tiễn.</w:t>
      </w:r>
      <w:r>
        <w:br/>
      </w:r>
      <w:r>
        <w:t>- Phân tích được vai trò của phân bón đối với năng suất cây trồng.</w:t>
      </w:r>
      <w:r>
        <w:br/>
      </w:r>
      <w:r>
        <w:t>- Thông qua thực hành, quan sát được cấu tạo của khí khổng ở lá. Thực hiện được các thí nghiệm chứng minh sự hút nước ở rễ; vận chuyển nước ở thân và thoát hơi nước ở lá. Thực hành tưới nước chăm sóc cây, trồng cây thủy canh, khí canh.</w:t>
      </w:r>
      <w:r>
        <w:br/>
      </w:r>
      <w:r>
        <w:rPr>
          <w:b/>
        </w:rPr>
        <w:t>1.2. Năng lực chung</w:t>
      </w:r>
      <w:r>
        <w:br/>
      </w:r>
      <w:r>
        <w:t xml:space="preserve">- </w:t>
      </w:r>
      <w:r>
        <w:rPr>
          <w:b/>
        </w:rPr>
        <w:t>Năng lực tự chủ và tự học</w:t>
      </w:r>
      <w:r>
        <w:t>: Chủ động đọc sách, tự trả lời câu hỏi, tích cực tìm kiếm tài liệu để tìm hiểu về các nhân tố ảnh hưởng đến trao đổi nước và khoáng ở thực vật.</w:t>
      </w:r>
      <w:r>
        <w:br/>
      </w:r>
      <w:r>
        <w:t xml:space="preserve">- </w:t>
      </w:r>
      <w:r>
        <w:rPr>
          <w:b/>
        </w:rPr>
        <w:t>Năng lực giao tiếp và hợp tác</w:t>
      </w:r>
      <w:r>
        <w:t xml:space="preserve">: Phân công và thực hiện các nhiệm vụ cá nhân, nhóm. </w:t>
      </w:r>
      <w:r>
        <w:t>Sử dụng ngôn ngữ khoa học kết hợp với các loại phương tiện để trình bày những vấn đề khi tìm hiểu về các nhân tố ảnh hưởng đến trao đổi nước, dinh dưỡng khoáng ở thực vật; ứng dụng trong thực tiễn và khi thực hành các thí nghiệm.</w:t>
      </w:r>
      <w:r>
        <w:br/>
      </w:r>
      <w:r>
        <w:rPr>
          <w:b/>
        </w:rPr>
        <w:t>2.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xml:space="preserve">: Chủ động, có ý thức cao trong nhiệm thực hiện các nhiệm vụ khi được phân công. </w:t>
      </w:r>
      <w:r>
        <w:t xml:space="preserve">Có </w:t>
      </w:r>
      <w:r>
        <w:t>thái độ trung thực, ý thức cẩn thận trong thực hành thí nghiệm để có kết quả chính xác</w:t>
      </w:r>
      <w:r>
        <w:t>, tuân thủ quy tắc an toàn phòng thực hành.</w:t>
      </w:r>
      <w:r>
        <w:br/>
      </w:r>
      <w:r>
        <w:rPr>
          <w:b/>
        </w:rPr>
        <w:t xml:space="preserve"> II. THIẾT BỊ DẠY HỌC VÀ HỌC LIỆU</w:t>
      </w:r>
      <w:r>
        <w:br/>
      </w:r>
      <w:r>
        <w:rPr>
          <w:b/>
        </w:rPr>
        <w:t>1. Giáo viên</w:t>
      </w:r>
      <w:r>
        <w:br/>
      </w:r>
      <w:r>
        <w:t xml:space="preserve">- </w:t>
      </w:r>
      <w:r>
        <w:t xml:space="preserve">SGK, tài liệu giảng dạy, giáo án, </w:t>
      </w:r>
      <w:r>
        <w:t>powerpoint.</w:t>
      </w:r>
      <w:r>
        <w:br/>
      </w:r>
      <w:r>
        <w:t>- Các hình ảnh trong SGK; sưu tầm các hình ảnh liên quan đến bài học.</w:t>
      </w:r>
      <w:r>
        <w:br/>
      </w:r>
      <w:r>
        <w:br/>
      </w:r>
      <w:r>
        <w:br/>
      </w:r>
      <w:r>
        <w:br/>
      </w:r>
      <w:r>
        <w:br/>
      </w:r>
      <w:r>
        <w:rPr>
          <w:b/>
        </w:rPr>
        <w:t>Phiếu học tập số 1</w:t>
      </w:r>
      <w:r>
        <w:br/>
      </w:r>
      <w:r>
        <w:t>1. Cân bằng nước là ...............................................</w:t>
      </w:r>
      <w:r>
        <w:br/>
      </w:r>
      <w:r>
        <w:t>- Cây có biểu hiện héo vì …………………………</w:t>
      </w:r>
      <w:r>
        <w:br/>
      </w:r>
      <w:r>
        <w:t>- Để cây có thể sinh trưởng, phát triển tốt và năng suất cao cần</w:t>
      </w:r>
      <w:r>
        <w:br/>
      </w:r>
      <w:r>
        <w:t>..............................................................................................</w:t>
      </w:r>
      <w:r>
        <w:br/>
      </w:r>
      <w:r>
        <w:t>..............................................................................................</w:t>
      </w:r>
      <w:r>
        <w:br/>
      </w:r>
      <w:r>
        <w:t>2. Nêu vai trò của phân bón đối với cây trồng</w:t>
      </w:r>
      <w:r>
        <w:br/>
      </w:r>
      <w:r>
        <w:t>..............................................................................................</w:t>
      </w:r>
      <w:r>
        <w:br/>
      </w:r>
      <w:r>
        <w:t>..............................................................................................</w:t>
      </w:r>
      <w:r>
        <w:br/>
      </w:r>
      <w:r>
        <w:br/>
      </w:r>
      <w:r>
        <w:br/>
      </w:r>
      <w:r>
        <w:br/>
      </w:r>
      <w:r>
        <w:br/>
      </w:r>
      <w:r>
        <w:rPr>
          <w:b/>
        </w:rPr>
        <w:t>2. Học sinh</w:t>
      </w:r>
      <w:r>
        <w:br/>
      </w:r>
      <w:r>
        <w:t xml:space="preserve">- </w:t>
      </w:r>
      <w:r>
        <w:t xml:space="preserve">SGK, vở ghi, giấy nháp, đồ dùng học tập (bút, thước...), bảng nhóm, bút viết bảng nhóm. </w:t>
      </w:r>
      <w:r>
        <w:br/>
      </w:r>
      <w:r>
        <w:rPr>
          <w:b/>
        </w:rPr>
        <w:t>III. TIẾN TRÌNH DẠY HỌC</w:t>
      </w:r>
      <w:r>
        <w:br/>
      </w:r>
      <w:r>
        <w:rPr>
          <w:b/>
        </w:rPr>
        <w:t>1. Hoạt động 1: Hoạt động khởi động (Mở đầu)</w:t>
      </w:r>
      <w:r>
        <w:br/>
      </w:r>
      <w:r>
        <w:rPr>
          <w:b/>
        </w:rPr>
        <w:t xml:space="preserve">a) Mục tiêu: </w:t>
      </w:r>
      <w:r>
        <w:t xml:space="preserve"> </w:t>
      </w:r>
      <w:r>
        <w:br/>
      </w:r>
      <w:r>
        <w:t>- Tạo hứng thú cho học sinh tìm hiểu nội dung bài học.</w:t>
      </w:r>
      <w:r>
        <w:br/>
      </w:r>
      <w:r>
        <w:t xml:space="preserve">- </w:t>
      </w:r>
      <w:r>
        <w:t>Tạo ra mâu thuẫn nhận thức cho HS, khơi dậy mong muốn tìm hiểu kiến thức.</w:t>
      </w:r>
      <w:r>
        <w:br/>
      </w:r>
      <w:r>
        <w:rPr>
          <w:b/>
        </w:rPr>
        <w:t xml:space="preserve">b) Nội dung: </w:t>
      </w:r>
      <w:r>
        <w:t xml:space="preserve"> </w:t>
      </w:r>
      <w:r>
        <w:br/>
      </w:r>
      <w:r>
        <w:t xml:space="preserve">- GV đặt vấn đề, yêu cầu học sinh thực hiện thảo luận cặp đôi, đưa ra câu trả lời cho tình huống: </w:t>
      </w:r>
      <w:r>
        <w:br/>
      </w:r>
      <w:r>
        <w:rPr>
          <w:i/>
        </w:rPr>
        <w:t xml:space="preserve">+ </w:t>
      </w:r>
      <w:r>
        <w:rPr>
          <w:i/>
        </w:rPr>
        <w:t>Sự trao đổi nước và dinh dưỡng khoáng ở thực vật chịu tác động của những nhân tố nào?</w:t>
      </w:r>
      <w:r>
        <w:br/>
      </w:r>
      <w:r>
        <w:rPr>
          <w:b/>
        </w:rPr>
        <w:t xml:space="preserve">c) </w:t>
      </w:r>
      <w:r>
        <w:rPr>
          <w:b/>
        </w:rPr>
        <w:t xml:space="preserve">Sản phẩm: </w:t>
      </w:r>
      <w:r>
        <w:br/>
      </w:r>
      <w:r>
        <w:t xml:space="preserve">- Các câu trả lời của HS (có thể đúng hoặc sai). </w:t>
      </w:r>
      <w:r>
        <w:br/>
      </w:r>
      <w:r>
        <w:rPr>
          <w:b/>
        </w:rPr>
        <w:t>d</w:t>
      </w:r>
      <w:r>
        <w:rPr>
          <w:b/>
        </w:rPr>
        <w:t xml:space="preserve">) </w:t>
      </w:r>
      <w:r>
        <w:rPr>
          <w:b/>
        </w:rPr>
        <w:t>Tổ chức thực hiện:</w:t>
      </w:r>
      <w:r>
        <w:br/>
      </w:r>
      <w:r>
        <w:br/>
      </w:r>
      <w:r>
        <w:br/>
      </w:r>
      <w:r>
        <w:br/>
      </w:r>
      <w:r>
        <w:rPr>
          <w:b/>
        </w:rPr>
        <w:t>Hoạt động của giáo viên và học sinh</w:t>
      </w:r>
      <w:r>
        <w:br/>
      </w:r>
      <w:r>
        <w:rPr>
          <w:b/>
        </w:rPr>
        <w:t>Nội dung kiến thức</w:t>
      </w:r>
      <w:r>
        <w:br/>
      </w:r>
      <w:r>
        <w:br/>
      </w:r>
      <w:r>
        <w:br/>
      </w:r>
      <w:r>
        <w:br/>
      </w:r>
      <w:r>
        <w:rPr>
          <w:i/>
        </w:rPr>
        <w:t>Bước 1: Chuyển giao nhiệm vụ</w:t>
      </w:r>
      <w:r>
        <w:br/>
      </w:r>
      <w:r>
        <w:t>- Nêu vấn đề, yêu cầu học sinh hoạt động cặp đôi và trả lời câu hỏi:</w:t>
      </w:r>
      <w:r>
        <w:br/>
      </w:r>
      <w:r>
        <w:rPr>
          <w:i/>
        </w:rPr>
        <w:t>+ Năng lượng chủ yếu cung cấp cho sinh vật trên Trái Đất bắt nguồn từ đâu và được hấp thụ, chuyển hóa như thế nào?</w:t>
      </w:r>
      <w:r>
        <w:br/>
      </w:r>
      <w:r>
        <w:t>- HS tiếp nhận nhiệm vụ.</w:t>
      </w:r>
      <w:r>
        <w:br/>
      </w:r>
      <w:r>
        <w:rPr>
          <w:i/>
        </w:rPr>
        <w:t>Bước 2: Thực hiện nhiệm vụ học tập</w:t>
      </w:r>
      <w:r>
        <w:br/>
      </w:r>
      <w:r>
        <w:t>- Học sinh chú ý theo dõi, kết hợp kiến thức của bản thân, suy nghĩ và trả lời câu hỏi.</w:t>
      </w:r>
      <w:r>
        <w:br/>
      </w:r>
      <w:r>
        <w:t>- GV quan sát, định hướng.</w:t>
      </w:r>
      <w:r>
        <w:br/>
      </w:r>
      <w:r>
        <w:rPr>
          <w:i/>
        </w:rPr>
        <w:t>Bước 3: Báo cáo kết quả và thảo luận</w:t>
      </w:r>
      <w:r>
        <w:br/>
      </w:r>
      <w:r>
        <w:t>- GV gọi 2 – 3 HS trình bày câu trả lời.</w:t>
      </w:r>
      <w:r>
        <w:br/>
      </w:r>
      <w:r>
        <w:rPr>
          <w:i/>
        </w:rPr>
        <w:t>Bước 4: Đánh giá kết quả thực hiện nhiệm vụ</w:t>
      </w:r>
      <w:r>
        <w:br/>
      </w:r>
      <w:r>
        <w:t>- GV nhận xét, ghi nhận các ý kiến của HS.</w:t>
      </w:r>
      <w:r>
        <w:br/>
      </w:r>
      <w:r>
        <w:t xml:space="preserve">- GV chưa chốt kiến thức mà dẫn dắt vào bài học mới: </w:t>
      </w:r>
      <w:r>
        <w:rPr>
          <w:i/>
        </w:rPr>
        <w:t>Để giải thích câu hỏi này đầy đủ và chính xác, chúng ta cùng đi vào bài học ngày hôm nay.</w:t>
      </w:r>
      <w:r>
        <w:br/>
      </w:r>
      <w:r>
        <w:br/>
      </w:r>
      <w:r>
        <w:br/>
      </w:r>
      <w:r>
        <w:t>- Các câu trả lời của HS:</w:t>
      </w:r>
      <w:r>
        <w:br/>
      </w:r>
      <w:r>
        <w:t>*</w:t>
      </w:r>
      <w:r>
        <w:rPr>
          <w:i/>
        </w:rPr>
        <w:t xml:space="preserve"> Gợi ý:</w:t>
      </w:r>
      <w:r>
        <w:br/>
        <w:t>Sự trao đổi nước và dinh dưỡng khoáng ở thực vật chịu tác động của các nhân tố là: nhiệt độ, ánh sáng, nước trong đất, độ thoáng khí của đất, hệ vi sinh vật vùng rễ.</w:t>
      </w:r>
      <w:r>
        <w:br/>
      </w:r>
      <w:r>
        <w:br/>
      </w:r>
      <w:r>
        <w:br/>
      </w:r>
      <w:r>
        <w:br/>
      </w:r>
      <w:r>
        <w:rPr>
          <w:b/>
        </w:rPr>
        <w:t xml:space="preserve">2. Hoạt động 2: Hình thành kiến thức mới </w:t>
      </w:r>
      <w:r>
        <w:br/>
      </w:r>
      <w:r>
        <w:rPr>
          <w:b/>
        </w:rPr>
        <w:t>Hoạt động 2.1: Tìm hiểu về nhân tố ảnh hưởng đến trao đổi nước, dinh dưỡng khoáng ở thực vật</w:t>
      </w:r>
      <w:r>
        <w:br/>
      </w:r>
      <w:r>
        <w:rPr>
          <w:b/>
        </w:rPr>
        <w:t xml:space="preserve">a) </w:t>
      </w:r>
      <w:r>
        <w:rPr>
          <w:b/>
        </w:rPr>
        <w:t xml:space="preserve">Mục tiêu: </w:t>
      </w:r>
      <w:r>
        <w:br/>
      </w:r>
      <w:r>
        <w:t xml:space="preserve">- Phân tích được một số nhân tố ảnh hưởng đến trao đổi nước. Trình bày được các nhân tố ảnh hưởng đến quá trình dinh dưỡng khoáng ở cây. </w:t>
      </w:r>
      <w:r>
        <w:br/>
      </w:r>
      <w:r>
        <w:rPr>
          <w:b/>
        </w:rPr>
        <w:t xml:space="preserve">b) Nội dung: </w:t>
      </w:r>
      <w:r>
        <w:br/>
      </w:r>
      <w:r>
        <w:t>- GV sử dụng phương pháp dạy học trực quan, hỏi – đáp nêu vấn đề và dạy học</w:t>
      </w:r>
      <w:r>
        <w:t xml:space="preserve"> </w:t>
      </w:r>
      <w:r>
        <w:t>theo trạm để hướng dẫn và gợi ý cho HS thảo luận nội dung trong SGK.</w:t>
      </w:r>
      <w:r>
        <w:br/>
      </w:r>
      <w:r>
        <w:t>- GV tổ chức lớp học theo hình thức vòng tròn học tập mở, trong đó, gồm có 5</w:t>
      </w:r>
      <w:r>
        <w:t xml:space="preserve"> </w:t>
      </w:r>
      <w:r>
        <w:t>trạm học tập. Mỗi HS phải tham gia đủ 5 trạm học tập.</w:t>
      </w:r>
      <w:r>
        <w:br/>
      </w:r>
      <w:r>
        <w:t>- HS có thể tự do lựa chọn các trạm học tập (bắt đầu hay kết thúc tại một trạm</w:t>
      </w:r>
      <w:r>
        <w:t xml:space="preserve"> </w:t>
      </w:r>
      <w:r>
        <w:t>bất kì nào đó). Thời gian HS tham gia ở mỗi trạm không quá 5 phút. GV có thể</w:t>
      </w:r>
      <w:r>
        <w:t xml:space="preserve"> </w:t>
      </w:r>
      <w:r>
        <w:t>thiết kế thêm các trạm chờ (tuỳ theo không gian lớp học).</w:t>
      </w:r>
      <w:r>
        <w:br/>
      </w:r>
      <w:r>
        <w:rPr>
          <w:b/>
        </w:rPr>
        <w:t xml:space="preserve">c) </w:t>
      </w:r>
      <w:r>
        <w:rPr>
          <w:b/>
        </w:rPr>
        <w:t xml:space="preserve">Sản phẩm: </w:t>
      </w:r>
      <w:r>
        <w:br/>
      </w:r>
      <w:r>
        <w:t xml:space="preserve">- Câu trả lời của HS. </w:t>
      </w:r>
      <w:r>
        <w:br/>
      </w:r>
      <w:r>
        <w:rPr>
          <w:b/>
        </w:rPr>
        <w:t>* Gợi ý:</w:t>
      </w:r>
      <w:r>
        <w:br/>
      </w:r>
      <w:r>
        <w:rPr>
          <w:i/>
        </w:rPr>
        <w:t>- Nhiệt độ: Nhiệt độ của đất ảnh hưởng đến sự sinh trưởng phát triển và trao đổi chất của rễ nên ảnh hưởng đến sự hấp thụ khoáng ở rễ cây.</w:t>
      </w:r>
      <w:r>
        <w:br/>
      </w:r>
      <w:r>
        <w:rPr>
          <w:i/>
        </w:rPr>
        <w:t>- Ánh sáng: Ánh sáng tác động đến quá trình hấp thụ khoáng của thực vật thông qua ảnh hưởng đến quang hợp và trao đổi nước của cây.</w:t>
      </w:r>
      <w:r>
        <w:br/>
      </w:r>
      <w:r>
        <w:rPr>
          <w:i/>
        </w:rPr>
        <w:t>- Nước trong đất: Độ ẩm đất thấp làm giảm độ hòa tan của các chất khoáng trong đất, làm giảm sự hút các ion khoáng của rễ.</w:t>
      </w:r>
      <w:r>
        <w:br/>
      </w:r>
      <w:r>
        <w:rPr>
          <w:i/>
        </w:rPr>
        <w:t>- Độ thoáng khí của đất: Giảm độ thoáng khí trong đất dẫn đến giảm sự xâm nhập của nước vào trong rễ cây, giảm hấp thụ các ion khoáng vào rễ.</w:t>
      </w:r>
      <w:r>
        <w:br/>
      </w:r>
      <w:r>
        <w:rPr>
          <w:b/>
        </w:rPr>
        <w:t>- Hệ vi sinh vật vùng rễ: Hệ vi sinh vật vùng rễ tham gia vào quá trình khoáng hóa các hợp chất hữu cơ cũng như có ảnh hưởng đến độ hòa tan của các chất khoáng.</w:t>
      </w:r>
      <w:r>
        <w:br/>
      </w:r>
      <w:r>
        <w:rPr>
          <w:b/>
        </w:rPr>
        <w:t>………………………………………….</w:t>
      </w:r>
      <w:r>
        <w:br/>
      </w:r>
      <w:r>
        <w:rPr>
          <w:b/>
        </w:rPr>
        <w:t>………………………………………….</w:t>
      </w:r>
      <w:r>
        <w:br/>
      </w:r>
      <w:r>
        <w:rPr>
          <w:b/>
        </w:rPr>
        <w:t>………………………………………….</w:t>
      </w:r>
      <w:r>
        <w:br/>
      </w:r>
      <w:r>
        <w:t>Tài liệu có 16</w:t>
      </w:r>
      <w:r>
        <w:t xml:space="preserve"> trang</w:t>
      </w:r>
      <w:r>
        <w:t>, trên đây là tóm tắt 5</w:t>
      </w:r>
      <w:r>
        <w:t xml:space="preserve"> trang</w:t>
      </w:r>
      <w:r>
        <w:t xml:space="preserve"> đ</w:t>
      </w:r>
      <w:r>
        <w:t xml:space="preserve">ầu của Giáo án Sinh học 11 Bài 3 Cánh diều. </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