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Ngữ văn 11 Tập 1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 2024) Tập 1</w:t>
      </w:r>
      <w:r>
        <w:br/>
      </w:r>
      <w:r>
        <w:rPr>
          <w:b/>
        </w:rPr>
        <w:t>Bài mở đầu</w:t>
      </w:r>
      <w:r>
        <w:br/>
      </w:r>
      <w:r>
        <w:rPr>
          <w:b/>
        </w:rPr>
        <w:t>Bài 1: Thơ và truyện thơ</w:t>
      </w:r>
      <w:r>
        <w:br/>
      </w:r>
      <w:r>
        <w:rPr>
          <w:b/>
        </w:rPr>
        <w:t>Giáo án Sóng</w:t>
      </w:r>
      <w:r>
        <w:br/>
      </w:r>
      <w:r>
        <w:rPr>
          <w:b/>
        </w:rPr>
        <w:t>Giáo án Tôi yêu em</w:t>
      </w:r>
      <w:r>
        <w:br/>
      </w:r>
      <w:r>
        <w:rPr>
          <w:b/>
        </w:rPr>
        <w:t>Giáo án Nỗi niềm tương tư</w:t>
      </w:r>
      <w:r>
        <w:br/>
      </w:r>
      <w:r>
        <w:rPr>
          <w:b/>
        </w:rPr>
        <w:t>Giáo án Thực hành tiếng việt trang 24</w:t>
      </w:r>
      <w:r>
        <w:br/>
      </w:r>
      <w:r>
        <w:rPr>
          <w:b/>
        </w:rPr>
        <w:t>Giáo án Viết bài nghị luận xã hội về một tư tưởng, đạo lí</w:t>
      </w:r>
      <w:r>
        <w:br/>
      </w:r>
      <w:r>
        <w:rPr>
          <w:b/>
        </w:rPr>
        <w:t>Giáo án Nói và nghe: Trình bày ý kiến đánh giá, bình luận về một tư tưởng, đạo lí</w:t>
      </w:r>
      <w:r>
        <w:br/>
      </w:r>
      <w:r>
        <w:rPr>
          <w:b/>
        </w:rPr>
        <w:t>Bài 2: Thơ văn Nguyễn Du</w:t>
      </w:r>
      <w:r>
        <w:br/>
      </w:r>
      <w:r>
        <w:rPr>
          <w:b/>
        </w:rPr>
        <w:t>Giáo án Nguyễn Du – cuộc đời và sự nghiệp</w:t>
      </w:r>
      <w:r>
        <w:br/>
      </w:r>
      <w:r>
        <w:rPr>
          <w:b/>
        </w:rPr>
        <w:t>Giáo án Trao duyên</w:t>
      </w:r>
      <w:r>
        <w:br/>
      </w:r>
      <w:r>
        <w:rPr>
          <w:b/>
        </w:rPr>
        <w:t>Giáo án Đọc tiểu thanh kí</w:t>
      </w:r>
      <w:r>
        <w:br/>
      </w:r>
      <w:r>
        <w:rPr>
          <w:b/>
        </w:rPr>
        <w:t>Giáo án Anh hùng tiếng đã gọi rằng</w:t>
      </w:r>
      <w:r>
        <w:br/>
      </w:r>
      <w:r>
        <w:rPr>
          <w:b/>
        </w:rPr>
        <w:t>Giáo án Thực hành tiếng việt trang 52</w:t>
      </w:r>
      <w:r>
        <w:br/>
      </w:r>
      <w:r>
        <w:rPr>
          <w:b/>
        </w:rPr>
        <w:t>Giáo án Viết bài nghị luận về một tác phẩm nghệ thuật</w:t>
      </w:r>
      <w:r>
        <w:br/>
      </w:r>
      <w:r>
        <w:rPr>
          <w:b/>
        </w:rPr>
        <w:t>Giáo án Nói và nghe: Giới thiệu một tác phẩm nghệ thuật</w:t>
      </w:r>
      <w:r>
        <w:br/>
      </w:r>
      <w:r>
        <w:rPr>
          <w:b/>
        </w:rPr>
        <w:t>Bài 3: Truyện</w:t>
      </w:r>
      <w:r>
        <w:br/>
      </w:r>
      <w:r>
        <w:rPr>
          <w:b/>
        </w:rPr>
        <w:t>Giáo án Chí Phèo</w:t>
      </w:r>
      <w:r>
        <w:br/>
      </w:r>
      <w:r>
        <w:rPr>
          <w:b/>
        </w:rPr>
        <w:t>Giáo án Chữ người tử tù</w:t>
      </w:r>
      <w:r>
        <w:br/>
      </w:r>
      <w:r>
        <w:rPr>
          <w:b/>
        </w:rPr>
        <w:t>Giáo án Thực hành đọc hiểu: Tấm lòng người mẹ</w:t>
      </w:r>
      <w:r>
        <w:br/>
      </w:r>
      <w:r>
        <w:rPr>
          <w:b/>
        </w:rPr>
        <w:t>Giáo án Thực hành tiếng Việt trang 91</w:t>
      </w:r>
      <w:r>
        <w:br/>
      </w:r>
      <w:r>
        <w:rPr>
          <w:b/>
        </w:rPr>
        <w:t>Giáo án Viết bài nghị luận về một vấn đề đặt ra trong tác phẩm văn học</w:t>
      </w:r>
      <w:r>
        <w:br/>
      </w:r>
      <w:r>
        <w:rPr>
          <w:b/>
        </w:rPr>
        <w:t>Giáo án Nói và nghe: Thảo luận về một vấn đề xã hội đặt ra trong tác phẩm văn học</w:t>
      </w:r>
      <w:r>
        <w:br/>
      </w:r>
      <w:r>
        <w:rPr>
          <w:b/>
        </w:rPr>
        <w:t>Giáo án Bài 4: Văn bản thông tin</w:t>
      </w:r>
      <w:r>
        <w:br/>
      </w:r>
      <w:r>
        <w:rPr>
          <w:b/>
        </w:rPr>
        <w:t>Giáo án Phải coi luật pháp như khí trời để thở</w:t>
      </w:r>
      <w:r>
        <w:br/>
      </w:r>
      <w:r>
        <w:rPr>
          <w:b/>
        </w:rPr>
        <w:t>Giáo án Tạ Quang Bửu – Người thầy thông thái</w:t>
      </w:r>
      <w:r>
        <w:br/>
      </w:r>
      <w:r>
        <w:rPr>
          <w:b/>
        </w:rPr>
        <w:t>Giáo án Thực hành đọc hiểu: Tiếng Việt lớp trẻ bây giờ</w:t>
      </w:r>
      <w:r>
        <w:br/>
      </w:r>
      <w:r>
        <w:rPr>
          <w:b/>
        </w:rPr>
        <w:t>Giáo án Thực hành tiếng Việt trang 116</w:t>
      </w:r>
      <w:r>
        <w:br/>
      </w:r>
      <w:r>
        <w:rPr>
          <w:b/>
        </w:rPr>
        <w:t>Giáo án Viết bài thuyết minh tổng hợp</w:t>
      </w:r>
      <w:r>
        <w:br/>
      </w:r>
      <w:r>
        <w:rPr>
          <w:b/>
        </w:rPr>
        <w:t>Giáo án Nói và nghe: Nghe bài thuyết minh tổng hợp</w:t>
      </w:r>
      <w:r>
        <w:br/>
      </w:r>
      <w:r>
        <w:rPr>
          <w:b/>
        </w:rPr>
        <w:t>Giáo án Ôn tập và tự đánh giá cuối học kì 1</w:t>
      </w:r>
      <w:r>
        <w:br/>
      </w:r>
      <w:r>
        <w:rPr>
          <w:b/>
        </w:rPr>
        <w:t>Để mua Giáo án Ngữ văn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Ngữ văn 11 Tập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