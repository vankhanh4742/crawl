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Cường độ dòng điện</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22 (Kết nối tri thức): Cường độ dòng điện</w:t>
      </w:r>
      <w:r>
        <w:br/>
      </w:r>
      <w:r>
        <w:rPr>
          <w:b/>
        </w:rPr>
        <w:t>I. MỤC TIÊU</w:t>
      </w:r>
      <w:r>
        <w:br/>
      </w:r>
      <w:r>
        <w:rPr>
          <w:b/>
        </w:rPr>
        <w:t>1. Kiến thức</w:t>
      </w:r>
      <w:r>
        <w:br/>
      </w:r>
      <w:r>
        <w:t>- Biết được cường độ dòng điện là một đại lượng đặc trưng cho tác dụng mạnh, yếu của dòng điện.</w:t>
      </w:r>
      <w:r>
        <w:br/>
      </w:r>
      <w:r>
        <w:t>- Viết được công thức tính cường độ dòng điện.</w:t>
      </w:r>
      <w:r>
        <w:br/>
      </w:r>
      <w:r>
        <w:t xml:space="preserve">- Biết được biểu thức liên hệ giữa cường độ dòng điện trong dây dẫn kim loại với mật độ hạt mang điện, tốc độ dịch chuyển có hướng của các hạt mang điện. </w:t>
      </w:r>
      <w:r>
        <w:br/>
      </w:r>
      <w:r>
        <w:t>- Vận</w:t>
      </w:r>
      <w:r>
        <w:t xml:space="preserve"> </w:t>
      </w:r>
      <w:r>
        <w:t>dụng</w:t>
      </w:r>
      <w:r>
        <w:t xml:space="preserve"> </w:t>
      </w:r>
      <w:r>
        <w:t>được các</w:t>
      </w:r>
      <w:r>
        <w:t xml:space="preserve"> </w:t>
      </w:r>
      <w:r>
        <w:t>công</w:t>
      </w:r>
      <w:r>
        <w:t xml:space="preserve"> </w:t>
      </w:r>
      <w:r>
        <w:t>thức liên quan đến cường độ dòng điện.</w:t>
      </w:r>
      <w:r>
        <w:br/>
      </w:r>
      <w:r>
        <w:rPr>
          <w:b/>
        </w:rPr>
        <w:t>2. Phát triển năng lực</w:t>
      </w:r>
      <w:r>
        <w:br/>
      </w:r>
      <w:r>
        <w:rPr>
          <w:i/>
        </w:rPr>
        <w:t xml:space="preserve">- Năng lực chung: </w:t>
      </w:r>
      <w:r>
        <w:br/>
      </w:r>
      <w:r>
        <w:t>●</w:t>
      </w:r>
      <w:r>
        <w:t xml:space="preserve"> </w:t>
      </w:r>
      <w:r>
        <w:t xml:space="preserve">Năng lực tự học: </w:t>
      </w:r>
      <w:r>
        <w:br/>
      </w:r>
      <w:r>
        <w:t>+ Tự giác tìm tòi, khám phá để lĩnh hội được kiến thức và biết liên hệ các ví dụ có trong thực tế về cường độ dòng điện.</w:t>
      </w:r>
      <w:r>
        <w:br/>
      </w:r>
      <w:r>
        <w:t>+ Biết nâng cao khả năng tự đọc hiểu SGK</w:t>
      </w:r>
      <w:r>
        <w:t>.</w:t>
      </w:r>
      <w:r>
        <w:br/>
      </w:r>
      <w:r>
        <w:t xml:space="preserve">+ Có tinh thần xây dựng bài, hợp tác làm việc nhóm. </w:t>
      </w:r>
      <w:r>
        <w:br/>
      </w:r>
      <w:r>
        <w:t>●</w:t>
      </w:r>
      <w:r>
        <w:t xml:space="preserve"> </w:t>
      </w:r>
      <w:r>
        <w:t xml:space="preserve">Năng lực giải quyết vấn đề: </w:t>
      </w:r>
      <w:r>
        <w:br/>
      </w:r>
      <w:r>
        <w:t xml:space="preserve">+ Nhận biết và phân biệt được các ví dụ trong thực tế </w:t>
      </w:r>
      <w:r>
        <w:t>sự thay đổi của cường độ dòng điện.</w:t>
      </w:r>
      <w:r>
        <w:br/>
      </w:r>
      <w:r>
        <w:t xml:space="preserve">+ Hiểu được </w:t>
      </w:r>
      <w:r>
        <w:t>ý nghĩa của thông số mA.h ghi trên pin, ac quy và sạc dự phòng</w:t>
      </w:r>
      <w:r>
        <w:t>.</w:t>
      </w:r>
      <w:r>
        <w:t xml:space="preserve"> </w:t>
      </w:r>
      <w:r>
        <w:br/>
      </w:r>
      <w:r>
        <w:t xml:space="preserve">+ Giải quyết được các bài toán về </w:t>
      </w:r>
      <w:r>
        <w:t>cường độ dòng điện</w:t>
      </w:r>
      <w:r>
        <w:t>.</w:t>
      </w:r>
      <w:r>
        <w:br/>
      </w:r>
      <w:r>
        <w:rPr>
          <w:i/>
        </w:rPr>
        <w:t xml:space="preserve">- Năng lực vật lí: </w:t>
      </w:r>
      <w:r>
        <w:br/>
      </w:r>
      <w:r>
        <w:t>●</w:t>
      </w:r>
      <w:r>
        <w:t xml:space="preserve"> </w:t>
      </w:r>
      <w:r>
        <w:t xml:space="preserve">Biết viết công thức tính </w:t>
      </w:r>
      <w:r>
        <w:t>cường độ dòng điện trong chất dẫn điện nói chung và trong kim loại nói riêng</w:t>
      </w:r>
      <w:r>
        <w:t>.</w:t>
      </w:r>
      <w:r>
        <w:br/>
      </w:r>
      <w:r>
        <w:t>●</w:t>
      </w:r>
      <w:r>
        <w:t xml:space="preserve"> </w:t>
      </w:r>
      <w:r>
        <w:t>Giải thích được nguyên tắc đo điện tâm đồ</w:t>
      </w:r>
      <w:r>
        <w:t>.</w:t>
      </w:r>
      <w:r>
        <w:br/>
      </w:r>
      <w:r>
        <w:t>●</w:t>
      </w:r>
      <w:r>
        <w:t xml:space="preserve"> </w:t>
      </w:r>
      <w:r>
        <w:t>Biết viết được công thức tính độ dịch chuyển</w:t>
      </w:r>
      <w:r>
        <w:t>.</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 xml:space="preserve">Có tinh thần trách nhiệm, hợp tác trong quá trình </w:t>
      </w:r>
      <w:r>
        <w:t xml:space="preserve">thực hành thí nghiệm và </w:t>
      </w:r>
      <w:r>
        <w:t>thảo luận.</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Máy chiếu (nếu có).</w:t>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Hoạt động này, từ một hoạt động tương đối quen thuộc nhưng sẽ được mô tả bằng thuật ngữ vật lý, không bằng ngôn ngữ hằng ngày, tạo cho HS sự hào hứng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t>- Nội dung câu hỏi là: “</w:t>
      </w:r>
      <w:r>
        <w:rPr>
          <w:i/>
        </w:rPr>
        <w:t>Cường độ dòng điện là gì và đặt trưng cho tính chất nào của dòng điện</w:t>
      </w:r>
      <w:r>
        <w:t>?”</w:t>
      </w:r>
      <w:r>
        <w:br/>
      </w:r>
      <w:r>
        <w:rPr>
          <w:b/>
        </w:rPr>
        <w:t>Bước 2: HS thực hiện nhiệm vụ học tập</w:t>
      </w:r>
      <w:r>
        <w:br/>
      </w:r>
      <w:r>
        <w:t xml:space="preserve">- HS </w:t>
      </w:r>
      <w:r>
        <w:t>suy nghĩ, liên hệ kiến thức đã học ở các lớp dưới và liên hệ thực tế</w:t>
      </w:r>
      <w:r>
        <w:t xml:space="preserve"> để trả lời cho câu hỏi mà GV đưa ra.</w:t>
      </w:r>
      <w:r>
        <w:br/>
      </w:r>
      <w:r>
        <w:rPr>
          <w:b/>
        </w:rPr>
        <w:t>Bước 3: Báo cáo kết quả hoạt động và thảo luận</w:t>
      </w:r>
      <w:r>
        <w:br/>
      </w:r>
      <w:r>
        <w:t xml:space="preserve">- HS trả lời câu hỏi mở đầu: </w:t>
      </w:r>
      <w:r>
        <w:br/>
      </w:r>
      <w:r>
        <w:rPr>
          <w:i/>
        </w:rPr>
        <w:t>+ Cường độ dòng điện là lượng điện tích dịch chuyển của dòng điện trên một đơn vị thời gian.</w:t>
      </w:r>
      <w:r>
        <w:br/>
      </w:r>
      <w:r>
        <w:rPr>
          <w:i/>
        </w:rPr>
        <w:t>+ Cường độ dòng điện đặc trưng cho sự mạnh hay yếu của dòng điện.</w:t>
      </w:r>
      <w:r>
        <w:br/>
      </w:r>
      <w:r>
        <w:rPr>
          <w:b/>
        </w:rPr>
        <w:t>Bước 4: Đánh giá kết quả, thực hiện nhiệm vụ học tập</w:t>
      </w:r>
      <w:r>
        <w:br/>
      </w:r>
      <w:r>
        <w:t>- GV tiếp nhận và nhận xét câu trả lời của HS.</w:t>
      </w:r>
      <w:r>
        <w:br/>
      </w:r>
      <w:r>
        <w:t>- GV dẫn dắt HS vào bài: “</w:t>
      </w:r>
      <w:r>
        <w:rPr>
          <w:i/>
        </w:rPr>
        <w:t xml:space="preserve">Như các em đã trả lời ở trên, </w:t>
      </w:r>
      <w:r>
        <w:rPr>
          <w:i/>
        </w:rPr>
        <w:t>cường độ dòng điện là lượng điện tích dịch chuyển của dòng điện trên một đơn vị thời gian và cường độ dòng điện đặc trưng cho sự mạnh hay yếu của dòng điện</w:t>
      </w:r>
      <w:r>
        <w:rPr>
          <w:i/>
        </w:rPr>
        <w:t xml:space="preserve">. </w:t>
      </w:r>
      <w:r>
        <w:rPr>
          <w:i/>
        </w:rPr>
        <w:t>Như vậy thì sự mạnh hay yếu của cường độ dòng điện trong thực tế sẽ được thể hiện như thế nào? và cường độ dòng điện phụ thuộc vào các yếu tố nào?</w:t>
      </w:r>
      <w:r>
        <w:rPr>
          <w:i/>
        </w:rPr>
        <w:t xml:space="preserve">Chúng ta sẽ đi vào </w:t>
      </w:r>
      <w:r>
        <w:rPr>
          <w:i/>
        </w:rPr>
        <w:t xml:space="preserve">tìm hiểu trong bài học hôm nay nhé! </w:t>
      </w:r>
      <w:r>
        <w:rPr>
          <w:b/>
        </w:rPr>
        <w:t xml:space="preserve">Bài 22. </w:t>
      </w:r>
      <w:r>
        <w:rPr>
          <w:b/>
        </w:rPr>
        <w:t>Cường độ dòng điện</w:t>
      </w:r>
      <w:r>
        <w:rPr>
          <w:b/>
        </w:rPr>
        <w:t>.</w:t>
      </w:r>
      <w:r>
        <w:t xml:space="preserve">” </w:t>
      </w:r>
      <w:r>
        <w:br/>
      </w:r>
      <w:r>
        <w:rPr>
          <w:b/>
        </w:rPr>
        <w:t>B. HOẠT ĐỘNG HÌNH THÀNH KIẾN THỨC</w:t>
      </w:r>
      <w:r>
        <w:br/>
      </w:r>
      <w:r>
        <w:rPr>
          <w:b/>
        </w:rPr>
        <w:t xml:space="preserve">Hoạt động 1. </w:t>
      </w:r>
      <w:r>
        <w:rPr>
          <w:b/>
        </w:rPr>
        <w:t>Tìm hiểu về tác dụng mạnh, yếu của cường độ dòng điên</w:t>
      </w:r>
      <w:r>
        <w:rPr>
          <w:b/>
        </w:rPr>
        <w:t>.</w:t>
      </w:r>
      <w:r>
        <w:br/>
      </w:r>
      <w:r>
        <w:rPr>
          <w:b/>
        </w:rPr>
        <w:t xml:space="preserve">a. Mục tiêu: </w:t>
      </w:r>
      <w:r>
        <w:t xml:space="preserve">HS nhận biết và hiểu được </w:t>
      </w:r>
      <w:r>
        <w:t>tác dụng mạnh, yếu của dòng điện.</w:t>
      </w:r>
      <w:r>
        <w:t xml:space="preserve"> </w:t>
      </w:r>
      <w:r>
        <w:br/>
      </w:r>
      <w:r>
        <w:rPr>
          <w:b/>
        </w:rPr>
        <w:t xml:space="preserve">b. Nội dung: </w:t>
      </w:r>
      <w:r>
        <w:br/>
      </w:r>
      <w:r>
        <w:rPr>
          <w:b/>
        </w:rPr>
        <w:t xml:space="preserve">- </w:t>
      </w:r>
      <w:r>
        <w:t>GV cho HS đọc phần đọc hiểu trong mục 1 thuộc phần I, GV đưa ra câu hỏi và yêu cầu HS trả lời.</w:t>
      </w:r>
      <w:r>
        <w:br/>
      </w:r>
      <w:r>
        <w:t>- GV yêu cầu HS và liên hệ tìm các ví dụ thực tế để giúp các em hiểu được rõ hơn về tác dụng mạnh, yếu của dòng điện.</w:t>
      </w:r>
      <w:r>
        <w:br/>
      </w:r>
      <w:r>
        <w:t>-</w:t>
      </w:r>
      <w:r>
        <w:t xml:space="preserve"> </w:t>
      </w:r>
      <w:r>
        <w:t>HS thực hiện yêu cầu của giáo viên.</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21: Tụ điện</w:t>
      </w:r>
      <w:r>
        <w:br/>
      </w:r>
      <w:r>
        <w:t>Bài 23: Điện trở. Định luật Ôm</w:t>
      </w:r>
      <w:r>
        <w:br/>
      </w:r>
      <w:r>
        <w:t>Bài 24: Nguồn điện</w:t>
      </w:r>
      <w:r>
        <w:br/>
      </w:r>
      <w:r>
        <w:t>Bài 25: Năng lượng và công suất điện</w:t>
      </w:r>
      <w:r>
        <w:br/>
      </w:r>
      <w:r>
        <w:t>Bài 26: Thực hành: Đo suất điện động và điện trở trong của pin điện hoá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