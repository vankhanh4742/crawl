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9: Ôn tập chương 2</w:t>
      </w:r>
    </w:p>
    <w:p>
      <w:r>
        <w:rPr>
          <w:i/>
        </w:rPr>
        <w:t>Chỉ 400k mua trọn bộ Giáo án Hóa 11 Kết nối tri thức bản word trình bày đẹp mắt (Chỉ 50k cho 1 bài giảng bất kì):</w:t>
      </w:r>
      <w:r>
        <w:br/>
      </w:r>
      <w:r>
        <w:rPr>
          <w:b/>
        </w:rPr>
        <w:t>B1</w:t>
      </w:r>
      <w:r>
        <w:t xml:space="preserve">: Gửi phí vào tài khoản </w:t>
      </w:r>
      <w:r>
        <w:rPr>
          <w:b/>
        </w:rPr>
        <w:t xml:space="preserve">0711000255837 - NGUYEN THANH TUYEN </w:t>
      </w:r>
      <w:r>
        <w:t xml:space="preserve">- Ngân hàng Vietcombank </w:t>
      </w:r>
      <w:r>
        <w:rPr>
          <w:b/>
        </w:rPr>
        <w:t>(QR)</w:t>
      </w:r>
      <w:r>
        <w:br/>
      </w:r>
      <w:r>
        <w:rPr>
          <w:b/>
        </w:rPr>
        <w:t>B2</w:t>
      </w:r>
      <w:r>
        <w:t xml:space="preserve">: Nhắn tin tới zalo </w:t>
      </w:r>
      <w:r>
        <w:rPr>
          <w:b/>
        </w:rP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Hóa 11 Bài 9 (Kết nối tri thức): Ôn tập chương 2</w:t>
      </w:r>
      <w:r>
        <w:br/>
      </w:r>
      <w:r>
        <w:rPr>
          <w:b/>
        </w:rPr>
        <w:t>A</w:t>
      </w:r>
      <w:r>
        <w:rPr>
          <w:b/>
        </w:rPr>
        <w:t>. MỤC TIÊU</w:t>
      </w:r>
      <w:r>
        <w:br/>
      </w:r>
      <w:r>
        <w:rPr>
          <w:b/>
        </w:rPr>
        <w:t>1. Kiến thức</w:t>
      </w:r>
      <w:r>
        <w:br/>
      </w:r>
      <w:r>
        <w:t>- Lập được sơ đồ hệ thống hoá kiến thức đã học ở chương 2.</w:t>
      </w:r>
      <w:r>
        <w:br/>
      </w:r>
      <w:r>
        <w:t>- Vận dụng lí thuyết đã học giải các dạng bài tập liên quan.</w:t>
      </w:r>
      <w:r>
        <w:br/>
      </w:r>
      <w:r>
        <w:t>- Vận dụng kiến thức đã học giải quyết các vấn đề liên quan phát sinh trong thực tiễn.</w:t>
      </w:r>
      <w:r>
        <w:br/>
      </w:r>
      <w:r>
        <w:rPr>
          <w:b/>
        </w:rPr>
        <w:t xml:space="preserve">2. </w:t>
      </w:r>
      <w:r>
        <w:rPr>
          <w:b/>
        </w:rPr>
        <w:t>N</w:t>
      </w:r>
      <w:r>
        <w:rPr>
          <w:b/>
        </w:rPr>
        <w:t>ăng lực</w:t>
      </w:r>
      <w:r>
        <w:br/>
      </w:r>
      <w:r>
        <w:rPr>
          <w:b/>
        </w:rPr>
        <w:t>a. Năng lực hóa học</w:t>
      </w:r>
      <w:r>
        <w:br/>
      </w:r>
      <w:r>
        <w:t>- Vận dụng kiến thức kĩ năng đã học lập</w:t>
      </w:r>
      <w:r>
        <w:t xml:space="preserve"> sơ đồ hệ thống hoá kiến thức đã học ở chương 2. Vận dụng lí thuyết đã học giải các dạng bài tập liên quan.</w:t>
      </w:r>
      <w:r>
        <w:br/>
      </w:r>
      <w:r>
        <w:rPr>
          <w:b/>
        </w:rPr>
        <w:t>b. Năng lực chung</w:t>
      </w:r>
      <w:r>
        <w:br/>
      </w:r>
      <w:r>
        <w:t xml:space="preserve">- </w:t>
      </w:r>
      <w:r>
        <w:t xml:space="preserve">Năng lực tự chủ và tự học: Chủ động, tích cực tìm hiểu </w:t>
      </w:r>
      <w:r>
        <w:t xml:space="preserve">hoàn thành các nhiệm vụ trong </w:t>
      </w:r>
      <w:r>
        <w:t>quá trình</w:t>
      </w:r>
      <w:r>
        <w:t xml:space="preserve"> luyện tập.</w:t>
      </w:r>
      <w:r>
        <w:br/>
      </w:r>
      <w:r>
        <w:t>-</w:t>
      </w:r>
      <w:r>
        <w:t xml:space="preserve"> </w:t>
      </w:r>
      <w:r>
        <w:t>Năng lực g</w:t>
      </w:r>
      <w:r>
        <w:t>iao tiếp và hợp tác: Hoạt động nhóm</w:t>
      </w:r>
      <w:r>
        <w:t>,</w:t>
      </w:r>
      <w:r>
        <w:t xml:space="preserve"> cặp đôi một cách hiệu quả theo yêu cầu của GV, đảm bảo các thành viên trong nhóm đều được tham gia.</w:t>
      </w:r>
      <w:r>
        <w:br/>
      </w:r>
      <w:r>
        <w:t>-</w:t>
      </w:r>
      <w:r>
        <w:t xml:space="preserve"> </w:t>
      </w:r>
      <w:r>
        <w:t>Năng lực g</w:t>
      </w:r>
      <w:r>
        <w:t>iải quyết vấn đề và sáng tạo: Thảo luận với các thành viên trong nhóm nhằm giải quyết các vấn đề trong bài học.</w:t>
      </w:r>
      <w:r>
        <w:br/>
      </w:r>
      <w:r>
        <w:rPr>
          <w:b/>
        </w:rPr>
        <w:t>3</w:t>
      </w:r>
      <w:r>
        <w:rPr>
          <w:b/>
        </w:rPr>
        <w:t xml:space="preserve">. </w:t>
      </w:r>
      <w:r>
        <w:rPr>
          <w:b/>
        </w:rPr>
        <w:t>Phẩm chất</w:t>
      </w:r>
      <w:r>
        <w:br/>
      </w:r>
      <w:r>
        <w:t>- Chăm chỉ, tự tìm tòi thông tin trong các hoạt động.</w:t>
      </w:r>
      <w:r>
        <w:br/>
      </w:r>
      <w:r>
        <w:t xml:space="preserve">- </w:t>
      </w:r>
      <w:r>
        <w:t>Có trách nhiệm tham gia tích cực hoạt động nhóm và cặp đôi phù hợp với khả năng của bản thân.</w:t>
      </w:r>
      <w:r>
        <w:br/>
      </w:r>
      <w:r>
        <w:t>- Nhân ái:</w:t>
      </w:r>
      <w:r>
        <w:t xml:space="preserve"> </w:t>
      </w:r>
      <w:r>
        <w:t>Có ý thức tôn trọng ý kiến của các thành viên trong nhóm khi hợp tác.</w:t>
      </w:r>
      <w:r>
        <w:br/>
      </w:r>
      <w:r>
        <w:rPr>
          <w:b/>
        </w:rPr>
        <w:t>B</w:t>
      </w:r>
      <w:r>
        <w:rPr>
          <w:b/>
        </w:rPr>
        <w:t xml:space="preserve">. </w:t>
      </w:r>
      <w:r>
        <w:rPr>
          <w:b/>
        </w:rPr>
        <w:t>THIẾT BỊ DẠY HỌC VÀ HỌC LIỆU</w:t>
      </w:r>
      <w:r>
        <w:br/>
      </w:r>
      <w:r>
        <w:rPr>
          <w:b/>
        </w:rPr>
        <w:t>1</w:t>
      </w:r>
      <w:r>
        <w:rPr>
          <w:b/>
        </w:rPr>
        <w:t>. Giáo viên (GV)</w:t>
      </w:r>
      <w:r>
        <w:br/>
      </w:r>
      <w:r>
        <w:rPr>
          <w:b/>
        </w:rPr>
        <w:t xml:space="preserve">- </w:t>
      </w:r>
      <w:r>
        <w:t>Làm các slide trình chiếu.</w:t>
      </w:r>
      <w:r>
        <w:br/>
      </w:r>
      <w:r>
        <w:rPr>
          <w:b/>
        </w:rPr>
        <w:t>-</w:t>
      </w:r>
      <w:r>
        <w:t xml:space="preserve"> Phiếu học tập, </w:t>
      </w:r>
      <w:r>
        <w:t xml:space="preserve">phiếu giao </w:t>
      </w:r>
      <w:r>
        <w:t xml:space="preserve">nhiệm vụ </w:t>
      </w:r>
      <w:r>
        <w:t xml:space="preserve">học tập </w:t>
      </w:r>
      <w:r>
        <w:t>cho các nhóm.</w:t>
      </w:r>
      <w:r>
        <w:br/>
      </w:r>
      <w:r>
        <w:rPr>
          <w:b/>
        </w:rPr>
        <w:t>2. Học sinh (HS)</w:t>
      </w:r>
      <w:r>
        <w:br/>
      </w:r>
      <w:r>
        <w:rPr>
          <w:b/>
        </w:rPr>
        <w:t xml:space="preserve">- </w:t>
      </w:r>
      <w:r>
        <w:t>Chuẩn bị theo các yêu cầu của GV.</w:t>
      </w:r>
      <w:r>
        <w:br/>
      </w:r>
      <w:r>
        <w:rPr>
          <w:b/>
        </w:rPr>
        <w:t xml:space="preserve">- </w:t>
      </w:r>
      <w:r>
        <w:t>Giấy A0 hoặc bảng hoạt động nhóm.</w:t>
      </w:r>
      <w:r>
        <w:br/>
      </w:r>
      <w:r>
        <w:rPr>
          <w:b/>
        </w:rPr>
        <w:t xml:space="preserve">- </w:t>
      </w:r>
      <w:r>
        <w:t>Bút mực viết bảng.</w:t>
      </w:r>
      <w:r>
        <w:br/>
      </w:r>
      <w:r>
        <w:rPr>
          <w:b/>
        </w:rPr>
        <w:t>C.</w:t>
      </w:r>
      <w:r>
        <w:rPr>
          <w:b/>
        </w:rPr>
        <w:t xml:space="preserve"> TIẾN TRÌNH DẠY HỌC</w:t>
      </w:r>
      <w:r>
        <w:br/>
      </w:r>
      <w:r>
        <w:rPr>
          <w:b/>
        </w:rPr>
        <w:t>I. HOẠT ĐỘNG</w:t>
      </w:r>
      <w:r>
        <w:rPr>
          <w:b/>
        </w:rPr>
        <w:t xml:space="preserve"> KHỞI ĐỘNG</w:t>
      </w:r>
      <w:r>
        <w:t xml:space="preserve"> </w:t>
      </w:r>
      <w:r>
        <w:rPr>
          <w:b/>
        </w:rPr>
        <w:t xml:space="preserve">(khoảng 5 </w:t>
      </w:r>
      <w:r>
        <w:rPr>
          <w:b/>
        </w:rPr>
        <w:t>phút</w:t>
      </w:r>
      <w:r>
        <w:rPr>
          <w:b/>
        </w:rPr>
        <w:t>)</w:t>
      </w:r>
      <w:r>
        <w:br/>
      </w:r>
      <w:r>
        <w:rPr>
          <w:b/>
        </w:rPr>
        <w:t>a. Mục tiêu:</w:t>
      </w:r>
      <w:r>
        <w:t xml:space="preserve"> </w:t>
      </w:r>
      <w:r>
        <w:t>Huy động kiến thức đã học và tạo nhu cầu tìm hiểu kiến thức mới.</w:t>
      </w:r>
      <w:r>
        <w:br/>
      </w:r>
      <w:r>
        <w:rPr>
          <w:b/>
        </w:rPr>
        <w:t xml:space="preserve">b. Nôi dung: </w:t>
      </w:r>
      <w:r>
        <w:t>Xây dựng sơ đồ tư duy hệ thống hoá kiến thức chương 2.</w:t>
      </w:r>
      <w:r>
        <w:br/>
      </w:r>
      <w:r>
        <w:rPr>
          <w:b/>
        </w:rPr>
        <w:t>c. Sản phẩm:</w:t>
      </w:r>
      <w:r>
        <w:t xml:space="preserve"> Sơ đồ tư duy hệ thống hoá kiến thức chương 2 của từng cá nhân.</w:t>
      </w:r>
      <w:r>
        <w:br/>
      </w:r>
      <w:r>
        <w:rPr>
          <w:b/>
        </w:rPr>
        <w:t>d. Tổ chức thực hiện</w:t>
      </w:r>
      <w:r>
        <w:br/>
      </w:r>
      <w:r>
        <w:rPr>
          <w:b/>
        </w:rPr>
        <w:t>Chuyển g</w:t>
      </w:r>
      <w:r>
        <w:rPr>
          <w:b/>
        </w:rPr>
        <w:t>iao nhiệm vụ học tập</w:t>
      </w:r>
      <w:r>
        <w:br/>
      </w:r>
      <w:r>
        <w:t xml:space="preserve">GV đã giao nhiệm vụ về nhà: Sử dụng kỹ thuật sơ đồ tư duy để tổng kết những kiến thức cơ bản của chương 2 </w:t>
      </w:r>
      <w:r>
        <w:t>của từng cá nhân.</w:t>
      </w:r>
      <w:r>
        <w:br/>
      </w:r>
      <w:r>
        <w:t xml:space="preserve">GV cho 2 HS cùng bàn để kiểm tra chéo </w:t>
      </w:r>
      <w:r>
        <w:t>sơ đồ tư duy.</w:t>
      </w:r>
      <w:r>
        <w:br/>
      </w:r>
      <w:r>
        <w:rPr>
          <w:b/>
        </w:rPr>
        <w:t>Thực hiện nhiệm vụ:</w:t>
      </w:r>
      <w:r>
        <w:br/>
      </w:r>
      <w:r>
        <w:t>HS hoàn thành cá nhân sơ đồ tư duy để tổng kết kiến thức của chương 2</w:t>
      </w:r>
      <w:r>
        <w:br/>
      </w:r>
      <w:r>
        <w:rPr>
          <w:b/>
        </w:rPr>
        <w:t xml:space="preserve">- GV dẫn dắt </w:t>
      </w:r>
      <w:r>
        <w:t>vào bài mới.</w:t>
      </w:r>
      <w:r>
        <w:br/>
      </w:r>
      <w:r>
        <w:rPr>
          <w:b/>
        </w:rPr>
        <w:t>II. H</w:t>
      </w:r>
      <w:r>
        <w:rPr>
          <w:b/>
        </w:rPr>
        <w:t>OẠT ĐỘNG H</w:t>
      </w:r>
      <w:r>
        <w:rPr>
          <w:b/>
        </w:rPr>
        <w:t>ÌNH THÀNH KIẾN THỨC</w:t>
      </w:r>
      <w:r>
        <w:br/>
      </w:r>
      <w:r>
        <w:rPr>
          <w:b/>
        </w:rPr>
        <w:t xml:space="preserve">Hoạt động </w:t>
      </w:r>
      <w:r>
        <w:rPr>
          <w:b/>
        </w:rPr>
        <w:t xml:space="preserve">1: </w:t>
      </w:r>
      <w:r>
        <w:rPr>
          <w:b/>
        </w:rPr>
        <w:t>HỆ THỐNG HOÁ KIẾN THỨC</w:t>
      </w:r>
      <w:r>
        <w:br/>
      </w:r>
      <w:r>
        <w:rPr>
          <w:b/>
        </w:rPr>
        <w:t xml:space="preserve">a. </w:t>
      </w:r>
      <w:r>
        <w:rPr>
          <w:b/>
        </w:rPr>
        <w:t xml:space="preserve">Mục tiêu </w:t>
      </w:r>
      <w:r>
        <w:br/>
      </w:r>
      <w:r>
        <w:t xml:space="preserve">- </w:t>
      </w:r>
      <w:r>
        <w:t xml:space="preserve">Củng cố cho HS kiến thức về </w:t>
      </w:r>
      <w:r>
        <w:t>nitrogen</w:t>
      </w:r>
      <w:r>
        <w:t>, ammonia – muối ammonium, sulfur – sulfur dioxide, sulfuric acid – muối sulfate thông qua việc lập sơ đồ tư duy</w:t>
      </w:r>
      <w:r>
        <w:t>.</w:t>
      </w:r>
      <w:r>
        <w:br/>
      </w:r>
      <w:r>
        <w:rPr>
          <w:b/>
        </w:rPr>
        <w:t>b. Nội dung:</w:t>
      </w:r>
      <w:r>
        <w:t xml:space="preserve"> </w:t>
      </w:r>
      <w:r>
        <w:t>Lập sơ đồ hệ thống hoá kiến thức chương 2.</w:t>
      </w:r>
      <w:r>
        <w:br/>
      </w:r>
      <w:r>
        <w:rPr>
          <w:b/>
        </w:rPr>
        <w:t>c. Sản phẩm</w:t>
      </w:r>
      <w:r>
        <w:rPr>
          <w:b/>
        </w:rPr>
        <w:t xml:space="preserve">: </w:t>
      </w:r>
      <w:r>
        <w:t>Sơ đồ tư duy của nhóm HS</w:t>
      </w:r>
      <w:r>
        <w:t>.</w:t>
      </w:r>
      <w:r>
        <w:br/>
      </w:r>
      <w:r>
        <w:rPr>
          <w:b/>
        </w:rPr>
        <w:t>d. Tổ chức thực hiện</w:t>
      </w:r>
      <w:r>
        <w:br/>
      </w:r>
      <w:r>
        <w:rPr>
          <w:b/>
        </w:rPr>
        <w:t>*Bước 1: Chuyển giao nhiệm vụ học tập</w:t>
      </w:r>
      <w:r>
        <w:br/>
      </w:r>
      <w:r>
        <w:t xml:space="preserve">- GV cho HS hoạt động nhóm </w:t>
      </w:r>
      <w:r>
        <w:t>(6 HS)</w:t>
      </w:r>
      <w:r>
        <w:t xml:space="preserve">, chia sẻ, thảo luận để hoàn thành sơ đồ tư duy của nhóm </w:t>
      </w:r>
      <w:r>
        <w:t>vào bảng A0 (Hoặc trình bày bằng máy tính)</w:t>
      </w:r>
      <w:r>
        <w:br/>
      </w:r>
      <w:r>
        <w:t>- Giáo viên hướng dẫn, theo dõi, hỗ trợ học sinh khi cần thiết.</w:t>
      </w:r>
      <w:r>
        <w:br/>
      </w:r>
      <w:r>
        <w:rPr>
          <w:b/>
        </w:rPr>
        <w:t>*Bước 2: Thực hiện nhiệm vụ học tập</w:t>
      </w:r>
      <w:r>
        <w:br/>
      </w:r>
      <w:r>
        <w:t xml:space="preserve">- HS thảo luận nhóm hoàn thành </w:t>
      </w:r>
      <w:r>
        <w:t>sơ đồ tư duy của nhóm.</w:t>
      </w:r>
      <w:r>
        <w:br/>
      </w:r>
      <w:r>
        <w:rPr>
          <w:b/>
        </w:rPr>
        <w:t>*Bước 3: Báo cáo, thảo luận</w:t>
      </w:r>
      <w:r>
        <w:br/>
      </w:r>
      <w:r>
        <w:t>- Các nhóm cử đại diện trình bày kết quả.</w:t>
      </w:r>
      <w:r>
        <w:br/>
      </w:r>
      <w:r>
        <w:rPr>
          <w:b/>
        </w:rPr>
        <w:t>*Bước 4: Kết luận, nhận định</w:t>
      </w:r>
      <w:r>
        <w:br/>
      </w:r>
      <w:r>
        <w:t>GV nhận xét, đánh giá và chuẩn hóa kiến thức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I. HỆ THỐNG HOÁ KIẾN THỨC</w:t>
      </w:r>
      <w:r>
        <w:br/>
      </w:r>
      <w:r>
        <w:rPr>
          <w:b/>
        </w:rPr>
        <w:t>NITROGEN</w:t>
      </w:r>
      <w:r>
        <w:br/>
      </w:r>
      <w:r>
        <w:t>Nitrogen</w:t>
      </w:r>
      <w:r>
        <w:t xml:space="preserve"> là nguyên tố phổ biến, góp phần tạo nên sự sống trên Trái Đất.</w:t>
      </w:r>
      <w:r>
        <w:br/>
      </w:r>
      <w:r>
        <w:t>Cấu hình e lớp ngoài cùng của nguyên tử: 2s</w:t>
      </w:r>
      <w:r>
        <w:rPr>
          <w:vertAlign w:val="superscript"/>
        </w:rPr>
        <w:t>2</w:t>
      </w:r>
      <w:r>
        <w:t>2p</w:t>
      </w:r>
      <w:r>
        <w:rPr>
          <w:vertAlign w:val="superscript"/>
        </w:rPr>
        <w:t>3</w:t>
      </w:r>
      <w:r>
        <w:br/>
      </w:r>
      <w:r>
        <w:t>Số oxi hoá thường gặp: -3, 0, +1, +2, +3, +4, +5.</w:t>
      </w:r>
      <w:r>
        <w:br/>
      </w:r>
      <w:r>
        <w:t>Phân tử nitrogen gồm hai nguyên tử liên kết với nhau bằng liên kết ba bền vững</w:t>
      </w:r>
      <w:r>
        <w:br/>
      </w:r>
      <w:r>
        <w:t>Đơn chất nitrogen khá trơ ở nhiệt độ thường, hoạt động hoá học mạnh hơn khi đun nóng và có xúc tác.</w:t>
      </w:r>
      <w:r>
        <w:br/>
      </w:r>
      <w:r>
        <w:t>Đơn chất nitrogen thể hiện cả tính oxi hoá và tính khử.</w:t>
      </w:r>
      <w:r>
        <w:br/>
      </w:r>
      <w:r>
        <w:rPr>
          <w:b/>
        </w:rPr>
        <w:t>AMMONIA – MUỐI AMMONIUM</w:t>
      </w:r>
      <w:r>
        <w:br/>
      </w:r>
      <w:r>
        <w:rPr>
          <w:b/>
        </w:rPr>
        <w:t>AMMONIA</w:t>
      </w:r>
      <w:r>
        <w:br/>
      </w:r>
      <w:r>
        <w:t>Phân tử ammonia có dạng chóp tam giác, phân tử còn một cặp electron không liên kết.</w:t>
      </w:r>
      <w:r>
        <w:br/>
      </w:r>
      <w:r>
        <w:t>Khí ammonia có mùi khai, dễ tan trong nước, dễ hoá lỏng; ammonia có tính base và tính khử.</w:t>
      </w:r>
      <w:r>
        <w:br/>
      </w:r>
      <w:r>
        <w:t>Ammonia được sản xuất từ nitrogen và hydrogen theo quá trình Haber-Bosch.</w:t>
      </w:r>
      <w:r>
        <w:br/>
      </w:r>
      <w:r>
        <w:rPr>
          <w:b/>
        </w:rPr>
        <w:t>MUỐI AMMONIUM</w:t>
      </w:r>
      <w:r>
        <w:br/>
      </w:r>
      <w:r>
        <w:t>Muối ammonium thường dễ tan trong nước và kém bền nhiệt.</w:t>
      </w:r>
      <w:r>
        <w:br/>
      </w:r>
      <w:r>
        <w:t>Ion ammonium được nhận biết bằng phản ứng với kiềm, sinh ra khí có mùi khai.</w:t>
      </w:r>
      <w:r>
        <w:br/>
      </w:r>
      <w:r>
        <w:rPr>
          <w:b/>
        </w:rPr>
        <w:t>SULFUR – SULFUR DIOXIDE</w:t>
      </w:r>
      <w:r>
        <w:br/>
      </w:r>
      <w:r>
        <w:rPr>
          <w:b/>
        </w:rPr>
        <w:t>SULFUR</w:t>
      </w:r>
      <w:r>
        <w:br/>
      </w:r>
      <w:r>
        <w:t>Sulfur là nguyên tố phổ biến trên Trái Đất, tồn tại ở cả dạng đơn chất và hợp chất.</w:t>
      </w:r>
      <w:r>
        <w:br/>
      </w:r>
      <w:r>
        <w:t>Cấu hình e lớp ngoài cùng của nguyên tử: 3s</w:t>
      </w:r>
      <w:r>
        <w:rPr>
          <w:vertAlign w:val="superscript"/>
        </w:rPr>
        <w:t>2</w:t>
      </w:r>
      <w:r>
        <w:t>3p</w:t>
      </w:r>
      <w:r>
        <w:rPr>
          <w:vertAlign w:val="superscript"/>
        </w:rPr>
        <w:t>4</w:t>
      </w:r>
      <w:r>
        <w:br/>
      </w:r>
      <w:r>
        <w:t>Số oxi hoá thường gặp: -2, 0, +4, +6.</w:t>
      </w:r>
      <w:r>
        <w:br/>
      </w:r>
      <w:r>
        <w:t>Phân tử dạng mạch vòng gồm 8 nguyên tử liên kết với nhau (S</w:t>
      </w:r>
      <w:r>
        <w:rPr>
          <w:vertAlign w:val="subscript"/>
        </w:rPr>
        <w:t>8</w:t>
      </w:r>
      <w:r>
        <w:t>) và tương đối bền.</w:t>
      </w:r>
      <w:r>
        <w:br/>
      </w:r>
      <w:r>
        <w:t>Đơn chất sulfur thể hiện cả tính oxi hoá và tính khử.</w:t>
      </w:r>
      <w:r>
        <w:br/>
      </w:r>
      <w:r>
        <w:rPr>
          <w:b/>
        </w:rPr>
        <w:t>SULFUR DIOXIDE</w:t>
      </w:r>
      <w:r>
        <w:br/>
      </w:r>
      <w:r>
        <w:t>Sulfur dioxide phát thải ra môi trường từ quá trình đốt cháy nhiên liệu (than đá, dầu mỏ), đốt cháy sulfur và khoáng vật sulfide</w:t>
      </w:r>
      <w:r>
        <w:br/>
      </w:r>
      <w:r>
        <w:t>Sulfur dioxide có tính chất của oxide, có tính oxi hoá và tính khử.</w:t>
      </w:r>
      <w:r>
        <w:br/>
      </w:r>
      <w:r>
        <w:rPr>
          <w:b/>
        </w:rPr>
        <w:t>SULFURIC ACID – MUỐI SULFATE</w:t>
      </w:r>
      <w:r>
        <w:br/>
      </w:r>
      <w:r>
        <w:rPr>
          <w:b/>
        </w:rPr>
        <w:t>SULFURIC ACID</w:t>
      </w:r>
      <w:r>
        <w:br/>
      </w:r>
      <w:r>
        <w:t>Dung dịch sulfuric acid loãng có đầy đủ tính chất của một acid mạnh.</w:t>
      </w:r>
      <w:r>
        <w:br/>
      </w:r>
      <w:r>
        <w:t>Dung dịch sulfur acid đặc có tính háo nước, có khả năng gây bỏng, có tính acid mạnh và tính oxi hoá mạnh.</w:t>
      </w:r>
      <w:r>
        <w:br/>
      </w:r>
      <w:r>
        <w:t>Bảo quản, sử dụng sulfur acid đặc phải tuân theo quy tắc đảm bảo an toàn, phòng chống cháy, nổ.</w:t>
      </w:r>
      <w:r>
        <w:br/>
      </w:r>
      <w:r>
        <w:t>Sulfur acid được sản xuất từ các nguyên liệu chính: sulfur, quặng pyrite.</w:t>
      </w:r>
      <w:r>
        <w:br/>
      </w:r>
      <w:r>
        <w:rPr>
          <w:b/>
        </w:rPr>
        <w:t>MUỐI SULFATE</w:t>
      </w:r>
      <w:r>
        <w:br/>
      </w:r>
      <w:r>
        <w:t>Các muối sulfate có nhiều ứng dụng thực tiễn: ammonium sulfate, barium sulfate, calcium sulfate, magnesium sulfate,…</w:t>
      </w:r>
      <w:r>
        <w:br/>
      </w:r>
      <w:r>
        <w:t>Ion sulfate trong dung dịch được nhận biết bằng ion Ba</w:t>
      </w:r>
      <w:r>
        <w:rPr>
          <w:vertAlign w:val="superscript"/>
        </w:rPr>
        <w:t>2+</w:t>
      </w:r>
      <w:r>
        <w:t>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- Đánh giá kết quả của hoạt động</w:t>
      </w:r>
      <w:r>
        <w:br/>
      </w:r>
      <w:r>
        <w:t>+ Thông qua quan sát: GV chú ý quan sát khi các nhóm thảo luận, kịp thời phát hiện những khó khăn, vướng mắc của HS và có giải pháp hỗ trợ hợp lí.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7 trang, trên đây là tóm tắt 2 trang đầu của Giáo án Hóa học 11 Bài 9 Kết nối tri thức. </w:t>
      </w:r>
      <w:r>
        <w:br/>
      </w:r>
      <w:r>
        <w:rPr>
          <w:b/>
        </w:rPr>
        <w:t>Để mua Giáo án Hóa học 11 Cánh diều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Hóa 11 sách Kết nối tri thức hay, chi tiết khác:</w:t>
      </w:r>
      <w:r>
        <w:br/>
      </w:r>
      <w:r>
        <w:t>Bài 10: Hợp chất hữu cơ và hoá học hữu cơ</w:t>
      </w:r>
      <w:r>
        <w:br/>
      </w:r>
      <w:r>
        <w:t>Bài 11: Phương pháp tách biệt và tinh chế hợp chất hữu cơ</w:t>
      </w:r>
      <w:r>
        <w:br/>
      </w:r>
      <w:r>
        <w:t>Bài 12: Công thức phân tử hợp chất hữu cơ</w:t>
      </w:r>
      <w:r>
        <w:br/>
      </w:r>
      <w:r>
        <w:t>Bài 13: Cấu tạo hoá học hợp chất hữu cơ</w:t>
      </w:r>
      <w:r>
        <w:br/>
      </w:r>
      <w:r>
        <w:t>Bài 14: Ôn tập chương 3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