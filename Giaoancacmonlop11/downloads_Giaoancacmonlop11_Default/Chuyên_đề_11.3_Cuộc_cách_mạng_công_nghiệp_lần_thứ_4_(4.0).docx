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11.3: Cuộc cách mạng công nghiệp lần thứ 4 (4.0)</w:t>
      </w:r>
    </w:p>
    <w:p>
      <w:r>
        <w:rPr>
          <w:i/>
        </w:rPr>
        <w:t>Chỉ từ 200k mua trọn bộ Giáo án Chuyên đề Địa lí 11 Cánh diều bản word trình bày đẹp mắt: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CHUYÊN ĐỀ 11.3. CUỘC CÁCH MẠNG CÔNG NGHIỆP LẦN THỨ TƯ (4.0)</w:t>
      </w:r>
      <w:r>
        <w:br/>
      </w:r>
      <w:r>
        <w:rPr>
          <w:b/>
        </w:rPr>
        <w:t xml:space="preserve">I. MỤC TIÊU </w:t>
      </w:r>
      <w:r>
        <w:br/>
      </w:r>
      <w:r>
        <w:rPr>
          <w:b/>
        </w:rPr>
        <w:t>1. Năng lực:</w:t>
      </w:r>
      <w:r>
        <w:br/>
      </w:r>
      <w:r>
        <w:rPr>
          <w:b/>
        </w:rPr>
        <w:t>- Năng lực địa lí:</w:t>
      </w:r>
      <w:r>
        <w:br/>
      </w:r>
      <w:r>
        <w:t xml:space="preserve">+ Năng lực nhận thức khoa học địa lí: </w:t>
      </w:r>
      <w:r>
        <w:t>Trình bày được quan niệm về cuộc cách mạng công nghiệp 4.0; so sánh được đặc điểm và nội dung của cuộc cách mạng công nghiệp 4.0 với các cuộc cách mạng công nghiệp trước; Tác động đến phát triển kinh tế - xã hội thế giới.</w:t>
      </w:r>
      <w:r>
        <w:br/>
      </w:r>
      <w:r>
        <w:t>+ Năng lực tìm hiểu địa lí:</w:t>
      </w:r>
      <w:r>
        <w:t>Phân tích được các tác động chủ yếu của cuộc cách mạng công nghiệp 4.0 đến phát triển kinh tế - xã hội trên toàn thế giới.</w:t>
      </w:r>
      <w:r>
        <w:br/>
      </w:r>
      <w:r>
        <w:t xml:space="preserve">+ Năng lực vận dụng kiến thức, kĩ năng địa lí: </w:t>
      </w:r>
      <w:r>
        <w:t>Vận dụng được hiểu biết về cuộc cách mạng công nghiệp 4.0 vào việc định hướng nghề nghiệp và liên hệ với việc học tập.</w:t>
      </w:r>
      <w:r>
        <w:br/>
      </w:r>
      <w:r>
        <w:rPr>
          <w:b/>
        </w:rPr>
        <w:t>- Năng lực chung:</w:t>
      </w:r>
      <w:r>
        <w:br/>
      </w:r>
      <w:r>
        <w:t xml:space="preserve">+ Tự chủ và tự học: thông qua các hoạt động học tập như thu thập thông tin và trình bày báo cáo địa lí; vận dụng kiến thức để giải quyết các vấn đề thực tế. </w:t>
      </w:r>
      <w:r>
        <w:br/>
      </w:r>
      <w:r>
        <w:t>+ Giao tiếp và hợp tác: thông qua thông qua các hoạt động nhóm.</w:t>
      </w:r>
      <w:r>
        <w:br/>
      </w:r>
      <w:r>
        <w:t>+ Giải quyết vấn đề và sáng tạo: thông qua các hoạt động phát hiện, giải quyết vấn đề thực tiễn liên quan đến khí hậu.</w:t>
      </w:r>
      <w:r>
        <w:br/>
      </w:r>
      <w:r>
        <w:rPr>
          <w:b/>
        </w:rPr>
        <w:t xml:space="preserve">2. Phẩm chất </w:t>
      </w:r>
      <w:r>
        <w:br/>
      </w:r>
      <w:r>
        <w:t xml:space="preserve">- Chăm chỉ: tích cực tìm thông tin và hứng thú với việc học, nghiên cứu các </w:t>
      </w:r>
      <w:r>
        <w:t>hình vẽ, bản đồ, lược đồ .</w:t>
      </w:r>
      <w:r>
        <w:br/>
      </w:r>
      <w:r>
        <w:t>- Trách nhiệm: hoàn thành tốt các nhiệm vụ học tập bản thân được phân công khi làm việc nhóm, làm bài tập luyện tập, vận dụng.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1. </w:t>
      </w:r>
      <w:r>
        <w:rPr>
          <w:b/>
        </w:rPr>
        <w:t>Giáo viên</w:t>
      </w:r>
      <w:r>
        <w:br/>
      </w:r>
      <w:r>
        <w:t>- Các phiếu học tập.</w:t>
      </w:r>
      <w:r>
        <w:br/>
      </w:r>
      <w:r>
        <w:t xml:space="preserve">- Bộ câu hỏi </w:t>
      </w:r>
      <w:r>
        <w:br/>
      </w:r>
      <w:r>
        <w:t>- Hình ảnh, video liên quan đến các Cuộc CMCN</w:t>
      </w:r>
      <w:r>
        <w:br/>
      </w:r>
      <w:r>
        <w:t>- Tivi, phần mềm Azota.</w:t>
      </w:r>
      <w:r>
        <w:br/>
      </w:r>
      <w:r>
        <w:rPr>
          <w:b/>
        </w:rPr>
        <w:t xml:space="preserve">2. </w:t>
      </w:r>
      <w:r>
        <w:rPr>
          <w:b/>
        </w:rPr>
        <w:t>Học sinh</w:t>
      </w:r>
      <w:r>
        <w:br/>
      </w:r>
      <w:r>
        <w:t>- Giấy note làm bài tập trên lớp.</w:t>
      </w:r>
      <w:r>
        <w:br/>
      </w:r>
      <w:r>
        <w:t>- Bút màu, giấy A4, A0.</w:t>
      </w:r>
      <w:r>
        <w:br/>
      </w:r>
      <w:r>
        <w:rPr>
          <w:b/>
        </w:rPr>
        <w:t xml:space="preserve">III. TIẾN TRÌNH DẠY HỌC </w:t>
      </w:r>
      <w:r>
        <w:br/>
      </w:r>
      <w:r>
        <w:rPr>
          <w:b/>
        </w:rPr>
        <w:t xml:space="preserve">1. Hoạt động 1: Khởi động </w:t>
      </w:r>
      <w:r>
        <w:rPr>
          <w:b/>
        </w:rPr>
        <w:t>- 5 phút</w:t>
      </w:r>
      <w:r>
        <w:br/>
      </w:r>
      <w:r>
        <w:rPr>
          <w:b/>
        </w:rPr>
        <w:t>1. Hoạt động 1:</w:t>
      </w:r>
      <w:r>
        <w:rPr>
          <w:b/>
        </w:rPr>
        <w:t>HOẠT ĐỘNG MỞ ĐẦU (KHỞI ĐỘNG)</w:t>
      </w:r>
      <w:r>
        <w:br/>
      </w:r>
      <w:r>
        <w:rPr>
          <w:b/>
        </w:rPr>
        <w:t>a) Mục tiêu</w:t>
      </w:r>
      <w:r>
        <w:t xml:space="preserve">: </w:t>
      </w:r>
      <w:r>
        <w:t>Tạo hứng thú cho HS, liên hệ vào bài mới.</w:t>
      </w:r>
      <w:r>
        <w:br/>
      </w:r>
      <w:r>
        <w:rPr>
          <w:b/>
        </w:rPr>
        <w:t>b) Nội dung</w:t>
      </w:r>
      <w:r>
        <w:t xml:space="preserve">: HS quan sát </w:t>
      </w:r>
      <w:r>
        <w:t>ti vi</w:t>
      </w:r>
      <w:r>
        <w:t>, sử dụng SGK.</w:t>
      </w:r>
      <w:r>
        <w:br/>
      </w:r>
      <w:r>
        <w:rPr>
          <w:b/>
        </w:rPr>
        <w:t>c) Sản phẩm</w:t>
      </w:r>
      <w:r>
        <w:t>: HS nhớ lại kiến thức đã được học và vận dụng kiến thức của bản thân trả lời câu hỏi GV đưa ra.</w:t>
      </w:r>
      <w:r>
        <w:br/>
      </w:r>
      <w:r>
        <w:rPr>
          <w:b/>
        </w:rPr>
        <w:t xml:space="preserve">d) Tổ chức thực hiện: </w:t>
      </w:r>
      <w:r>
        <w:br/>
      </w:r>
      <w:r>
        <w:t xml:space="preserve"> </w:t>
      </w:r>
      <w:r>
        <w:t xml:space="preserve">- Bước 1: Chuyển giao nhiệm vụ: GVchiếu video về </w:t>
      </w:r>
      <w:r>
        <w:t>cuộc Cách mạng 4.0 ghi vào giấy các đặc điểm của CM 4.0</w:t>
      </w:r>
      <w:r>
        <w:t>https://www.youtube.com/watch?v=ExTGYOLAmJM</w:t>
      </w:r>
      <w:r>
        <w:br/>
      </w:r>
      <w:r>
        <w:t xml:space="preserve"> </w:t>
      </w:r>
      <w:r>
        <w:t>- Bước 2: Thực hiện nhiệm vụ: HS thực hiện nhiệm vụ trong thời gian 03 phút.</w:t>
      </w:r>
      <w:r>
        <w:br/>
      </w:r>
      <w:r>
        <w:t xml:space="preserve"> </w:t>
      </w:r>
      <w:r>
        <w:t>- Bước 3: Báo cáo, thảo luận: GV gọi một số HS trả lời, HS khác nhận xét, bổ sung.</w:t>
      </w:r>
      <w:r>
        <w:br/>
      </w:r>
      <w:r>
        <w:t xml:space="preserve"> </w:t>
      </w:r>
      <w:r>
        <w:t>- Bước 4: Kết luận, nhận định: GV đánh giá kết quả của HS, trên cơ sở đó dẫn dắt HS vào bài học mới.</w:t>
      </w:r>
      <w:r>
        <w:br/>
      </w:r>
      <w:r>
        <w:rPr>
          <w:b/>
        </w:rPr>
        <w:t xml:space="preserve">2. Hoạt động 2: Hình thành kiến thức mới </w:t>
      </w:r>
      <w:r>
        <w:br/>
      </w:r>
      <w:r>
        <w:rPr>
          <w:b/>
        </w:rPr>
        <w:t>Hoạt động 2.1 TÌM HIỂU VỀ NỘI DUNG CHỦ YẾU</w:t>
      </w:r>
      <w:r>
        <w:br/>
      </w:r>
      <w:r>
        <w:rPr>
          <w:b/>
        </w:rPr>
        <w:t xml:space="preserve">a. Mục tiêu: </w:t>
      </w:r>
      <w:r>
        <w:br/>
      </w:r>
      <w:r>
        <w:t xml:space="preserve">- Trình bày được </w:t>
      </w:r>
      <w:r>
        <w:t>quan niệm về Cuộc cách mạng CN 4.0</w:t>
      </w:r>
      <w:r>
        <w:br/>
      </w:r>
      <w:r>
        <w:t>- So sánh được đặc trưng của các cuộc CMCN</w:t>
      </w:r>
      <w:r>
        <w:br/>
      </w:r>
      <w:r>
        <w:rPr>
          <w:b/>
        </w:rPr>
        <w:t xml:space="preserve">b. Nội dung: </w:t>
      </w:r>
      <w:r>
        <w:t>HS hoạt động theo nhóm để t</w:t>
      </w:r>
      <w:r>
        <w:t>ìm hiểu về Cuộc cách mạng CN 4.0 và đặc điểm, nội dung của các cuộc CMCN</w:t>
      </w:r>
      <w:r>
        <w:br/>
      </w:r>
      <w:r>
        <w:rPr>
          <w:b/>
        </w:rPr>
        <w:t xml:space="preserve">c. Sản phẩm: </w:t>
      </w:r>
      <w:r>
        <w:t>Báo cáo của nhóm về các nội dung chủ yếu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 xml:space="preserve">- Chuyển giao nhiệm vụ: </w:t>
      </w:r>
      <w:r>
        <w:t>hoàn thiện báo cáo về các nội dung chủ yếu</w:t>
      </w:r>
      <w:r>
        <w:br/>
      </w:r>
      <w:r>
        <w:rPr>
          <w:b/>
        </w:rPr>
        <w:t xml:space="preserve">- Thực hiện nhiệm vụ: </w:t>
      </w:r>
      <w:r>
        <w:t>HSthực hiện nhiệm vụ được phân công ở nhà</w:t>
      </w:r>
      <w:r>
        <w:br/>
      </w:r>
      <w:r>
        <w:rPr>
          <w:b/>
        </w:rPr>
        <w:t>- Báo cáo, thảo luận:</w:t>
      </w:r>
      <w:r>
        <w:br/>
      </w:r>
      <w:r>
        <w:t>+ GV yêu cầu HS cử đại diện 1 đến 2 nhóm báo cáo sản phẩm.</w:t>
      </w:r>
      <w:r>
        <w:br/>
      </w:r>
      <w:r>
        <w:t>+ Các nhóm khác nhận xét, bổ sung.</w:t>
      </w:r>
      <w:r>
        <w:br/>
      </w:r>
      <w:r>
        <w:rPr>
          <w:b/>
        </w:rPr>
        <w:t xml:space="preserve">- Kết luận: </w:t>
      </w:r>
      <w:r>
        <w:br/>
      </w:r>
      <w:r>
        <w:t>+ GV chuẩn kiến thức.</w:t>
      </w:r>
      <w:r>
        <w:br/>
      </w:r>
      <w:r>
        <w:t>+Các nhóm và GV đánh giá sản phẩm báo cáo theo bảng Rubic.</w:t>
      </w:r>
      <w:r>
        <w:br/>
      </w:r>
      <w:r>
        <w:t>GV mở rộng và giới thiệu, hướng dẫn HS tìm hiểu thêm các cuộc CMCN</w:t>
      </w:r>
      <w:r>
        <w:br/>
      </w:r>
      <w:r>
        <w:rPr>
          <w:b/>
        </w:rPr>
        <w:t>Hoạt động 2.2. TÌM HIỂU VỀ TÁC ĐỘNG CỦA CÁCH MẠNG CN 4.0</w:t>
      </w:r>
      <w:r>
        <w:br/>
      </w:r>
      <w:r>
        <w:rPr>
          <w:b/>
        </w:rPr>
        <w:t xml:space="preserve">a. Mục tiêu: </w:t>
      </w:r>
      <w:r>
        <w:t>Trình bày được tác động của CMCN 4.0 đến KT - XH</w:t>
      </w:r>
      <w:r>
        <w:br/>
      </w:r>
      <w:r>
        <w:rPr>
          <w:b/>
        </w:rPr>
        <w:t xml:space="preserve">b. Nội dung: </w:t>
      </w:r>
      <w:r>
        <w:t>HS hoạt động theo nhóm để t</w:t>
      </w:r>
      <w:r>
        <w:t>ìm hiểu về tác động Kinh tế và xã hội của Cuộc CM CN 4.0</w:t>
      </w:r>
      <w:r>
        <w:br/>
      </w:r>
      <w:r>
        <w:rPr>
          <w:b/>
        </w:rPr>
        <w:t xml:space="preserve">c. Sản phẩm: </w:t>
      </w:r>
      <w:r>
        <w:t>Sơ đồ tư duy về tác động của CMCN 4.0 về đối với Kinh tế và xã hội của các nhóm.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>- Chuyển giao nhiệm vụ:</w:t>
      </w:r>
      <w:r>
        <w:br/>
      </w:r>
      <w:r>
        <w:t>GV chia lớp thành 6 nhóm, yêu cầu các nhóm cử nhóm trưởng, thư kí.</w:t>
      </w:r>
      <w:r>
        <w:br/>
      </w:r>
      <w:r>
        <w:rPr>
          <w:b/>
        </w:rPr>
        <w:t xml:space="preserve">+ Nhóm 1,2,3: </w:t>
      </w:r>
      <w:r>
        <w:t>Tìm hiểu về tác động của CMCN 4.0 đến Kinh tế - Hoàn thành PHT 1 và sơ đồ tư duy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Tác động đến Kinh tế</w:t>
      </w:r>
      <w:r>
        <w:br/>
      </w:r>
      <w:r>
        <w:br/>
      </w:r>
      <w:r>
        <w:br/>
      </w:r>
      <w:r>
        <w:rPr>
          <w:b/>
        </w:rPr>
        <w:t>Tích cực</w:t>
      </w:r>
      <w:r>
        <w:br/>
      </w:r>
      <w:r>
        <w:br/>
      </w:r>
      <w:r>
        <w:br/>
      </w:r>
      <w:r>
        <w:rPr>
          <w:b/>
        </w:rPr>
        <w:t>Tiêu cực</w:t>
      </w:r>
      <w:r>
        <w:br/>
      </w:r>
      <w:r>
        <w:br/>
      </w:r>
      <w:r>
        <w:br/>
      </w:r>
      <w:r>
        <w:rPr>
          <w:b/>
        </w:rPr>
        <w:t>Ví dụ</w:t>
      </w:r>
      <w:r>
        <w:br/>
      </w:r>
      <w:r>
        <w:br/>
      </w:r>
      <w:r>
        <w:br/>
      </w:r>
      <w:r>
        <w:br/>
      </w:r>
      <w:r>
        <w:br/>
      </w:r>
      <w:r>
        <w:t>Thúc đẩy chuyển dịch sang nền kinh tế tri thức và thay đổi mô hình tăng trưởng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Thúc đẩy chuyển dịch cơ cấu kinh tế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Thay đổi phương thức sản xuất theo hướng sản xuất thông minh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Nhiều sản phẩm dịch vụ mới ra đời và theo hướng cá nhân hóa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Nhiều mô hình kinh tế mới ra đời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 xml:space="preserve">+ Nhóm 4,5,6: </w:t>
      </w:r>
      <w:r>
        <w:t>Tìm hiểu về tác động của CMCN 4.0 đến Xã hội - Hoàn thành PHT 2 và sơ đồ tư duy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Tác động đến Xã hội</w:t>
      </w:r>
      <w:r>
        <w:br/>
      </w:r>
      <w:r>
        <w:br/>
      </w:r>
      <w:r>
        <w:br/>
      </w:r>
      <w:r>
        <w:rPr>
          <w:b/>
        </w:rPr>
        <w:t>Tích cực</w:t>
      </w:r>
      <w:r>
        <w:br/>
      </w:r>
      <w:r>
        <w:br/>
      </w:r>
      <w:r>
        <w:br/>
      </w:r>
      <w:r>
        <w:rPr>
          <w:b/>
        </w:rPr>
        <w:t>Tiêu cực</w:t>
      </w:r>
      <w:r>
        <w:br/>
      </w:r>
      <w:r>
        <w:br/>
      </w:r>
      <w:r>
        <w:br/>
      </w:r>
      <w:r>
        <w:rPr>
          <w:b/>
        </w:rPr>
        <w:t>Ví dụ</w:t>
      </w:r>
      <w:r>
        <w:br/>
      </w:r>
      <w:r>
        <w:br/>
      </w:r>
      <w:r>
        <w:br/>
      </w:r>
      <w:r>
        <w:br/>
      </w:r>
      <w:r>
        <w:br/>
      </w:r>
      <w:r>
        <w:t>Giảm lao động tại một số ngành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Thay đổi nội dung và kĩ năng lao động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Gia tăng chênh lệch về thu nhập giữa các bộ phân dân cư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Gia tăng số lượng việc làm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 xml:space="preserve">- Thực hiện nhiệm vụ: HS </w:t>
      </w:r>
      <w:r>
        <w:t>thực hiện nhiệm vụ được phân công</w:t>
      </w:r>
      <w:r>
        <w:br/>
      </w:r>
      <w:r>
        <w:rPr>
          <w:b/>
        </w:rPr>
        <w:t>- Báo cáo, thảo luận:</w:t>
      </w:r>
      <w:r>
        <w:br/>
      </w:r>
      <w:r>
        <w:t>+ GV yêu cầu HS treo sản phẩm lên tường và cử đại diện 1 đến 2 nhóm báo cáo sản phẩm.</w:t>
      </w:r>
      <w:r>
        <w:br/>
      </w:r>
      <w:r>
        <w:t>+ Các nhóm khác nhận xét, bổ sung.</w:t>
      </w:r>
      <w:r>
        <w:br/>
      </w:r>
      <w:r>
        <w:rPr>
          <w:b/>
        </w:rPr>
        <w:t xml:space="preserve">- Kết luận: </w:t>
      </w:r>
      <w:r>
        <w:br/>
      </w:r>
      <w:r>
        <w:t>+ GV chuẩn kiến thức.</w:t>
      </w:r>
      <w:r>
        <w:br/>
      </w:r>
      <w:r>
        <w:t>+Các nhóm và GV đánh giá sản phẩm báo cáo theo bảng Rubic.</w:t>
      </w:r>
      <w:r>
        <w:br/>
      </w:r>
      <w:r>
        <w:t>GV mở rộng và giới thiệu, hướng dẫn HS tìm hiểu thêm các loại gió còn lại.</w:t>
      </w:r>
      <w:r>
        <w:br/>
      </w:r>
      <w:r>
        <w:rPr>
          <w:b/>
        </w:rPr>
        <w:t>Hoạt động 2.3 TÌM HIỂU VỀ MỘT SỐ XU HƯỚNG CHÍNH CỦA CUỘC CÁCH MẠNG CÔNG NGHIỆP 4.0</w:t>
      </w:r>
      <w:r>
        <w:br/>
      </w:r>
      <w:r>
        <w:rPr>
          <w:b/>
        </w:rPr>
        <w:t xml:space="preserve">a. Mục tiêu: </w:t>
      </w:r>
      <w:r>
        <w:t>Trình bày được một số xu hướng chính của cuộc CMCN 4.0</w:t>
      </w:r>
      <w:r>
        <w:br/>
      </w:r>
      <w:r>
        <w:rPr>
          <w:b/>
        </w:rPr>
        <w:t xml:space="preserve">b. Nội dung: </w:t>
      </w:r>
      <w:r>
        <w:t>HS hoạt động theo nhóm về xu hướng chính của cuộc CMCN 4.0</w:t>
      </w:r>
      <w:r>
        <w:br/>
      </w:r>
      <w:r>
        <w:rPr>
          <w:b/>
        </w:rPr>
        <w:t xml:space="preserve">c. Sản phẩm: </w:t>
      </w:r>
      <w:r>
        <w:t>Sơ đồ tư duy về 1 số loại gió của các nhóm.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 xml:space="preserve">- Chuyển giao nhiệm vụ: </w:t>
      </w:r>
      <w:r>
        <w:br/>
      </w:r>
      <w:r>
        <w:rPr>
          <w:b/>
        </w:rPr>
        <w:t xml:space="preserve">+ </w:t>
      </w:r>
      <w:r>
        <w:t>Nhiệm vụ 1: Tìm hiểu xu hướng phát triển cuộc CMCN 4.0</w:t>
      </w:r>
      <w:r>
        <w:br/>
      </w:r>
      <w:r>
        <w:t xml:space="preserve">+ Nhiệm vụ 2: Thu thập thông tin và trình bày về cơ hội việc làm của một ngành nghề mà em quan tâm nhất </w:t>
      </w:r>
      <w:r>
        <w:br/>
      </w:r>
      <w:r>
        <w:rPr>
          <w:b/>
        </w:rPr>
        <w:t xml:space="preserve">- Thực hiện nhiệm vụ: HS </w:t>
      </w:r>
      <w:r>
        <w:t>thực hiện nhiệm vụ được phân công</w:t>
      </w:r>
      <w:r>
        <w:br/>
      </w:r>
      <w:r>
        <w:rPr>
          <w:b/>
        </w:rPr>
        <w:t>- Báo cáo, thảo luận:</w:t>
      </w:r>
      <w:r>
        <w:br/>
      </w:r>
      <w:r>
        <w:t>+ HS báo cáo kết quá</w:t>
      </w:r>
      <w:r>
        <w:br/>
      </w:r>
      <w:r>
        <w:t>+ Các HS khác nhận xét, bổ sung.</w:t>
      </w:r>
      <w:r>
        <w:br/>
      </w:r>
      <w:r>
        <w:rPr>
          <w:b/>
        </w:rPr>
        <w:t xml:space="preserve">- Kết luận: </w:t>
      </w:r>
      <w:r>
        <w:br/>
      </w:r>
      <w:r>
        <w:t>+ GV chuẩn kiến thức.</w:t>
      </w:r>
      <w:r>
        <w:br/>
      </w:r>
      <w:r>
        <w:t>+Các nhóm và GV đánh giá sản phẩm báo cáo theo bảng Rubic.</w:t>
      </w:r>
      <w:r>
        <w:br/>
      </w:r>
      <w:r>
        <w:rPr>
          <w:b/>
        </w:rPr>
        <w:t>3. Hoạt động 3: Luyện tập (5 phút)</w:t>
      </w:r>
      <w:r>
        <w:br/>
      </w:r>
      <w:r>
        <w:t>.................................</w:t>
      </w:r>
      <w:r>
        <w:br/>
      </w:r>
      <w:r>
        <w:t>.................................</w:t>
      </w:r>
      <w:r>
        <w:br/>
      </w:r>
      <w:r>
        <w:t>.................................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