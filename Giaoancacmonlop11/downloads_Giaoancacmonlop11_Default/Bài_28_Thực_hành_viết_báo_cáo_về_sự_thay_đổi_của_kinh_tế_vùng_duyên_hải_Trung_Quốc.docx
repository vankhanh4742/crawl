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28: Thực hành viết báo cáo về sự thay đổi của kinh tế vùng duyên hải Trung Quốc</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28 (Kết nối tri thức): Thực hành viết báo cáo về sự thay đổi của kinh tế vùng duyên hải Trung Quốc</w:t>
      </w:r>
      <w:r>
        <w:br/>
      </w:r>
      <w:r>
        <w:rPr>
          <w:b/>
        </w:rPr>
        <w:t>I. MỤC TIÊU</w:t>
      </w:r>
      <w:r>
        <w:br/>
      </w:r>
      <w:r>
        <w:br/>
      </w:r>
      <w:r>
        <w:br/>
      </w:r>
      <w:r>
        <w:br/>
      </w:r>
      <w:r>
        <w:br/>
      </w:r>
      <w:r>
        <w:rPr>
          <w:b/>
        </w:rPr>
        <w:t>TT</w:t>
      </w:r>
      <w:r>
        <w:br/>
      </w:r>
      <w:r>
        <w:br/>
      </w:r>
      <w:r>
        <w:br/>
      </w:r>
      <w:r>
        <w:rPr>
          <w:b/>
        </w:rPr>
        <w:t>M</w:t>
      </w:r>
      <w:r>
        <w:rPr>
          <w:b/>
        </w:rPr>
        <w:t>ụ</w:t>
      </w:r>
      <w:r>
        <w:rPr>
          <w:b/>
        </w:rPr>
        <w:t>c tiêu</w:t>
      </w:r>
      <w:r>
        <w:br/>
      </w:r>
      <w:r>
        <w:br/>
      </w:r>
      <w:r>
        <w:br/>
      </w:r>
      <w:r>
        <w:br/>
      </w:r>
      <w:r>
        <w:br/>
      </w:r>
      <w:r>
        <w:rPr>
          <w:b/>
        </w:rPr>
        <w:t>1. Năng lực địa lí</w:t>
      </w:r>
      <w:r>
        <w:br/>
      </w:r>
      <w:r>
        <w:br/>
      </w:r>
      <w:r>
        <w:br/>
      </w:r>
      <w:r>
        <w:br/>
      </w:r>
      <w:r>
        <w:br/>
      </w:r>
      <w:r>
        <w:t>Nhận thức địa lí</w:t>
      </w:r>
      <w:r>
        <w:br/>
      </w:r>
      <w:r>
        <w:br/>
      </w:r>
      <w:r>
        <w:br/>
      </w:r>
      <w:r>
        <w:t xml:space="preserve">- Trình bày được những thay đổi của nền kinh tế vùng duyên hải Trung Quốc hiện nay; </w:t>
      </w:r>
      <w:r>
        <w:br/>
      </w:r>
      <w:r>
        <w:br/>
      </w:r>
      <w:r>
        <w:br/>
      </w:r>
      <w:r>
        <w:br/>
      </w:r>
      <w:r>
        <w:br/>
      </w:r>
      <w:r>
        <w:t>Tìm hiểu địa lí</w:t>
      </w:r>
      <w:r>
        <w:br/>
      </w:r>
      <w:r>
        <w:br/>
      </w:r>
      <w:r>
        <w:br/>
      </w:r>
      <w:r>
        <w:t xml:space="preserve">- </w:t>
      </w:r>
      <w:r>
        <w:t>Thu thập được tư liệu (hình ảnh, số liệu, bài viết,…) về những thay đổi trong GDP, giá trị xuất, nhập khẩu và sự phát triển kinh tế tại vùng duyên hải.</w:t>
      </w:r>
      <w:r>
        <w:br/>
      </w:r>
      <w:r>
        <w:br/>
      </w:r>
      <w:r>
        <w:br/>
      </w:r>
      <w:r>
        <w:br/>
      </w:r>
      <w:r>
        <w:br/>
      </w:r>
      <w:r>
        <w:t xml:space="preserve">- </w:t>
      </w:r>
      <w:r>
        <w:t xml:space="preserve">Khai thác được kiến thức trên Internet </w:t>
      </w:r>
      <w:r>
        <w:t>phân tích được số liệu, tư liệu để viết báo cáo về sự thay đổi của kinh tế vùng duyên hải Trung Quốc.</w:t>
      </w:r>
      <w:r>
        <w:br/>
      </w:r>
      <w:r>
        <w:t xml:space="preserve"> </w:t>
      </w:r>
      <w:r>
        <w:br/>
      </w:r>
      <w:r>
        <w:br/>
      </w:r>
      <w:r>
        <w:br/>
      </w:r>
      <w:r>
        <w:br/>
      </w:r>
      <w:r>
        <w:br/>
      </w:r>
      <w:r>
        <w:t>Vận dụng kiến thức, kĩ năng đã học</w:t>
      </w:r>
      <w:r>
        <w:br/>
      </w:r>
      <w:r>
        <w:br/>
      </w:r>
      <w:r>
        <w:br/>
      </w:r>
      <w:r>
        <w:t>- Vận dụng kiến thức đã học để giải thích được sự thay đổi kinh tế vùng duyên hải Trung Quốc.</w:t>
      </w:r>
      <w:r>
        <w:br/>
      </w:r>
      <w:r>
        <w:br/>
      </w:r>
      <w:r>
        <w:br/>
      </w:r>
      <w:r>
        <w:br/>
      </w:r>
      <w:r>
        <w:br/>
      </w:r>
      <w:r>
        <w:rPr>
          <w:b/>
        </w:rPr>
        <w:t>2. Năng lực chung</w:t>
      </w:r>
      <w:r>
        <w:br/>
      </w:r>
      <w:r>
        <w:br/>
      </w:r>
      <w:r>
        <w:br/>
      </w:r>
      <w:r>
        <w:br/>
      </w:r>
      <w:r>
        <w:br/>
      </w:r>
      <w:r>
        <w:t>Tự chủ và tự học</w:t>
      </w:r>
      <w:r>
        <w:br/>
      </w:r>
      <w:r>
        <w:br/>
      </w:r>
      <w:r>
        <w:br/>
      </w:r>
      <w:r>
        <w:t>Chủ động, tích cực thực hiện những công việc của bản thân trong học tập và trong cuộc sống. Tự lực trong học tập, có nhu cầu tự học.</w:t>
      </w:r>
      <w:r>
        <w:br/>
      </w:r>
      <w:r>
        <w:br/>
      </w:r>
      <w:r>
        <w:br/>
      </w:r>
      <w:r>
        <w:br/>
      </w:r>
      <w:r>
        <w:br/>
      </w:r>
      <w:r>
        <w:t>Giao tiếp và hợp tác</w:t>
      </w:r>
      <w:r>
        <w:br/>
      </w:r>
      <w:r>
        <w:br/>
      </w:r>
      <w:r>
        <w:br/>
      </w:r>
      <w:r>
        <w:t>Có kĩ năng giao tiếp làm việc nhóm hiệu quả. Biết lựa chọn nội dung giao tiếp phù hợp với hình thức hoạt động cá nhân/cặp/nhóm.</w:t>
      </w:r>
      <w:r>
        <w:br/>
      </w:r>
      <w:r>
        <w:br/>
      </w:r>
      <w:r>
        <w:br/>
      </w:r>
      <w:r>
        <w:br/>
      </w:r>
      <w:r>
        <w:br/>
      </w:r>
      <w:r>
        <w:t>Giải quyết vấn đề và sáng tạo</w:t>
      </w:r>
      <w:r>
        <w:br/>
      </w:r>
      <w:r>
        <w:br/>
      </w:r>
      <w:r>
        <w:br/>
      </w:r>
      <w:r>
        <w:t>Phát hiện ra vấn đề, đề xuất biện pháp giải quyết phù hợp với vấn đề.</w:t>
      </w:r>
      <w:r>
        <w:br/>
      </w:r>
      <w:r>
        <w:br/>
      </w:r>
      <w:r>
        <w:br/>
      </w:r>
      <w:r>
        <w:br/>
      </w:r>
      <w:r>
        <w:br/>
      </w:r>
      <w:r>
        <w:rPr>
          <w:b/>
        </w:rPr>
        <w:t xml:space="preserve"> </w:t>
      </w:r>
      <w:r>
        <w:rPr>
          <w:b/>
        </w:rPr>
        <w:t>3. Phẩm chất chủ yếu</w:t>
      </w:r>
      <w:r>
        <w:br/>
      </w:r>
      <w:r>
        <w:br/>
      </w:r>
      <w:r>
        <w:br/>
      </w:r>
      <w:r>
        <w:br/>
      </w:r>
      <w:r>
        <w:br/>
      </w:r>
      <w:r>
        <w:t>Chăm chỉ</w:t>
      </w:r>
      <w:r>
        <w:br/>
      </w:r>
      <w:r>
        <w:br/>
      </w:r>
      <w:r>
        <w:br/>
      </w:r>
      <w:r>
        <w:t>Tích cực tham gia các nhiệm vụ học tập và hăng say phát biểu.</w:t>
      </w:r>
      <w:r>
        <w:br/>
      </w:r>
      <w:r>
        <w:br/>
      </w:r>
      <w:r>
        <w:br/>
      </w:r>
      <w:r>
        <w:br/>
      </w:r>
      <w:r>
        <w:br/>
      </w:r>
      <w:r>
        <w:t>Trách nhiệm</w:t>
      </w:r>
      <w:r>
        <w:br/>
      </w:r>
      <w:r>
        <w:br/>
      </w:r>
      <w:r>
        <w:br/>
      </w:r>
      <w:r>
        <w:t>H</w:t>
      </w:r>
      <w:r>
        <w:t>oàn thành nhiệm vụ học tập bản thân được phân công khi làm việc nhóm, làm bài tập vận dụng.</w:t>
      </w:r>
      <w:r>
        <w:br/>
      </w:r>
      <w:r>
        <w:br/>
      </w:r>
      <w:r>
        <w:br/>
      </w:r>
      <w:r>
        <w:br/>
      </w:r>
      <w:r>
        <w:br/>
      </w:r>
      <w:r>
        <w:rPr>
          <w:b/>
        </w:rPr>
        <w:t xml:space="preserve"> </w:t>
      </w:r>
      <w:r>
        <w:br/>
      </w:r>
      <w:r>
        <w:rPr>
          <w:b/>
        </w:rPr>
        <w:t>II. THIẾT BỊ DẠY HỌC VÀ HỌC LIỆU</w:t>
      </w:r>
      <w:r>
        <w:br/>
      </w:r>
      <w:r>
        <w:rPr>
          <w:b/>
        </w:rPr>
        <w:t xml:space="preserve">1. Thiết bị: </w:t>
      </w:r>
      <w:r>
        <w:t>Máy tính, máy chiếu.</w:t>
      </w:r>
      <w:r>
        <w:br/>
      </w:r>
      <w:r>
        <w:rPr>
          <w:b/>
        </w:rPr>
        <w:t xml:space="preserve">2. Học liệu: </w:t>
      </w:r>
      <w:r>
        <w:t>SGK, bản đồ, biểu đồ, tranh ảnh, video.</w:t>
      </w:r>
      <w:r>
        <w:br/>
      </w:r>
      <w:r>
        <w:rPr>
          <w:b/>
        </w:rPr>
        <w:t>III. TIẾN TRÌNH DẠY HỌC</w:t>
      </w:r>
      <w:r>
        <w:br/>
      </w:r>
      <w:r>
        <w:t>A.</w:t>
      </w:r>
      <w:r>
        <w:t xml:space="preserve"> </w:t>
      </w:r>
      <w:r>
        <w:t>Hoạt động 1: Khởi</w:t>
      </w:r>
      <w:r>
        <w:t xml:space="preserve"> </w:t>
      </w:r>
      <w:r>
        <w:t>động</w:t>
      </w:r>
      <w:r>
        <w:br/>
      </w:r>
      <w:r>
        <w:rPr>
          <w:b/>
        </w:rPr>
        <w:t xml:space="preserve">a) </w:t>
      </w:r>
      <w:r>
        <w:rPr>
          <w:b/>
        </w:rPr>
        <w:t xml:space="preserve">Mục tiêu: </w:t>
      </w:r>
      <w:r>
        <w:t>HS xác định được yêu cầu, nhiệm vụ của bài thực</w:t>
      </w:r>
      <w:r>
        <w:t xml:space="preserve"> </w:t>
      </w:r>
      <w:r>
        <w:t>hành.</w:t>
      </w:r>
      <w:r>
        <w:br/>
      </w:r>
      <w:r>
        <w:rPr>
          <w:b/>
        </w:rPr>
        <w:t xml:space="preserve">b) </w:t>
      </w:r>
      <w:r>
        <w:rPr>
          <w:b/>
        </w:rPr>
        <w:t xml:space="preserve">Nội dung: </w:t>
      </w:r>
      <w:r>
        <w:t>HS sử dụng</w:t>
      </w:r>
      <w:r>
        <w:t xml:space="preserve"> </w:t>
      </w:r>
      <w:r>
        <w:t>SGK.</w:t>
      </w:r>
      <w:r>
        <w:br/>
      </w:r>
      <w:r>
        <w:rPr>
          <w:b/>
        </w:rPr>
        <w:t xml:space="preserve">c) </w:t>
      </w:r>
      <w:r>
        <w:rPr>
          <w:b/>
        </w:rPr>
        <w:t xml:space="preserve">Sản phẩm: </w:t>
      </w:r>
      <w:r>
        <w:t>HS nêu đúng yêu cầu của bài thực</w:t>
      </w:r>
      <w:r>
        <w:t xml:space="preserve"> </w:t>
      </w:r>
      <w:r>
        <w:t>hành.</w:t>
      </w:r>
      <w:r>
        <w:br/>
      </w:r>
      <w:r>
        <w:t>d)</w:t>
      </w:r>
      <w:r>
        <w:t xml:space="preserve"> </w:t>
      </w:r>
      <w:r>
        <w:t>Tổ chức thực</w:t>
      </w:r>
      <w:r>
        <w:t xml:space="preserve"> </w:t>
      </w:r>
      <w:r>
        <w:t>hiện:</w:t>
      </w:r>
      <w:r>
        <w:br/>
      </w:r>
      <w:r>
        <w:t>-</w:t>
      </w:r>
      <w:r>
        <w:t xml:space="preserve"> </w:t>
      </w:r>
      <w:r>
        <w:rPr>
          <w:b/>
        </w:rPr>
        <w:t xml:space="preserve">Bước 1: Chuyển giao nhiệm vụ: </w:t>
      </w:r>
      <w:r>
        <w:t>GV yêu cầu HS đọc SGK, xác định rõ yêu cầu của bài thực</w:t>
      </w:r>
      <w:r>
        <w:t xml:space="preserve"> </w:t>
      </w:r>
      <w:r>
        <w:t>hành.</w:t>
      </w:r>
      <w:r>
        <w:br/>
      </w:r>
      <w:r>
        <w:t>-</w:t>
      </w:r>
      <w:r>
        <w:t xml:space="preserve"> </w:t>
      </w:r>
      <w:r>
        <w:rPr>
          <w:b/>
        </w:rPr>
        <w:t xml:space="preserve">Bước 2: Thực hiện nhiệm vụ: </w:t>
      </w:r>
      <w:r>
        <w:t>HS thực hiện nhiệm vụ trong thời gian 02</w:t>
      </w:r>
      <w:r>
        <w:t xml:space="preserve"> </w:t>
      </w:r>
      <w:r>
        <w:t>phút.</w:t>
      </w:r>
      <w:r>
        <w:br/>
      </w:r>
      <w:r>
        <w:t>-</w:t>
      </w:r>
      <w:r>
        <w:t xml:space="preserve"> </w:t>
      </w:r>
      <w:r>
        <w:rPr>
          <w:b/>
        </w:rPr>
        <w:t xml:space="preserve">Bước 3: Báo cáo, thảo luận: </w:t>
      </w:r>
      <w:r>
        <w:t>GV gọi một số HS trả lời, HS khác nhận xét, bổ</w:t>
      </w:r>
      <w:r>
        <w:t xml:space="preserve"> </w:t>
      </w:r>
      <w:r>
        <w:t>sung.</w:t>
      </w:r>
      <w:r>
        <w:br/>
      </w:r>
      <w:r>
        <w:t>-</w:t>
      </w:r>
      <w:r>
        <w:t xml:space="preserve"> </w:t>
      </w:r>
      <w:r>
        <w:rPr>
          <w:b/>
        </w:rPr>
        <w:t xml:space="preserve">Bước 4: Kết luận, nhận định: </w:t>
      </w:r>
      <w:r>
        <w:t>GV đánh giá kết quả của HS, trên cơ sở đó dẫn dắt HS vào</w:t>
      </w:r>
      <w:r>
        <w:t xml:space="preserve"> </w:t>
      </w:r>
      <w:r>
        <w:t>bài.</w:t>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