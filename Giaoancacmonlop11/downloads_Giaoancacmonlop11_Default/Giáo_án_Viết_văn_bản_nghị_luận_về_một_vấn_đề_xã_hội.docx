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Viết văn bản nghị luận về một vấn đề xã hội</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Viết văn bản nghị luận về một vấn đề xã hội</w:t>
      </w:r>
      <w:r>
        <w:br/>
      </w:r>
      <w:r>
        <w:rPr>
          <w:b/>
        </w:rPr>
        <w:t>I. MỤC TIÊU</w:t>
      </w:r>
      <w:r>
        <w:br/>
      </w:r>
      <w:r>
        <w:rPr>
          <w:b/>
        </w:rPr>
        <w:t>1. Mức độ/ yêu cầu cần đạt</w:t>
      </w:r>
      <w:r>
        <w:br/>
      </w:r>
      <w:r>
        <w:t>- HS nhận diện và viết được bài thơ đảm bảo các bước: chuẩn bị trước khi viết (xác định đề tài, mục đích, thu thập tư liệu); tìm ý và lập dàn ý; viết bài; chỉnh sửa bài viết, rút kinh nghiệm;</w:t>
      </w:r>
      <w:r>
        <w:br/>
      </w:r>
      <w:r>
        <w:t xml:space="preserve">- HS viết được bài văn nghị luận về một vấn đề xã hội. </w:t>
      </w:r>
      <w:r>
        <w:t xml:space="preserve"> </w:t>
      </w:r>
      <w:r>
        <w:t xml:space="preserve"> </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Năng lực thu thập thông tin liên quan đến đề bài;</w:t>
      </w:r>
      <w:r>
        <w:br/>
      </w:r>
      <w:r>
        <w:t>- Năng lực trình bày suy nghĩ, cảm nhận của cá nhân;</w:t>
      </w:r>
      <w:r>
        <w:br/>
      </w:r>
      <w:r>
        <w:t>- Năng lực hợp tác khi trao đổi, thảo luận;</w:t>
      </w:r>
      <w:r>
        <w:br/>
      </w:r>
      <w:r>
        <w:t>- Năng lực viết, tạo lập văn bản.</w:t>
      </w:r>
      <w:r>
        <w:br/>
      </w:r>
      <w:r>
        <w:rPr>
          <w:b/>
        </w:rPr>
        <w:t>3. Phẩm chất</w:t>
      </w:r>
      <w:r>
        <w:br/>
      </w:r>
      <w:r>
        <w:t>- Ý thức tự giác, tích cực trong học tập.</w:t>
      </w:r>
      <w:r>
        <w:br/>
      </w:r>
      <w:r>
        <w:rPr>
          <w:b/>
        </w:rPr>
        <w:t>II. THIẾT BỊ DẠY HỌC VÀ HỌC LIỆU</w:t>
      </w:r>
      <w:r>
        <w:br/>
      </w:r>
      <w:r>
        <w:rPr>
          <w:b/>
        </w:rPr>
        <w:t>1. Chuẩn bị của GV</w:t>
      </w:r>
      <w:r>
        <w:br/>
      </w:r>
      <w:r>
        <w:t>- Giáo án;</w:t>
      </w:r>
      <w:r>
        <w:br/>
      </w:r>
      <w:r>
        <w:t>- Phiếu bài tập, trả lời câu hỏi;</w:t>
      </w:r>
      <w:r>
        <w:br/>
      </w:r>
      <w:r>
        <w:t>- Bảng phân công nhiệm vụ cho học sinh hoạt động trên lớp;</w:t>
      </w:r>
      <w:r>
        <w:br/>
      </w:r>
      <w:r>
        <w:t>- Bảng giao nhiệm vụ học tập cho học sinh ở nhà.</w:t>
      </w:r>
      <w:r>
        <w:br/>
      </w:r>
      <w:r>
        <w:rPr>
          <w:b/>
        </w:rPr>
        <w:t>2. Chuẩn bị của HS</w:t>
      </w:r>
      <w:r>
        <w:br/>
      </w:r>
      <w:r>
        <w:rPr>
          <w:b/>
        </w:rP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HS huy động tri thức đã có để trả lời câu hỏi.</w:t>
      </w:r>
      <w:r>
        <w:br/>
      </w:r>
      <w:r>
        <w:rPr>
          <w:b/>
        </w:rPr>
        <w:t>c. Sản phẩm:</w:t>
      </w:r>
      <w:r>
        <w:t xml:space="preserve"> Nhận thức và thái độ học tập của HS.</w:t>
      </w:r>
      <w:r>
        <w:br/>
      </w:r>
      <w:r>
        <w:rPr>
          <w:b/>
        </w:rPr>
        <w:t>d. Tổ chức thực hiện:</w:t>
      </w:r>
      <w:r>
        <w:br/>
      </w:r>
      <w:r>
        <w:rPr>
          <w:i/>
        </w:rPr>
        <w:t xml:space="preserve">- Từ chia sẻ của HS, GV dẫn dắt vào bài học mới: </w:t>
      </w:r>
      <w:r>
        <w:t xml:space="preserve">Hôm nay chúng ta sẽ cùng nhau học các bước để Viết văn bản nghị luận về một vấn đề xã hội. </w:t>
      </w:r>
      <w:r>
        <w:br/>
      </w:r>
      <w:r>
        <w:rPr>
          <w:b/>
        </w:rPr>
        <w:t>B. HOẠT ĐỘNG HÌNH THÀNH KIẾN THỨC</w:t>
      </w:r>
      <w:r>
        <w:br/>
      </w:r>
      <w:r>
        <w:rPr>
          <w:b/>
        </w:rPr>
        <w:t>Hoạt động 1: Tìm hiểu một số điểm cần lưu ý khi viết một bài văn</w:t>
      </w:r>
      <w:r>
        <w:br/>
      </w:r>
      <w:r>
        <w:rPr>
          <w:b/>
        </w:rPr>
        <w:t>a. Mục tiêu:</w:t>
      </w:r>
      <w:r>
        <w:t xml:space="preserve"> Xác định được một số điểm cần lưu ý khi viết một bài văn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xml:space="preserve">- GV yêu cầu HS: </w:t>
      </w:r>
      <w:r>
        <w:br/>
      </w:r>
      <w:r>
        <w:rPr>
          <w:i/>
        </w:rPr>
        <w:t>+ Nghị luận về một vấn đề xã hội là gì?</w:t>
      </w:r>
      <w:r>
        <w:br/>
      </w:r>
      <w:r>
        <w:rPr>
          <w:i/>
        </w:rPr>
        <w:t xml:space="preserve">+ Khi viết văn bản nghị luận về một vấn đề xã hội cần có những yêu cầu gì? </w:t>
      </w:r>
      <w:r>
        <w:br/>
      </w:r>
      <w:r>
        <w:t>- HS thực hiện nhiệm vụ.</w:t>
      </w:r>
      <w:r>
        <w:br/>
      </w:r>
      <w:r>
        <w:rPr>
          <w:b/>
        </w:rPr>
        <w:t>Bước 2: HS trao đổi thảo luận, thực hiện nhiệm vụ</w:t>
      </w:r>
      <w:r>
        <w:br/>
      </w:r>
      <w:r>
        <w:t>- HS nghe và đặt câu hỏi liên quan đến bài học;</w:t>
      </w:r>
      <w:r>
        <w:br/>
      </w:r>
      <w:r>
        <w:t xml:space="preserve">- HS trình bày sản phẩm.  </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rPr>
          <w:b/>
        </w:rPr>
        <w:t xml:space="preserve">* Khái niệm: </w:t>
      </w:r>
      <w:r>
        <w:br/>
      </w:r>
      <w:r>
        <w:t xml:space="preserve">Nghị luận về một vấn đề xã hội là kiểu bài dùng lí lẽ, bằng chứng để bàn luận và làm sáng tỏ về một vấn đề xã hội (một ý kiến, một tư tưởng đạo lí hay một hiện tượng xã hội), giúp người đọc nhận thức đúng về vấn đề và có thái độ, giải pháp phù hợp đối với vấn đề đó. </w:t>
      </w:r>
      <w:r>
        <w:br/>
      </w:r>
      <w:r>
        <w:rPr>
          <w:b/>
        </w:rPr>
        <w:t xml:space="preserve">* Yêu cầu đối với kiểu văn bản: </w:t>
      </w:r>
      <w:r>
        <w:br/>
      </w:r>
      <w:r>
        <w:t xml:space="preserve">- Có luận điểm rõ ràng, chặt chẽ, thể hiện quan điểm của người viết về vấn đề. </w:t>
      </w:r>
      <w:r>
        <w:br/>
      </w:r>
      <w:r>
        <w:t xml:space="preserve">- Đưa ra hệ thống lí lẽ, bằng chứng thuyết phục, chính xác, tin cậy, thích hợp, đầy đủ, để làm sáng tỏ luận điểm. </w:t>
      </w:r>
      <w:r>
        <w:br/>
      </w:r>
      <w:r>
        <w:t>- Nêu và phân tích, trao đổi về các ý kiến trái chiều.</w:t>
      </w:r>
      <w:r>
        <w:br/>
      </w:r>
      <w:r>
        <w:t>- Bố cục bài viết gồm ba phần:</w:t>
      </w:r>
      <w:r>
        <w:br/>
      </w:r>
      <w:r>
        <w:t>Mở bài: Giới thiệu vấn đề xã hội cần bàn luận, thể hiện rõ quan điểm của người viết về vấn đề đó.</w:t>
      </w:r>
      <w:r>
        <w:br/>
      </w:r>
      <w:r>
        <w:t>Thân bài: Trình bày hệ thống luận điểm, lí lẽ, bằng chứng để làm sáng tỏ cho quan điểm của người viết, phản biện các ý kiến trái chiều.</w:t>
      </w:r>
      <w:r>
        <w:br/>
      </w:r>
      <w:r>
        <w:t xml:space="preserve">Kết bài: Khẳng định lại quan điểm của người viết về vấn đề, đưa ra những đề xuất giải pháp phù hợp. </w:t>
      </w:r>
      <w:r>
        <w:br/>
      </w:r>
      <w:r>
        <w:br/>
      </w:r>
      <w:r>
        <w:br/>
      </w:r>
      <w:r>
        <w:br/>
      </w:r>
      <w:r>
        <w:br/>
      </w:r>
      <w:r>
        <w:rPr>
          <w:b/>
        </w:rPr>
        <w:t xml:space="preserve"> </w:t>
      </w:r>
      <w:r>
        <w:br/>
      </w:r>
      <w:r>
        <w:rPr>
          <w:b/>
        </w:rPr>
        <w:t>Hoạt động 2: Thực hành viết theo các bước</w:t>
      </w:r>
      <w:r>
        <w:br/>
      </w:r>
      <w:r>
        <w:rPr>
          <w:b/>
        </w:rPr>
        <w:t>a. Mục tiêu:</w:t>
      </w:r>
      <w:r>
        <w:t xml:space="preserve"> Nắm được các viết bài văn.</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 NV1:</w:t>
      </w:r>
      <w:r>
        <w:br/>
      </w:r>
      <w:r>
        <w:rPr>
          <w:b/>
        </w:rPr>
        <w:t>Bước 1: Chuyển giao nhiệm vụ</w:t>
      </w:r>
      <w:r>
        <w:br/>
      </w:r>
      <w:r>
        <w:t xml:space="preserve">- GV đặt câu hỏi: </w:t>
      </w:r>
      <w:r>
        <w:br/>
      </w:r>
      <w:r>
        <w:rPr>
          <w:b/>
        </w:rPr>
        <w:t>Phân tích văn bản:</w:t>
      </w:r>
      <w:r>
        <w:t xml:space="preserve"> </w:t>
      </w:r>
      <w:r>
        <w:rPr>
          <w:b/>
        </w:rPr>
        <w:t>Tầm quan trọng của việc học phương pháp học</w:t>
      </w:r>
      <w:r>
        <w:br/>
      </w:r>
      <w:r>
        <w:rPr>
          <w:b/>
        </w:rPr>
        <w:t xml:space="preserve">Câu 1 (trang 50 sgk Ngữ văn lớp 11 Tập 1 – Chân trời sáng tạo): </w:t>
      </w:r>
      <w:r>
        <w:br/>
      </w:r>
      <w:r>
        <w:t xml:space="preserve">Bài viết bàn về vấn đề gì? Nhận xét của bạn về hệ thống các luận điểm, lí lẽ, bằng chứng trong văn bản. </w:t>
      </w:r>
      <w:r>
        <w:br/>
      </w:r>
      <w:r>
        <w:rPr>
          <w:b/>
        </w:rPr>
        <w:t xml:space="preserve">Câu 2 (trang 50 sgk Ngữ văn lớp 11 Tập 1 – Chân trời sáng tạo): </w:t>
      </w:r>
      <w:r>
        <w:br/>
      </w:r>
      <w:r>
        <w:t xml:space="preserve">Tóm tắt nội dung phần mở bài, thân bài, kết bài. </w:t>
      </w:r>
      <w:r>
        <w:br/>
      </w:r>
      <w:r>
        <w:rPr>
          <w:b/>
        </w:rPr>
        <w:t xml:space="preserve">Câu 3 (trang 50 sgk Ngữ văn lớp 11 Tập 1 – Chân trời sáng tạo): </w:t>
      </w:r>
      <w:r>
        <w:br/>
      </w:r>
      <w:r>
        <w:t>Bài viết đã sử dụng những cách thức nào để phần mở bài và kết bài gây ấn tượng?</w:t>
      </w:r>
      <w:r>
        <w:br/>
      </w:r>
      <w:r>
        <w:rPr>
          <w:b/>
        </w:rPr>
        <w:t xml:space="preserve">Câu 4 (trang 50 sgk Ngữ văn lớp 11 Tập 1 – Chân trời sáng tạo): </w:t>
      </w:r>
      <w:r>
        <w:br/>
      </w:r>
      <w:r>
        <w:t>Cách lập luận của tác giả khi trao đổi với ý kiến trái chiều có gì đáng lưu ý?</w:t>
      </w:r>
      <w:r>
        <w:br/>
      </w:r>
      <w:r>
        <w:rPr>
          <w:b/>
        </w:rPr>
        <w:t>Bước 2: HS trao đổi thảo luận, thực hiện nhiệm vụ</w:t>
      </w:r>
      <w:r>
        <w:br/>
      </w:r>
      <w:r>
        <w:t>- HS nghe và nhận xét</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rPr>
          <w:b/>
        </w:rPr>
        <w:t xml:space="preserve">Câu 4 (trang 26 sgk Ngữ văn lớp 11 Tập 1 – Chân trời sáng tạo): </w:t>
      </w:r>
      <w:r>
        <w:br/>
      </w:r>
      <w:r>
        <w:t>Các yếu tố nghị luận và biểu cảm sử dụng đan xen trong bài viết có tác dụng gì?</w:t>
      </w:r>
      <w:r>
        <w:t xml:space="preserve"> </w:t>
      </w:r>
      <w:r>
        <w:br/>
      </w:r>
      <w:r>
        <w:br/>
      </w:r>
      <w:r>
        <w:br/>
      </w:r>
      <w:r>
        <w:rPr>
          <w:b/>
        </w:rPr>
        <w:t xml:space="preserve">2. </w:t>
      </w:r>
      <w:r>
        <w:rPr>
          <w:b/>
        </w:rPr>
        <w:t>Đọc và phân tích ngữ liệu tham khảo</w:t>
      </w:r>
      <w:r>
        <w:br/>
      </w:r>
      <w:r>
        <w:rPr>
          <w:b/>
        </w:rPr>
        <w:t xml:space="preserve">Câu 1 (trang 50 sgk Ngữ văn lớp 11 Tập 1 – Chân trời sáng tạo): </w:t>
      </w:r>
      <w:r>
        <w:br/>
      </w:r>
      <w:r>
        <w:t xml:space="preserve">Bài viết bàn về vấn đề gì? Nhận xét của bạn về hệ thống các luận điểm, lí lẽ, bằng chứng trong văn bản. </w:t>
      </w:r>
      <w:r>
        <w:br/>
      </w:r>
      <w:r>
        <w:rPr>
          <w:b/>
        </w:rPr>
        <w:t xml:space="preserve">Trả lời:  </w:t>
      </w:r>
      <w:r>
        <w:br/>
      </w:r>
      <w:r>
        <w:t xml:space="preserve">- Bài viết bàn luận về việc lựa chọn phương pháp học phù hợp. </w:t>
      </w:r>
      <w:r>
        <w:br/>
      </w:r>
      <w:r>
        <w:t xml:space="preserve">- Hệ thống các luận điểm, lí lẽ, bằng chứng trong văn bản chặt chẽ, có tính thuyết phục cao; thu hút được người đọc, người nghe. </w:t>
      </w:r>
      <w:r>
        <w:br/>
      </w:r>
      <w:r>
        <w:t xml:space="preserve"> </w:t>
      </w:r>
      <w:r>
        <w:br/>
      </w:r>
      <w:r>
        <w:rPr>
          <w:b/>
        </w:rPr>
        <w:t xml:space="preserve">Câu 2 (trang 50 sgk Ngữ văn lớp 11 Tập 1 – Chân trời sáng tạo): </w:t>
      </w:r>
      <w:r>
        <w:br/>
      </w:r>
      <w:r>
        <w:t xml:space="preserve">Tóm tắt nội dung phần mở bài, thân bài, kết bài. </w:t>
      </w:r>
      <w:r>
        <w:br/>
      </w:r>
      <w:r>
        <w:rPr>
          <w:b/>
        </w:rPr>
        <w:t xml:space="preserve">Trả lời: </w:t>
      </w:r>
      <w:r>
        <w:br/>
      </w:r>
      <w:r>
        <w:t xml:space="preserve">- Tóm tắt mở bài: Tất cả chúng ta đều suốt đời học tập trong nhiều lĩnh vực khác nhau, nhưng không phải ai cũng thành công. Và yếu tố quan trọng, quyết định cho sự thành công hay thất bại của chúng ta phần lớn là do cách chúng ta lựa chọn phương pháp học. </w:t>
      </w:r>
      <w:r>
        <w:br/>
      </w:r>
      <w:r>
        <w:t>- Tóm tắt thân bài: Học phương pháp là học các kĩ năng, cách thức để tiếp thu tri thức nhanh nhất và hiệu quả. Theo Prit-men, mỗi quốc gia, mỗi cá nhân cần có sự khôn ngoan và phương pháp tối ưu để nắm bắt các thành tựu khoa học công nghệ của thế giới. Hay Hen-ri A- đam-xơ cũng đã từng khẳng định rằng “Biết cách học là đủ chứng tỏ bạn là người thông thái”.</w:t>
      </w:r>
      <w:r>
        <w:t xml:space="preserve"> </w:t>
      </w:r>
      <w:r>
        <w:t xml:space="preserve">Một phương pháp học tập sai lầm sẽ khiến tốn thời gian mà việc học không hiệu quả. Ngược lại, khi nhận ra những điểm chưa hợp lí trong phương pháp học mà điều chỉnh, ta sẽ tiến bộ rõ rệt. Cũng có ý kiến “Chỉ cần học thuộc những gì thầy cô trên lớp dạy đi thi được điểm tốt là được, tại sao cần phương pháp học?”. Mục đích của việc học là để hoàn thiện con người, trau dồi tri thức, không phải vì điểm số. </w:t>
      </w:r>
      <w:r>
        <w:br/>
      </w:r>
      <w:r>
        <w:t xml:space="preserve">- Tóm tắt kết bài: Vậy để thành công, mỗi chúng ta cần hình thành cho mình những phương pháp học tập hiệu quả, phù hợp với khả năng và mục tiêu của bản thân. Như Phrăng- xít Bây – cơn đã nói “Tri thi thức là sức mạnh”. </w:t>
      </w:r>
      <w:r>
        <w:br/>
      </w:r>
      <w:r>
        <w:br/>
      </w:r>
      <w:r>
        <w:br/>
      </w:r>
      <w:r>
        <w:br/>
      </w:r>
      <w:r>
        <w:rPr>
          <w:b/>
        </w:rPr>
        <w:t>………………………………………….</w:t>
      </w:r>
      <w:r>
        <w:br/>
      </w:r>
      <w:r>
        <w:rPr>
          <w:b/>
        </w:rPr>
        <w:t>………………………………………….</w:t>
      </w:r>
      <w:r>
        <w:br/>
      </w:r>
      <w:r>
        <w:rPr>
          <w:b/>
        </w:rPr>
        <w:t>………………………………………….</w:t>
      </w:r>
      <w:r>
        <w:br/>
      </w:r>
      <w:r>
        <w:rPr>
          <w:b/>
        </w:rPr>
        <w:t xml:space="preserve">Tài liệu có 15 trang, trên đây là tóm tắt 3 trang đầu của Giáo án Ngữ văn 11 Viết văn bản nghị luận về một vấn đề xã hội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Công nghệ AI của hiện tại và tương lai</w:t>
      </w:r>
      <w:r>
        <w:br/>
      </w:r>
      <w:r>
        <w:t>Giáo án Thực hành tiếng Việt trang 45</w:t>
      </w:r>
      <w:r>
        <w:br/>
      </w:r>
      <w:r>
        <w:t>Giáo án Hình tượng con người chinh phục thế giới trong “Ông già và biển cả”</w:t>
      </w:r>
      <w:r>
        <w:br/>
      </w:r>
      <w:r>
        <w:t>Giáo án Trình bày ý kiến đánh giá, bình luận về một vấn đề xã hội</w:t>
      </w:r>
      <w:r>
        <w:br/>
      </w:r>
      <w:r>
        <w:t>Giáo án Ôn tập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