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Phương trình lượng giác cơ bản</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6419850" cy="3600450"/>
            <wp:docPr id="1" name="Picture 1"/>
            <wp:cNvGraphicFramePr>
              <a:graphicFrameLocks noChangeAspect="1"/>
            </wp:cNvGraphicFramePr>
            <a:graphic>
              <a:graphicData uri="http://schemas.openxmlformats.org/drawingml/2006/picture">
                <pic:pic>
                  <pic:nvPicPr>
                    <pic:cNvPr id="0" name="temp_inline_1a4fe5a55c6d415b89603a493a42de0e.jpg"/>
                    <pic:cNvPicPr/>
                  </pic:nvPicPr>
                  <pic:blipFill>
                    <a:blip r:embed="rId9"/>
                    <a:stretch>
                      <a:fillRect/>
                    </a:stretch>
                  </pic:blipFill>
                  <pic:spPr>
                    <a:xfrm>
                      <a:off x="0" y="0"/>
                      <a:ext cx="6419850" cy="3600450"/>
                    </a:xfrm>
                    <a:prstGeom prst="rect"/>
                  </pic:spPr>
                </pic:pic>
              </a:graphicData>
            </a:graphic>
          </wp:inline>
        </w:drawing>
      </w:r>
      <w:r>
        <w:br/>
      </w:r>
      <w:r>
        <w:drawing>
          <wp:inline xmlns:a="http://schemas.openxmlformats.org/drawingml/2006/main" xmlns:pic="http://schemas.openxmlformats.org/drawingml/2006/picture">
            <wp:extent cx="6419850" cy="3600450"/>
            <wp:docPr id="2" name="Picture 2"/>
            <wp:cNvGraphicFramePr>
              <a:graphicFrameLocks noChangeAspect="1"/>
            </wp:cNvGraphicFramePr>
            <a:graphic>
              <a:graphicData uri="http://schemas.openxmlformats.org/drawingml/2006/picture">
                <pic:pic>
                  <pic:nvPicPr>
                    <pic:cNvPr id="0" name="temp_inline_233bc87b8b5a4ccca2c9095b7e6e6f7e.jpg"/>
                    <pic:cNvPicPr/>
                  </pic:nvPicPr>
                  <pic:blipFill>
                    <a:blip r:embed="rId10"/>
                    <a:stretch>
                      <a:fillRect/>
                    </a:stretch>
                  </pic:blipFill>
                  <pic:spPr>
                    <a:xfrm>
                      <a:off x="0" y="0"/>
                      <a:ext cx="6419850" cy="3600450"/>
                    </a:xfrm>
                    <a:prstGeom prst="rect"/>
                  </pic:spPr>
                </pic:pic>
              </a:graphicData>
            </a:graphic>
          </wp:inline>
        </w:drawing>
      </w:r>
      <w:r>
        <w:br/>
      </w:r>
      <w:r>
        <w:drawing>
          <wp:inline xmlns:a="http://schemas.openxmlformats.org/drawingml/2006/main" xmlns:pic="http://schemas.openxmlformats.org/drawingml/2006/picture">
            <wp:extent cx="6410325" cy="3609975"/>
            <wp:docPr id="3" name="Picture 3"/>
            <wp:cNvGraphicFramePr>
              <a:graphicFrameLocks noChangeAspect="1"/>
            </wp:cNvGraphicFramePr>
            <a:graphic>
              <a:graphicData uri="http://schemas.openxmlformats.org/drawingml/2006/picture">
                <pic:pic>
                  <pic:nvPicPr>
                    <pic:cNvPr id="0" name="temp_inline_f15d8c52553b48beaa6e31c844f8afe8.jpg"/>
                    <pic:cNvPicPr/>
                  </pic:nvPicPr>
                  <pic:blipFill>
                    <a:blip r:embed="rId11"/>
                    <a:stretch>
                      <a:fillRect/>
                    </a:stretch>
                  </pic:blipFill>
                  <pic:spPr>
                    <a:xfrm>
                      <a:off x="0" y="0"/>
                      <a:ext cx="6410325" cy="3609975"/>
                    </a:xfrm>
                    <a:prstGeom prst="rect"/>
                  </pic:spPr>
                </pic:pic>
              </a:graphicData>
            </a:graphic>
          </wp:inline>
        </w:drawing>
      </w:r>
      <w:r>
        <w:br/>
      </w:r>
      <w:r>
        <w:drawing>
          <wp:inline xmlns:a="http://schemas.openxmlformats.org/drawingml/2006/main" xmlns:pic="http://schemas.openxmlformats.org/drawingml/2006/picture">
            <wp:extent cx="6381750" cy="3590925"/>
            <wp:docPr id="4" name="Picture 4"/>
            <wp:cNvGraphicFramePr>
              <a:graphicFrameLocks noChangeAspect="1"/>
            </wp:cNvGraphicFramePr>
            <a:graphic>
              <a:graphicData uri="http://schemas.openxmlformats.org/drawingml/2006/picture">
                <pic:pic>
                  <pic:nvPicPr>
                    <pic:cNvPr id="0" name="temp_inline_534953d3026846c89f7eacc9025ea2ea.jpg"/>
                    <pic:cNvPicPr/>
                  </pic:nvPicPr>
                  <pic:blipFill>
                    <a:blip r:embed="rId12"/>
                    <a:stretch>
                      <a:fillRect/>
                    </a:stretch>
                  </pic:blipFill>
                  <pic:spPr>
                    <a:xfrm>
                      <a:off x="0" y="0"/>
                      <a:ext cx="6381750" cy="3590925"/>
                    </a:xfrm>
                    <a:prstGeom prst="rect"/>
                  </pic:spPr>
                </pic:pic>
              </a:graphicData>
            </a:graphic>
          </wp:inline>
        </w:drawing>
      </w:r>
      <w:r>
        <w:br/>
      </w:r>
      <w:r>
        <w:drawing>
          <wp:inline xmlns:a="http://schemas.openxmlformats.org/drawingml/2006/main" xmlns:pic="http://schemas.openxmlformats.org/drawingml/2006/picture">
            <wp:extent cx="6362700" cy="3590925"/>
            <wp:docPr id="5" name="Picture 5"/>
            <wp:cNvGraphicFramePr>
              <a:graphicFrameLocks noChangeAspect="1"/>
            </wp:cNvGraphicFramePr>
            <a:graphic>
              <a:graphicData uri="http://schemas.openxmlformats.org/drawingml/2006/picture">
                <pic:pic>
                  <pic:nvPicPr>
                    <pic:cNvPr id="0" name="temp_inline_50f3a64aa075452d87d92d44ab8f33df.jpg"/>
                    <pic:cNvPicPr/>
                  </pic:nvPicPr>
                  <pic:blipFill>
                    <a:blip r:embed="rId13"/>
                    <a:stretch>
                      <a:fillRect/>
                    </a:stretch>
                  </pic:blipFill>
                  <pic:spPr>
                    <a:xfrm>
                      <a:off x="0" y="0"/>
                      <a:ext cx="6362700" cy="3590925"/>
                    </a:xfrm>
                    <a:prstGeom prst="rect"/>
                  </pic:spPr>
                </pic:pic>
              </a:graphicData>
            </a:graphic>
          </wp:inline>
        </w:drawing>
      </w:r>
      <w:r>
        <w:br/>
      </w:r>
      <w:r>
        <w:t>.....................................</w:t>
      </w:r>
      <w:r>
        <w:br/>
      </w:r>
      <w:r>
        <w:t>.....................................</w:t>
      </w:r>
      <w:r>
        <w:br/>
      </w:r>
      <w:r>
        <w:t>.....................................</w:t>
      </w:r>
      <w:r>
        <w:br/>
      </w:r>
      <w:r>
        <w:rPr>
          <w:b/>
        </w:rPr>
        <w:t>Giáo án Toán 11 Bài 5 (Chân trời sáng tạo): Phương trình lượng giác cơ bản</w:t>
      </w:r>
      <w:r>
        <w:br/>
      </w:r>
      <w:r>
        <w:rPr>
          <w:b/>
        </w:rPr>
        <w:t>I.</w:t>
      </w:r>
      <w:r>
        <w:t xml:space="preserve"> </w:t>
      </w:r>
      <w:r>
        <w:rPr>
          <w:b/>
        </w:rPr>
        <w:t>MỤC TIÊU</w:t>
      </w:r>
      <w:r>
        <w:br/>
      </w:r>
      <w:r>
        <w:rPr>
          <w:b/>
        </w:rPr>
        <w:t>1. Kiến thức</w:t>
      </w:r>
      <w:r>
        <w:br/>
      </w:r>
      <w:r>
        <w:t>Học xong bài này, HS đạt các yêu cầu sau:</w:t>
      </w:r>
      <w:r>
        <w:br/>
      </w:r>
      <w:r>
        <w:t>- Nhận biết công thức nghiệm của phương trình lượng giác cơ bản bằng cách vận dụng đồ thị hàm số lượng giác tương ứng.</w:t>
      </w:r>
      <w:r>
        <w:br/>
      </w:r>
      <w:r>
        <w:t>- Xác định được nghiệm gần đúng của phương trình lượng giác cơ bản bằng máy tính cầm tay.</w:t>
      </w:r>
      <w:r>
        <w:br/>
      </w:r>
      <w:r>
        <w:t>- Giải phương trình lượng giác ở dạng vận dụng trực tiếp phương trình lượng giác cơ bản.</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phương trình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tình huống để HS tiếp cận đến bài học.</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d) Tổ chức thực hiện:</w:t>
      </w:r>
      <w:r>
        <w:br/>
      </w:r>
      <w:r>
        <w:rPr>
          <w:b/>
        </w:rPr>
        <w:t>Bước 1: Chuyển giao nhiệm vụ:</w:t>
      </w:r>
      <w:r>
        <w:br/>
      </w:r>
      <w:r>
        <w:t>- GV yêu cầu HS đọc nội dung bài toán (phiếu học tập 1), nhìn hình vẽ, tập trung thảo luận theo nhóm và lần lượt trả lời các câu hỏi của GV.</w:t>
      </w:r>
      <w:r>
        <w:br/>
      </w:r>
      <w:r>
        <w:br/>
      </w:r>
      <w:r>
        <w:br/>
      </w:r>
      <w:r>
        <w:br/>
      </w:r>
      <w:r>
        <w:br/>
      </w:r>
      <w:r>
        <w:rPr>
          <w:b/>
        </w:rPr>
        <w:t>PHIẾU HỌC TẬP 1</w:t>
      </w:r>
      <w:r>
        <w:br/>
      </w:r>
      <w:r>
        <w:rPr>
          <w:b/>
        </w:rPr>
        <w:t>Bài toán</w:t>
      </w:r>
      <w:r>
        <w:rPr>
          <w:b/>
        </w:rPr>
        <w:t>:</w:t>
      </w:r>
      <w:r>
        <w:t xml:space="preserve"> Trong hình dưới, khi bàn đạp xe đạp quay, bóng M của đầu trục quay dao động trên mặt đất quanh điểm O theo phương trình s = 17cos5πt với s (cm) là tọa độ của điểm M trên trục Ox và t (giây) là thời gian bàn đạp quay. Làm cách nào để xác định được các thời điểm mà tại đó độ dài bóng OM bằng 10 cm?</w:t>
      </w:r>
      <w:r>
        <w:br/>
      </w:r>
      <w:r>
        <w:drawing>
          <wp:inline xmlns:a="http://schemas.openxmlformats.org/drawingml/2006/main" xmlns:pic="http://schemas.openxmlformats.org/drawingml/2006/picture">
            <wp:extent cx="1819275" cy="1724025"/>
            <wp:docPr id="6" name="Picture 6"/>
            <wp:cNvGraphicFramePr>
              <a:graphicFrameLocks noChangeAspect="1"/>
            </wp:cNvGraphicFramePr>
            <a:graphic>
              <a:graphicData uri="http://schemas.openxmlformats.org/drawingml/2006/picture">
                <pic:pic>
                  <pic:nvPicPr>
                    <pic:cNvPr id="0" name="temp_inline_0b4bd991e8b246f39b1dbf9bf7571cc4.jpg"/>
                    <pic:cNvPicPr/>
                  </pic:nvPicPr>
                  <pic:blipFill>
                    <a:blip r:embed="rId14"/>
                    <a:stretch>
                      <a:fillRect/>
                    </a:stretch>
                  </pic:blipFill>
                  <pic:spPr>
                    <a:xfrm>
                      <a:off x="0" y="0"/>
                      <a:ext cx="1819275" cy="1724025"/>
                    </a:xfrm>
                    <a:prstGeom prst="rect"/>
                  </pic:spPr>
                </pic:pic>
              </a:graphicData>
            </a:graphic>
          </wp:inline>
        </w:drawing>
      </w:r>
      <w:r>
        <w:br/>
      </w:r>
      <w:r>
        <w:br/>
      </w:r>
      <w:r>
        <w:br/>
      </w:r>
      <w:r>
        <w:br/>
      </w:r>
      <w:r>
        <w:t xml:space="preserve"> </w:t>
      </w:r>
      <w:r>
        <w:br/>
      </w:r>
      <w:r>
        <w:t>GV gợi ý bằng cách đưa ra các các câu hỏi:</w:t>
      </w:r>
      <w:r>
        <w:br/>
      </w:r>
      <w:r>
        <w:t>+ Câu hỏi 1: Nêu yêu cầu của bài toán này?</w:t>
      </w:r>
      <w:r>
        <w:br/>
      </w:r>
      <w:r>
        <w:t>+ Câu hỏi 2:</w:t>
      </w:r>
      <w:r>
        <w:t xml:space="preserve"> </w:t>
      </w:r>
      <w:r>
        <w:t>Chia cả 2 vế cho 17, đặt 5πt = x, hãy viết lại PT theo x.</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TLCH1: </w:t>
      </w:r>
      <w:r>
        <w:t>Khuyến khích HS xung phong trả lời, dần hướng HS nêu được:</w:t>
      </w:r>
      <w:r>
        <w:br/>
      </w:r>
      <w:r>
        <w:t>Để xác định được các thời điểm mà tại đó độ dài bóng OM bằng 10 cm thì s = 10.</w:t>
      </w:r>
      <w:r>
        <w:br/>
      </w:r>
      <w:r>
        <w:t>Ta cần tìm t để thỏa PT: 17cos5πt = 10.</w:t>
      </w:r>
      <w:r>
        <w:br/>
      </w:r>
      <w:r>
        <w:rPr>
          <w:b/>
        </w:rPr>
        <w:t xml:space="preserve">TLCH2: </w:t>
      </w:r>
      <w:r>
        <w:t xml:space="preserve">cos5πt = </w:t>
      </w:r>
      <w:r>
        <w:t xml:space="preserve">, đặt 5πt = x, ta được cos x = </w:t>
      </w:r>
      <w:r>
        <w:t>.</w:t>
      </w:r>
      <w:r>
        <w:br/>
      </w:r>
      <w:r>
        <w:rPr>
          <w:b/>
        </w:rPr>
        <w:t xml:space="preserve">Bước 4: Kết luận, nhận định: </w:t>
      </w:r>
      <w:r>
        <w:t>GV đánh giá kết quả của HS, trên cơ sở đó dẫn dắt HS vào bài học mới.</w:t>
      </w:r>
      <w:r>
        <w:br/>
      </w:r>
      <w:r>
        <w:t xml:space="preserve">GV nhấn mạnh kết quả: “Tìm x để cos x = </w:t>
      </w:r>
      <w:r>
        <w:t>”.</w:t>
      </w:r>
      <w:r>
        <w:br/>
      </w:r>
      <w:r>
        <w:t xml:space="preserve">Trong thực tế có nhiều bài toán dẫn đến việc giải các phương trình có dạng: sin x = a, cos x = a, tan x = a, cot x = a, với x là ẩn, a là tham số. Các phương trình trên gọi là </w:t>
      </w:r>
      <w:r>
        <w:rPr>
          <w:b/>
        </w:rPr>
        <w:t>phương trình lượng giác cơ bản.</w:t>
      </w:r>
      <w:r>
        <w:br/>
      </w:r>
      <w:r>
        <w:rPr>
          <w:b/>
        </w:rPr>
        <w:t>B.</w:t>
      </w:r>
      <w:r>
        <w:t xml:space="preserve"> </w:t>
      </w:r>
      <w:r>
        <w:rPr>
          <w:b/>
        </w:rPr>
        <w:t>HÌNH THÀNH KIẾN THỨC MỚI</w:t>
      </w:r>
      <w:r>
        <w:br/>
      </w:r>
      <w:r>
        <w:rPr>
          <w:b/>
        </w:rPr>
        <w:t>Hoạt động 1:</w:t>
      </w:r>
      <w:r>
        <w:rPr>
          <w:b/>
        </w:rPr>
        <w:t xml:space="preserve"> Nhận biết khái niệm phương trình tương đương</w:t>
      </w:r>
      <w:r>
        <w:br/>
      </w:r>
      <w:r>
        <w:rPr>
          <w:b/>
        </w:rPr>
        <w:t>a) Mục tiêu:</w:t>
      </w:r>
      <w:r>
        <w:br/>
      </w:r>
      <w:r>
        <w:t>- Nhận biết được khái niệm phương trình tương đương.</w:t>
      </w:r>
      <w:r>
        <w:br/>
      </w:r>
      <w:r>
        <w:rPr>
          <w:b/>
        </w:rPr>
        <w:t xml:space="preserve">b) Nội dung: </w:t>
      </w:r>
      <w:r>
        <w:t>HS đọc SGK, nghe giảng, thực hiện các nhiệm vụ được giao, suy nghĩ làm các HĐ khám phá 1, Thực hành 1, đọc hiểu Ví dụ.</w:t>
      </w:r>
      <w:r>
        <w:br/>
      </w:r>
      <w:r>
        <w:rPr>
          <w:b/>
        </w:rPr>
        <w:t xml:space="preserve">c) Sản phẩm: </w:t>
      </w:r>
      <w:r>
        <w:t xml:space="preserve">HS hình thành được kiến thức bài học, </w:t>
      </w:r>
      <w:r>
        <w:t>nhận biết khái niệm phương trình tương đương.</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w:t>
      </w:r>
      <w:r>
        <w:rPr>
          <w:b/>
        </w:rPr>
        <w:t>Nhận biết khái niệm phương trình tương đương</w:t>
      </w:r>
      <w:r>
        <w:br/>
      </w:r>
      <w:r>
        <w:t xml:space="preserve">- GV cho HS làm </w:t>
      </w:r>
      <w:r>
        <w:rPr>
          <w:b/>
        </w:rPr>
        <w:t>HĐ1.</w:t>
      </w:r>
      <w:r>
        <w:br/>
      </w:r>
      <w:r>
        <w:t>- Qua HĐ1 rút ra khái niệm về hai phương trình tương đương.</w:t>
      </w:r>
      <w:r>
        <w:br/>
      </w:r>
      <w:r>
        <w:t xml:space="preserve">- HS đọc </w:t>
      </w:r>
      <w:r>
        <w:rPr>
          <w:b/>
        </w:rPr>
        <w:t>Ví dụ 1.</w:t>
      </w:r>
      <w:r>
        <w:br/>
      </w:r>
      <w:r>
        <w:t xml:space="preserve">- GV tổng kết về </w:t>
      </w:r>
      <w:r>
        <w:rPr>
          <w:b/>
        </w:rPr>
        <w:t>Chú ý</w:t>
      </w:r>
      <w:r>
        <w:br/>
      </w:r>
      <w:r>
        <w:br/>
      </w:r>
      <w:r>
        <w:br/>
      </w:r>
      <w:r>
        <w:rPr>
          <w:b/>
        </w:rPr>
        <w:t>1. Phương trình tương đương</w:t>
      </w:r>
      <w:r>
        <w:br/>
      </w:r>
      <w:r>
        <w:rPr>
          <w:b/>
        </w:rPr>
        <w:t>HĐ1:</w:t>
      </w:r>
      <w:r>
        <w:br/>
      </w:r>
      <w:r>
        <w:t>+) Tập nghiệm của phương trình x – 1 = 0 là S</w:t>
      </w:r>
      <w:r>
        <w:rPr>
          <w:vertAlign w:val="subscript"/>
        </w:rPr>
        <w:t>1</w:t>
      </w:r>
      <w:r>
        <w:t xml:space="preserve"> = {1}.</w:t>
      </w:r>
      <w:r>
        <w:br/>
      </w:r>
      <w:r>
        <w:br/>
      </w:r>
      <w:r>
        <w:br/>
      </w:r>
      <w:r>
        <w:br/>
      </w:r>
      <w:r>
        <w:br/>
      </w:r>
      <w:r>
        <w:rPr>
          <w:b/>
        </w:rPr>
        <w:t>………………………………………….</w:t>
      </w:r>
      <w:r>
        <w:br/>
      </w:r>
      <w:r>
        <w:rPr>
          <w:b/>
        </w:rPr>
        <w:t>………………………………………….</w:t>
      </w:r>
      <w:r>
        <w:br/>
      </w:r>
      <w:r>
        <w:rPr>
          <w:b/>
        </w:rPr>
        <w:t>………………………………………….</w:t>
      </w:r>
      <w:r>
        <w:br/>
      </w:r>
      <w:r>
        <w:rPr>
          <w:b/>
        </w:rPr>
        <w:t>Tài liệu có 27 trang, trên đây là tóm tắt 5 trang đầu của Giáo án Toán 11 Bài 5 Chân trời sáng tạo.</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