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văn bản nghị luận về một vấn đề xã hội trong tác phẩm văn học</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Viết văn bản nghị luận về một vấn đề xã hội trong tác phẩm văn học</w:t>
      </w:r>
      <w:r>
        <w:br/>
      </w:r>
      <w:r>
        <w:rPr>
          <w:b/>
        </w:rPr>
        <w:t>I. MỤC TIÊU</w:t>
      </w:r>
      <w:r>
        <w:br/>
      </w:r>
      <w:r>
        <w:rPr>
          <w:b/>
        </w:rPr>
        <w:t>1. Mức độ/ yêu cầu cần đạt</w:t>
      </w:r>
      <w:r>
        <w:br/>
      </w:r>
      <w:r>
        <w:t>- Viết được văn bản nghị luận về một vấn đề xã hội trong tác phẩm văn học: trình bày rõ quan điểm và hệ thống các luận điểm; cấu trúc chặt chẽ, có mở đầu và kết thúc gây ấn tượng, sử dụng các lí lẽ và bằng chứng thuyết phục, chính xác, tin cậy, thích hợp, đầy đủ.</w:t>
      </w:r>
      <w:r>
        <w:br/>
      </w:r>
      <w:r>
        <w:t>- Biết trình bày về một vấn đề sinh thái – xã hội.</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Năng lực thu thập thông tin liên quan đến đề bài;</w:t>
      </w:r>
      <w:r>
        <w:br/>
      </w:r>
      <w:r>
        <w:t>- Năng lực trình bày suy nghĩ, cảm nhận của cá nhân;</w:t>
      </w:r>
      <w:r>
        <w:br/>
      </w:r>
      <w:r>
        <w:t>- Năng lực hợp tác khi trao đổi, thảo luận;</w:t>
      </w:r>
      <w:r>
        <w:br/>
      </w:r>
      <w:r>
        <w:t>- Năng lực viết, tạo lập văn bản.</w:t>
      </w:r>
      <w:r>
        <w:br/>
      </w:r>
      <w:r>
        <w:rPr>
          <w:b/>
        </w:rPr>
        <w:t>3. Phẩm chất</w:t>
      </w:r>
      <w:r>
        <w:br/>
      </w:r>
      <w:r>
        <w:t>- Trân trọng, yêu quý và bảo vệ thiên nhiên.</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HS huy động tri thức đã có để trả lời câu hỏi.</w:t>
      </w:r>
      <w:r>
        <w:br/>
      </w:r>
      <w:r>
        <w:rPr>
          <w:b/>
        </w:rPr>
        <w:t>c. Sản phẩm:</w:t>
      </w:r>
      <w:r>
        <w:t xml:space="preserve"> Nhận thức và thái độ học tập của HS.</w:t>
      </w:r>
      <w:r>
        <w:br/>
      </w:r>
      <w:r>
        <w:rPr>
          <w:b/>
        </w:rPr>
        <w:t>d. Tổ chức thực hiện:</w:t>
      </w:r>
      <w:r>
        <w:br/>
      </w:r>
      <w:r>
        <w:t>B1. Chuyển giao nhiệm vụ</w:t>
      </w:r>
      <w:r>
        <w:br/>
      </w:r>
      <w:r>
        <w:t>Gv đưa ra 1 số tác phẩm văn học và yêu cầu hs tìm được những vấn đề xã hội được đặt ra trong tác phẩm văn học đó.</w:t>
      </w:r>
      <w:r>
        <w:br/>
      </w:r>
      <w:r>
        <w:t>(Gợi ý các tác phẩm: Tự khuyên mình (Nhật kí trong tù - Hồ Chí Minh) ; Tre Việt Nam (Nguyễn Duy)…)</w:t>
      </w:r>
      <w:r>
        <w:br/>
      </w:r>
      <w:r>
        <w:t xml:space="preserve">B2. Thực hiện nhiệm vụ: </w:t>
      </w:r>
      <w:r>
        <w:br/>
      </w:r>
      <w:r>
        <w:t>- HS lắng nghe yêu cầu từ GV và tìm câu trả lời.</w:t>
      </w:r>
      <w:r>
        <w:br/>
      </w:r>
      <w:r>
        <w:t xml:space="preserve">B3. Báo cáo thảo luận: </w:t>
      </w:r>
      <w:r>
        <w:br/>
      </w:r>
      <w:r>
        <w:t>- GV mời HS chia sẻ trước lớp.</w:t>
      </w:r>
      <w:r>
        <w:br/>
      </w:r>
      <w:r>
        <w:t xml:space="preserve">B4. Đánh giá kết quả thực hiện: </w:t>
      </w:r>
      <w:r>
        <w:br/>
      </w:r>
      <w:r>
        <w:t>GV nhận xét câu trả lời của HS, xác nhận lại nhiệm vụ học tập.</w:t>
      </w:r>
      <w:r>
        <w:br/>
      </w:r>
      <w:r>
        <w:t>* Tham khảo:</w:t>
      </w:r>
      <w:r>
        <w:br/>
      </w:r>
      <w:r>
        <w:t xml:space="preserve">- Vấn đề xã hội được đặt ra trong tác phẩm văn học “Tự khuyên mình “(Nhật kí trong tù - Hồ Chí Minh) </w:t>
      </w:r>
      <w:r>
        <w:br/>
      </w:r>
      <w:r>
        <w:t>Tinh thần lạc quan.</w:t>
      </w:r>
      <w:r>
        <w:br/>
      </w:r>
      <w:r>
        <w:t xml:space="preserve">- Vấn đề xã hội được đặt ra trong tác phẩm văn học </w:t>
      </w:r>
      <w:r>
        <w:br/>
      </w:r>
      <w:r>
        <w:t>Tre Việt Nam (Nguyễn Duy) …)</w:t>
      </w:r>
      <w:r>
        <w:br/>
      </w:r>
      <w:r>
        <w:t>Đoàn kết; yêu thương; ngay thẳng…</w:t>
      </w:r>
      <w:r>
        <w:br/>
      </w:r>
      <w:r>
        <w:rPr>
          <w:b/>
        </w:rPr>
        <w:t>B. HOẠT ĐỘNG HÌNH THÀNH KIẾN THỨC</w:t>
      </w:r>
      <w:r>
        <w:br/>
      </w:r>
      <w:r>
        <w:rPr>
          <w:b/>
        </w:rPr>
        <w:t>Hoạt động 1: Tìm hiểu một số điểm cần lưu ý khi viết một bài văn</w:t>
      </w:r>
      <w:r>
        <w:br/>
      </w:r>
      <w:r>
        <w:rPr>
          <w:b/>
        </w:rPr>
        <w:t>a. Mục tiêu:</w:t>
      </w:r>
      <w:r>
        <w:t xml:space="preserve"> Xác định được một số điểm cần lưu ý khi viết một bài văn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xml:space="preserve">- GV yêu cầu HS trả lời câu hỏi: </w:t>
      </w:r>
      <w:r>
        <w:br/>
      </w:r>
      <w:r>
        <w:t>–</w:t>
      </w:r>
      <w:r>
        <w:t xml:space="preserve"> </w:t>
      </w:r>
      <w:r>
        <w:rPr>
          <w:i/>
        </w:rPr>
        <w:t>Nghị luận về một vấn đề xã hội trong tác phẩm văn học là gì?</w:t>
      </w:r>
      <w:r>
        <w:br/>
      </w:r>
      <w:r>
        <w:t>–</w:t>
      </w:r>
      <w:r>
        <w:t xml:space="preserve"> </w:t>
      </w:r>
      <w:r>
        <w:rPr>
          <w:i/>
        </w:rPr>
        <w:t>Khi viết bài nghị luận về một vấn đề xã hội trong tác phẩm văn học cần đảm bảo những yêu cầu nào?</w:t>
      </w:r>
      <w:r>
        <w:br/>
      </w:r>
      <w:r>
        <w:rPr>
          <w:i/>
        </w:rPr>
        <w:t>+ Bố cục bài nghị luận về một vấn đề xã hội trong tác phẩm văn học gồm mấy phần, kể tên?</w:t>
      </w:r>
      <w:r>
        <w:br/>
      </w:r>
      <w:r>
        <w:rPr>
          <w:i/>
        </w:rPr>
        <w:t xml:space="preserve">(Hs ôn tập lại kiến thức về kiểu bài nghị luận về một vấn đề xã hội - Xem bài 2: Hành trang vào tương lai; Ngữ văn 11, tập 1.) điền vào phiếu học tập: </w:t>
      </w:r>
      <w:r>
        <w:br/>
      </w:r>
      <w:r>
        <w:br/>
      </w:r>
      <w:r>
        <w:br/>
      </w:r>
      <w:r>
        <w:br/>
      </w:r>
      <w:r>
        <w:br/>
      </w:r>
      <w:r>
        <w:rPr>
          <w:i/>
        </w:rPr>
        <w:t>Mở bài</w:t>
      </w:r>
      <w:r>
        <w:br/>
      </w:r>
      <w:r>
        <w:br/>
      </w:r>
      <w:r>
        <w:br/>
      </w:r>
      <w:r>
        <w:t xml:space="preserve"> </w:t>
      </w:r>
      <w:r>
        <w:br/>
      </w:r>
      <w:r>
        <w:br/>
      </w:r>
      <w:r>
        <w:br/>
      </w:r>
      <w:r>
        <w:br/>
      </w:r>
      <w:r>
        <w:br/>
      </w:r>
      <w:r>
        <w:rPr>
          <w:i/>
        </w:rPr>
        <w:t>Thân bài</w:t>
      </w:r>
      <w:r>
        <w:br/>
      </w:r>
      <w:r>
        <w:br/>
      </w:r>
      <w:r>
        <w:br/>
      </w:r>
      <w:r>
        <w:t xml:space="preserve"> </w:t>
      </w:r>
      <w:r>
        <w:br/>
      </w:r>
      <w:r>
        <w:br/>
      </w:r>
      <w:r>
        <w:br/>
      </w:r>
      <w:r>
        <w:br/>
      </w:r>
      <w:r>
        <w:br/>
      </w:r>
      <w:r>
        <w:rPr>
          <w:i/>
        </w:rPr>
        <w:t>Kết bài</w:t>
      </w:r>
      <w:r>
        <w:br/>
      </w:r>
      <w:r>
        <w:br/>
      </w:r>
      <w:r>
        <w:br/>
      </w:r>
      <w:r>
        <w:t xml:space="preserve"> </w:t>
      </w:r>
      <w:r>
        <w:br/>
      </w:r>
      <w:r>
        <w:br/>
      </w:r>
      <w:r>
        <w:br/>
      </w:r>
      <w:r>
        <w:br/>
      </w:r>
      <w:r>
        <w:br/>
      </w:r>
      <w:r>
        <w:t xml:space="preserve"> </w:t>
      </w:r>
      <w:r>
        <w:br/>
      </w:r>
      <w:r>
        <w:t>–</w:t>
      </w:r>
      <w:r>
        <w:t xml:space="preserve"> </w:t>
      </w:r>
      <w:r>
        <w:rPr>
          <w:i/>
        </w:rPr>
        <w:t>Nêu ít nhất một điều em chưa rõ về những thông tin trên (nếu có).</w:t>
      </w:r>
      <w:r>
        <w:br/>
      </w:r>
      <w:r>
        <w:t>- HS thực hiện nhiệm vụ.</w:t>
      </w:r>
      <w:r>
        <w:br/>
      </w:r>
      <w:r>
        <w:rPr>
          <w:b/>
        </w:rPr>
        <w:t>Bước 2: HS trao đổi thảo luận, thực hiện nhiệm vụ</w:t>
      </w:r>
      <w:r>
        <w:br/>
      </w:r>
      <w:r>
        <w:t>- HS nghe và đặt câu hỏi liên quan đến bài học;</w:t>
      </w:r>
      <w:r>
        <w:br/>
      </w:r>
      <w:r>
        <w:t xml:space="preserve">- HS trình bày sản phẩm. </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t xml:space="preserve"> </w:t>
      </w:r>
      <w:r>
        <w:br/>
      </w:r>
      <w:r>
        <w:br/>
      </w:r>
      <w:r>
        <w:br/>
      </w:r>
      <w:r>
        <w:rPr>
          <w:b/>
        </w:rPr>
        <w:t>I. Tìm hiểu chung</w:t>
      </w:r>
      <w:r>
        <w:br/>
      </w:r>
      <w:r>
        <w:rPr>
          <w:b/>
        </w:rPr>
        <w:t>* Tri thức về kiểu bài:</w:t>
      </w:r>
      <w:r>
        <w:br/>
      </w:r>
      <w:r>
        <w:rPr>
          <w:b/>
        </w:rPr>
        <w:t>1. Khái niệm:</w:t>
      </w:r>
      <w:r>
        <w:br/>
      </w:r>
      <w:r>
        <w:t>- Nghị luận về một vấn đề xã hội trong tác phẩm văn học là kiểu bài dùng lí lẽ và bằng chứng để bàn luận, làm sáng tỏ một vấn đề xã hội (một ý kiến, một tư tưởng đạo lí hay một hiện tượng xã hội) được đặt ra trong tác phẩm văn học và giàu ý nghĩa đối với cuộc sống.</w:t>
      </w:r>
      <w:r>
        <w:br/>
      </w:r>
      <w:r>
        <w:rPr>
          <w:b/>
        </w:rPr>
        <w:t>2. Yêu cầu đối với kiểu bài:</w:t>
      </w:r>
      <w:r>
        <w:br/>
      </w:r>
      <w:r>
        <w:t>- Có luận điểm rõ ràng, chặt chẽ, thể hiện quan điểm của người viết về vấn đề.</w:t>
      </w:r>
      <w:r>
        <w:br/>
      </w:r>
      <w:r>
        <w:t>- Đưa ra hệ thống lí lẽ, bằng chứng thuyết phục, chính xác, tin cậy, thích hợp, đầy đủ, để làm sáng tỏ luận điểm.</w:t>
      </w:r>
      <w:r>
        <w:br/>
      </w:r>
      <w:r>
        <w:t>- Nêu và phân tích, trao đổi về các ý kiến trái chiều.</w:t>
      </w:r>
      <w:r>
        <w:br/>
      </w:r>
      <w:r>
        <w:t>- Bố cục bài viết gồm ba phần:</w:t>
      </w:r>
      <w:r>
        <w:br/>
      </w:r>
      <w:r>
        <w:t>+ Mở bài: Giới thiệu vấn đề xã hội cần bàn luận, thể hiện rõ quan điểm của người viết về vấn đề đó.</w:t>
      </w:r>
      <w:r>
        <w:br/>
      </w:r>
      <w:r>
        <w:t>+ Thân bài: Trình bày hệ thống luận điểm, lí lẽ, bằng chứng để làm sáng tỏ cho quan điểm của người viết, phản biện các ý kiến trái chiều.</w:t>
      </w:r>
      <w:r>
        <w:br/>
      </w:r>
      <w:r>
        <w:t>+ Kết bài: Khẳng định lại quan điểm của người viết về vấn đề, đưa ra những đề xuất giải pháp phù hợp.</w:t>
      </w:r>
      <w:r>
        <w:br/>
      </w:r>
      <w:r>
        <w:t xml:space="preserve"> </w:t>
      </w:r>
      <w:r>
        <w:br/>
      </w:r>
      <w:r>
        <w:br/>
      </w:r>
      <w:r>
        <w:br/>
      </w:r>
      <w:r>
        <w:br/>
      </w:r>
      <w:r>
        <w:br/>
      </w:r>
      <w:r>
        <w:rPr>
          <w:b/>
        </w:rPr>
        <w:t>………………………………………….</w:t>
      </w:r>
      <w:r>
        <w:br/>
      </w:r>
      <w:r>
        <w:rPr>
          <w:b/>
        </w:rPr>
        <w:t>………………………………………….</w:t>
      </w:r>
      <w:r>
        <w:br/>
      </w:r>
      <w:r>
        <w:rPr>
          <w:b/>
        </w:rPr>
        <w:t>………………………………………….</w:t>
      </w:r>
      <w:r>
        <w:br/>
      </w:r>
      <w:r>
        <w:rPr>
          <w:b/>
        </w:rPr>
        <w:t xml:space="preserve">Tài liệu có 11 trang, trên đây là tóm tắt 5 trang đầu của Giáo án Ngữ văn 11 Viết văn bản nghị luận về một vấn đề xã hội trong tác phẩm văn học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Viết văn bản nghị luận về một vấn đề xã hội trong tác phẩm văn học</w:t>
      </w:r>
      <w:r>
        <w:br/>
      </w:r>
      <w:r>
        <w:t>Giáo án Trình bày ý kiến về một vấn đề xã hội trong tác phẩm văn học</w:t>
      </w:r>
      <w:r>
        <w:br/>
      </w:r>
      <w:r>
        <w:t>Giáo án Ôn tập trang 32</w:t>
      </w:r>
      <w:r>
        <w:br/>
      </w:r>
      <w:r>
        <w:t>Giáo án Giới thiệu bài học và tri thức ngữ văn trang 33</w:t>
      </w:r>
      <w:r>
        <w:br/>
      </w:r>
      <w:r>
        <w:t>Giáo án Trao duyên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