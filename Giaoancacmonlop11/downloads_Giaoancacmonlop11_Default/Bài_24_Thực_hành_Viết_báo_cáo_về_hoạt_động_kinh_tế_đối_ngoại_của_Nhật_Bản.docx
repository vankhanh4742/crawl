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24: Thực hành: Viết báo cáo về hoạt động kinh tế đối ngoại của Nhật Bản</w:t>
      </w:r>
    </w:p>
    <w:p>
      <w:r>
        <w:rPr>
          <w:i/>
        </w:rPr>
        <w:t>Chỉ 400k mua trọn bộ Giáo án Địa lí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Địa lí 11 Bài 24 (Cánh diều): Thực hành: Viết báo cáo về hoạt động kinh tế đối ngoại của Nhật Bản</w:t>
      </w:r>
      <w:r>
        <w:br/>
      </w:r>
      <w:r>
        <w:rPr>
          <w:b/>
        </w:rPr>
        <w:t xml:space="preserve">I. MỤC TIÊU DẠY HỌC </w:t>
      </w:r>
      <w:r>
        <w:br/>
      </w:r>
      <w:r>
        <w:rPr>
          <w:b/>
        </w:rPr>
        <w:t>1.Năng lực</w:t>
      </w:r>
      <w:r>
        <w:br/>
      </w:r>
      <w:r>
        <w:rPr>
          <w:b/>
        </w:rPr>
        <w:t>- Năng lực địa lí:</w:t>
      </w:r>
      <w:r>
        <w:br/>
      </w:r>
      <w:r>
        <w:t xml:space="preserve">+ Năng lực nhận thức khoa học địa lí: </w:t>
      </w:r>
      <w:r>
        <w:t xml:space="preserve">Xác định </w:t>
      </w:r>
      <w:r>
        <w:t>được các hoạt động kinh tế đối ngoại của Nhật Bản</w:t>
      </w:r>
      <w:r>
        <w:br/>
      </w:r>
      <w:r>
        <w:t xml:space="preserve">+ Năng lực tìm hiểu địa lí: </w:t>
      </w:r>
      <w:r>
        <w:t>Sưu tầm, tổng hợp các tài liệu liên quan đến hoạt động kinh tế đối ngoại của Nhật Bản.</w:t>
      </w:r>
      <w:r>
        <w:br/>
      </w:r>
      <w:r>
        <w:t xml:space="preserve">+ Năng lực vận dụng kiến thức, kĩ năng địa lí: Viết báo cáo về </w:t>
      </w:r>
      <w:r>
        <w:t>hoạt động kinh tế đối ngoại của Nhật Bản.</w:t>
      </w:r>
      <w:r>
        <w:br/>
      </w:r>
      <w:r>
        <w:rPr>
          <w:b/>
        </w:rPr>
        <w:t>- Năng lực chung:</w:t>
      </w:r>
      <w:r>
        <w:br/>
      </w:r>
      <w:r>
        <w:t xml:space="preserve">+ Tự chủ và tự học: thông qua các hoạt động học tập như thu thập thông tin và trình bày báo cáo địa lí; vận dụng kiến thức để giải quyết các vấn đề thực tế. </w:t>
      </w:r>
      <w:r>
        <w:br/>
      </w:r>
      <w:r>
        <w:t>+ Giao tiếp và hợp tác: thông qua thông qua các hoạt động nhóm.</w:t>
      </w:r>
      <w:r>
        <w:br/>
      </w:r>
      <w:r>
        <w:t>+ Giải quyết vấn đề và sáng tạo: thông qua các hoạt động phát hiện, giải quyết vấn đề thực tiễn liên quan đến các hoạt động kinh tế đối ngoại của Nhật Bản.</w:t>
      </w:r>
      <w:r>
        <w:br/>
      </w:r>
      <w:r>
        <w:rPr>
          <w:b/>
        </w:rPr>
        <w:t xml:space="preserve">2. Phẩm chất </w:t>
      </w:r>
      <w:r>
        <w:br/>
      </w:r>
      <w:r>
        <w:t xml:space="preserve">- Chăm chỉ: tích cực tìm thông tin và hứng thú với việc học, nghiên cứu các </w:t>
      </w:r>
      <w:r>
        <w:t>hình vẽ, bản đồ, lược đồ .</w:t>
      </w:r>
      <w:r>
        <w:t xml:space="preserve"> </w:t>
      </w:r>
      <w:r>
        <w:br/>
      </w:r>
      <w:r>
        <w:t>- Trách nhiệm: hoàn thành tốt các nhiệm vụ học tập bản thân được phân công khi làm việc nhóm, làm bài tập luyện tập, vận dụng.</w:t>
      </w:r>
      <w:r>
        <w:br/>
      </w:r>
      <w:r>
        <w:rPr>
          <w:b/>
        </w:rPr>
        <w:t xml:space="preserve">III. TIẾN TRÌNH DẠY HỌC </w:t>
      </w:r>
      <w:r>
        <w:br/>
      </w:r>
      <w:r>
        <w:rPr>
          <w:b/>
        </w:rPr>
        <w:t>HOẠT ĐỘNG 1: HOẠT ĐỘNG MỞ ĐẦU (KHỞI ĐỘNG)- 3 phút</w:t>
      </w:r>
      <w:r>
        <w:br/>
      </w:r>
      <w:r>
        <w:rPr>
          <w:b/>
        </w:rPr>
        <w:t>a. Mục tiêu:</w:t>
      </w:r>
      <w:r>
        <w:t xml:space="preserve"> HS xác định được yêu cầu, nhiệm vụ của bài thực hành.</w:t>
      </w:r>
      <w:r>
        <w:br/>
      </w:r>
      <w:r>
        <w:rPr>
          <w:b/>
        </w:rPr>
        <w:t xml:space="preserve">b. Nội dung: </w:t>
      </w:r>
      <w:r>
        <w:t>HS sử dụng SGK.</w:t>
      </w:r>
      <w:r>
        <w:br/>
      </w:r>
      <w:r>
        <w:rPr>
          <w:b/>
        </w:rPr>
        <w:t xml:space="preserve">c. Sản phẩm: </w:t>
      </w:r>
      <w:r>
        <w:t>HS nêu đúng yêu cầu của bài thực hành.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 xml:space="preserve"> - Bước 1: Chuyển giao nhiệm vụ:</w:t>
      </w:r>
      <w:r>
        <w:t xml:space="preserve"> GV yêu cầu HS đọc SGK, xác định rõ yêu cầu của bài thực hành.</w:t>
      </w:r>
      <w:r>
        <w:br/>
      </w:r>
      <w:r>
        <w:rPr>
          <w:b/>
        </w:rPr>
        <w:t xml:space="preserve"> - Bước 2: Thực hiện nhiệm vụ: </w:t>
      </w:r>
      <w:r>
        <w:t>HS thực hiện nhiệm vụ trong thời gian 02 phút.</w:t>
      </w:r>
      <w:r>
        <w:br/>
      </w:r>
      <w:r>
        <w:rPr>
          <w:b/>
        </w:rPr>
        <w:t xml:space="preserve"> - 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 xml:space="preserve"> - Bước 4: Kết luận, nhận định: </w:t>
      </w:r>
      <w:r>
        <w:t>GV đánh giá kết quả của HS, trên cơ sở đó dẫn dắt HS vào bài.</w:t>
      </w:r>
      <w:r>
        <w:br/>
      </w:r>
      <w:r>
        <w:rPr>
          <w:b/>
        </w:rPr>
        <w:t>HOẠT ĐỘNG 2: HÌNH THÀNH KIẾN THỨC MỚI</w:t>
      </w:r>
      <w:r>
        <w:br/>
      </w:r>
      <w:r>
        <w:rPr>
          <w:b/>
        </w:rPr>
        <w:t xml:space="preserve">Hoạt động 2.1. Gợi ý một số nội dung </w:t>
      </w:r>
      <w:r>
        <w:br/>
      </w:r>
      <w:r>
        <w:rPr>
          <w:b/>
        </w:rPr>
        <w:t>a. Mục tiêu:</w:t>
      </w:r>
      <w:r>
        <w:t xml:space="preserve"> Xác định được các hoạt động kinh tế đối ngoại chủ yếu .</w:t>
      </w:r>
      <w:r>
        <w:br/>
      </w:r>
      <w:r>
        <w:rPr>
          <w:b/>
        </w:rPr>
        <w:t>b. Nội dung:</w:t>
      </w:r>
      <w:r>
        <w:t xml:space="preserve"> Nghiên cứu SGK, mục 3 trang 129, làm việc cặp đôi.</w:t>
      </w:r>
      <w:r>
        <w:br/>
      </w:r>
      <w:r>
        <w:rPr>
          <w:b/>
        </w:rPr>
        <w:t xml:space="preserve">c. Sản phẩm: </w:t>
      </w:r>
      <w:r>
        <w:t>Câu trả lời của HS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 xml:space="preserve"> - Bước 1: Chuyển giao nhiệm vụ:</w:t>
      </w:r>
      <w:r>
        <w:t xml:space="preserve"> GV yêu cầu HS đọc nội dung mục 3 SGK trang 129.</w:t>
      </w:r>
      <w:r>
        <w:br/>
      </w:r>
      <w:r>
        <w:rPr>
          <w:b/>
        </w:rPr>
        <w:t xml:space="preserve"> - Bước 2: Thực hiện nhiệm vụ: </w:t>
      </w:r>
      <w:r>
        <w:t>HS nghiên cứu SGK xác định được cấu trúc gợi ý khi viết báo cáo</w:t>
      </w:r>
      <w:r>
        <w:br/>
      </w:r>
      <w:r>
        <w:rPr>
          <w:b/>
        </w:rPr>
        <w:t xml:space="preserve"> - Bước 3: Báo cáo, thảo luận: </w:t>
      </w:r>
      <w:r>
        <w:t xml:space="preserve">GV gọi 1 vài HS </w:t>
      </w:r>
      <w:r>
        <w:t xml:space="preserve"> </w:t>
      </w:r>
      <w:r>
        <w:t>trả lời các gợi ý chính khi viết báo cáo.</w:t>
      </w:r>
      <w:r>
        <w:br/>
      </w:r>
      <w:r>
        <w:t xml:space="preserve"> </w:t>
      </w:r>
      <w:r>
        <w:rPr>
          <w:b/>
        </w:rPr>
        <w:t xml:space="preserve">- Bước 4: Kết luận, nhận định: </w:t>
      </w:r>
      <w:r>
        <w:t>GV nhận xét, đánh giá về thái độ của HS.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1. Gợi ý một số nội dung báo cáo.</w:t>
      </w:r>
      <w:r>
        <w:br/>
      </w:r>
      <w:r>
        <w:t>HOẠT ĐỘNG KINH TẾ ĐỐI NGOẠI CỦA NHẬT BẢN</w:t>
      </w:r>
      <w:r>
        <w:br/>
      </w:r>
      <w:r>
        <w:t>1. Khái quát về hoạt động kinh tế đối ngoại.</w:t>
      </w:r>
      <w:r>
        <w:br/>
      </w:r>
      <w:r>
        <w:t>2. Một số hoạt động kinh tế đối ngoại của Nhật Bản</w:t>
      </w:r>
      <w:r>
        <w:br/>
      </w:r>
      <w:r>
        <w:t>a. Xuất nhập khẩu</w:t>
      </w:r>
      <w:r>
        <w:br/>
      </w:r>
      <w:r>
        <w:t xml:space="preserve"> </w:t>
      </w:r>
      <w:r>
        <w:t>- Hiện trạng: giá trị xuất khẩu lớn, cán cân xuất nhập khẩu, mặt hàng xuất khẩu, mặt hàng nhập khẩu, đối tác thương mại</w:t>
      </w:r>
      <w:r>
        <w:br/>
      </w:r>
      <w:r>
        <w:t xml:space="preserve"> </w:t>
      </w:r>
      <w:r>
        <w:t>- Ý nghĩa của các hoạt động.</w:t>
      </w:r>
      <w:r>
        <w:br/>
      </w:r>
      <w:r>
        <w:t xml:space="preserve"> </w:t>
      </w:r>
      <w:r>
        <w:t>b. Đầu tư trực tiếp nước ngoài ( FDI)</w:t>
      </w:r>
      <w:r>
        <w:br/>
      </w:r>
      <w:r>
        <w:t xml:space="preserve"> </w:t>
      </w:r>
      <w:r>
        <w:t>- Hiện trạng;</w:t>
      </w:r>
      <w:r>
        <w:t xml:space="preserve"> </w:t>
      </w:r>
      <w:r>
        <w:t>giá trị, các nước được nhận đầu tư nhiều.</w:t>
      </w:r>
      <w:r>
        <w:br/>
      </w:r>
      <w:r>
        <w:t xml:space="preserve"> </w:t>
      </w:r>
      <w:r>
        <w:t>- Ý nghĩa của các hoạt động.</w:t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Hoạt động 2.2. Cách thức tiến hành viết báo cáo.</w:t>
      </w:r>
      <w:r>
        <w:br/>
      </w:r>
      <w:r>
        <w:rPr>
          <w:b/>
        </w:rPr>
        <w:t>a. Mục tiêu:</w:t>
      </w:r>
      <w:r>
        <w:t xml:space="preserve"> HS biết các bước viết một bài báo cáo.</w:t>
      </w:r>
      <w:r>
        <w:br/>
      </w:r>
      <w:r>
        <w:rPr>
          <w:b/>
        </w:rPr>
        <w:t>b. Nội dung:</w:t>
      </w:r>
      <w:r>
        <w:t xml:space="preserve"> HS theo dõi nội dung trên màn hình, sử dụng SGK các tài liệu trên web, báo mà GV đã giao về nhà sưu tầm để viết đề cương báo cáo.</w:t>
      </w:r>
      <w:r>
        <w:br/>
      </w:r>
      <w:r>
        <w:rPr>
          <w:b/>
        </w:rPr>
        <w:t xml:space="preserve">c. Sản phẩm: </w:t>
      </w:r>
      <w:r>
        <w:t>Hoàn thành được đề cương báo cáo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 xml:space="preserve"> - Bước 1: Chuyển giao nhiệm vụ:</w:t>
      </w:r>
      <w:r>
        <w:t xml:space="preserve"> GV yêu cầu HS đọc SGK, kết hợp vốn hiểu biết của bản thân và trao đổi với bạn bên cạnh để nêu các bước tiến hành viết 1 bài báo cáo.</w:t>
      </w:r>
      <w:r>
        <w:br/>
      </w:r>
      <w:r>
        <w:rPr>
          <w:b/>
        </w:rPr>
        <w:t xml:space="preserve">- Bước 2: Thực hiện nhiệm vụ: </w:t>
      </w:r>
      <w:r>
        <w:br/>
      </w:r>
      <w:r>
        <w:t xml:space="preserve"> </w:t>
      </w:r>
      <w:r>
        <w:t xml:space="preserve">+ Các cặp nghiên cứu nội dung SGK, tài liệu hoàn thành câu hỏi trong 05 phút. </w:t>
      </w:r>
      <w:r>
        <w:br/>
      </w:r>
      <w:r>
        <w:t xml:space="preserve"> </w:t>
      </w:r>
      <w:r>
        <w:t xml:space="preserve">+ GV: quan sát và trợ giúp các cặp. </w:t>
      </w:r>
      <w:r>
        <w:br/>
      </w:r>
      <w:r>
        <w:rPr>
          <w:b/>
        </w:rPr>
        <w:t xml:space="preserve"> - Bước 3: Báo cáo, thảo luận: </w:t>
      </w:r>
      <w:r>
        <w:br/>
      </w:r>
      <w:r>
        <w:t xml:space="preserve"> </w:t>
      </w:r>
      <w:r>
        <w:t>+ Các cặp trao đổi chéo kết quả và bổ sung cho nhau</w:t>
      </w:r>
      <w:r>
        <w:br/>
      </w:r>
      <w:r>
        <w:t xml:space="preserve"> </w:t>
      </w:r>
      <w:r>
        <w:t xml:space="preserve">+ Đại diện một số cặp trình bày, các cặp khác bổ sung. </w:t>
      </w:r>
      <w:r>
        <w:br/>
      </w:r>
      <w:r>
        <w:rPr>
          <w:b/>
        </w:rPr>
        <w:t xml:space="preserve"> - Bước 4: Kết luận, nhận định: </w:t>
      </w:r>
      <w:r>
        <w:t>GV nhận xét, đánh giá về thái độ, quá trình làm việc, kết quả hoạt động và chốt kiến thức.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rPr>
          <w:b/>
        </w:rPr>
        <w:t>2. Các bước viết báo cáo</w:t>
      </w:r>
      <w:r>
        <w:br/>
      </w:r>
      <w:r>
        <w:t xml:space="preserve">a) Tên báo cáo </w:t>
      </w:r>
      <w:r>
        <w:br/>
      </w:r>
      <w:r>
        <w:t xml:space="preserve">b) Thu thập tài liệu và xử lý tài liệu </w:t>
      </w:r>
      <w:r>
        <w:br/>
      </w:r>
      <w:r>
        <w:t xml:space="preserve">- Phác thảo đề cương. </w:t>
      </w:r>
      <w:r>
        <w:br/>
      </w:r>
      <w:r>
        <w:t>- Thu thập tài liệu:</w:t>
      </w:r>
      <w:r>
        <w:br/>
      </w:r>
      <w:r>
        <w:t xml:space="preserve">+ Các số liệu, tài liệu, báo cáo,... về vấn đề các hoạt động kinh tế đối ngoại cần tìm hiểu </w:t>
      </w:r>
      <w:r>
        <w:br/>
      </w:r>
      <w:r>
        <w:t xml:space="preserve"> </w:t>
      </w:r>
      <w:r>
        <w:t>+ Mạng internet: Các trang web Có độ tin cậy cao của các cơ quan, tổ chức trên thế giới</w:t>
      </w:r>
      <w:r>
        <w:br/>
      </w:r>
      <w:r>
        <w:t>như: Ngân hàng Thế giới (http://data.worldbank.org), Tổ chức Hợp tác và Phát triển kinh tế (http://www. Decd.org), Liên minh Bưu chính Quốc tế (http://upu int), Tổ chức Thương mại Thế giới (http://wto.org), Tổ chức Du lịch Thế giới (http://unwto.org),.. Trang web của các cơ quan Việt Nam như: Bộ Công thương (http://moit.gov.vn), Bộ Kế hoạch và Đầu tư (http://mpi.gov.vn), Bộ Thông tin và Truyền thông (http://mic.gov.vn),</w:t>
      </w:r>
      <w:r>
        <w:br/>
      </w:r>
      <w:r>
        <w:t>Bộ Văn hoá, Thể thao và Du lịch (http://bvhttdl.gov.vn), ...</w:t>
      </w:r>
      <w:r>
        <w:br/>
      </w:r>
      <w:r>
        <w:t xml:space="preserve"> </w:t>
      </w:r>
      <w:r>
        <w:t xml:space="preserve">- Phân tích, tổng hợp, so sánh các kết quả đã tìm hiểu được. </w:t>
      </w:r>
      <w:r>
        <w:br/>
      </w:r>
      <w:r>
        <w:rPr>
          <w:b/>
        </w:rPr>
        <w:t xml:space="preserve">c) Viết báo cáo </w:t>
      </w:r>
      <w:r>
        <w:br/>
      </w:r>
      <w:r>
        <w:t>- Xây dựng đề cương chi tiết.</w:t>
      </w:r>
      <w:r>
        <w:br/>
      </w:r>
      <w:r>
        <w:t xml:space="preserve"> </w:t>
      </w:r>
      <w:r>
        <w:t>- Viết báo cáo theo đề cương: từ các tài liệu đã có, viết báo cáo theo gợi ý (nên viết ngắn</w:t>
      </w:r>
      <w:r>
        <w:t xml:space="preserve"> </w:t>
      </w:r>
      <w:r>
        <w:t xml:space="preserve">gọn, súc tích): </w:t>
      </w:r>
      <w:r>
        <w:br/>
      </w:r>
      <w:r>
        <w:t xml:space="preserve">+ Nêu ý nghĩa của nội dung tìm hiểu </w:t>
      </w:r>
      <w:r>
        <w:br/>
      </w:r>
      <w:r>
        <w:t>+ Nêu hiện trạng và nguyên nhân</w:t>
      </w:r>
      <w:r>
        <w:br/>
      </w:r>
      <w:r>
        <w:t xml:space="preserve">+ Một số giải pháp </w:t>
      </w:r>
      <w:r>
        <w:br/>
      </w:r>
      <w:r>
        <w:t>- Trình bày báo cáo: Báo cáo có hình ảnh, lược đồ, sơ đồ, bảng số liệu, biểu đồ để</w:t>
      </w:r>
      <w:r>
        <w:t xml:space="preserve"> </w:t>
      </w:r>
      <w:r>
        <w:t>minh hoạ.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3: LUYỆN TẬP.</w:t>
      </w:r>
      <w:r>
        <w:br/>
      </w:r>
      <w:r>
        <w:rPr>
          <w:b/>
        </w:rPr>
        <w:t>a. Mục tiêu:</w:t>
      </w:r>
      <w:r>
        <w:t xml:space="preserve"> Củng cố lại kiến thức về các hoạt động kinh tế đối ngoại của Nhật Bản</w:t>
      </w:r>
      <w:r>
        <w:br/>
      </w:r>
      <w:r>
        <w:rPr>
          <w:b/>
        </w:rPr>
        <w:t xml:space="preserve">b. Nội dung: </w:t>
      </w:r>
      <w:r>
        <w:t>HS nghiên cứu tìm hiểu theo nội dung đã được hướng dẫn để hoàn thành bào cáo</w:t>
      </w:r>
      <w:r>
        <w:br/>
      </w:r>
      <w:r>
        <w:rPr>
          <w:b/>
        </w:rPr>
        <w:t xml:space="preserve">c. Sản phẩm: </w:t>
      </w:r>
      <w:r>
        <w:t>HS trình bày bài báo cáo của mình trước lớp.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 xml:space="preserve"> - Bước 1: Chuyển giao nhiệm vụ:</w:t>
      </w:r>
      <w:r>
        <w:t xml:space="preserve"> GV trình chiếu câu hỏi, yêu cầu HS trả lời.</w:t>
      </w:r>
      <w:r>
        <w:br/>
      </w:r>
      <w:r>
        <w:rPr>
          <w:b/>
        </w:rPr>
        <w:t xml:space="preserve"> - Bước 2: Thực hiện nhiệm vụ: </w:t>
      </w:r>
      <w:r>
        <w:t>HS hoàn thiện bài báo cáo.</w:t>
      </w:r>
      <w:r>
        <w:br/>
      </w:r>
      <w:r>
        <w:rPr>
          <w:b/>
        </w:rPr>
        <w:t xml:space="preserve"> - Bước 3: Báo cáo, thảo luận: </w:t>
      </w:r>
      <w:r>
        <w:t xml:space="preserve">GV gọi một số HS trình bày, các HS </w:t>
      </w:r>
      <w:r>
        <w:t xml:space="preserve"> </w:t>
      </w:r>
      <w:r>
        <w:t>khác nhận xét, bổ sung.</w:t>
      </w:r>
      <w:r>
        <w:br/>
      </w:r>
      <w:r>
        <w:rPr>
          <w:b/>
        </w:rPr>
        <w:t xml:space="preserve"> - Bước 4: Kết luận, nhận định: </w:t>
      </w:r>
      <w:r>
        <w:t>GV đánh giá kết quả của HS, nhận xét ưu nhược điểm.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Trên đây tóm tắt một số nội dung có trong bộ Giáo án Địa lí 11 Cánh diều năm 2024 mới nhất, để mua tài liệu đầy đủ, Thầy/Cô vui lòng xem thử:</w:t>
      </w:r>
      <w:r>
        <w:t xml:space="preserve">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