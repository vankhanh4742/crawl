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Phép tính lũy thừa</w:t>
      </w:r>
    </w:p>
    <w:p>
      <w:r>
        <w:rPr>
          <w:i/>
        </w:rPr>
        <w:t>Chỉ từ 500k mua trọn bộ Giáo án Toán 11 Chân trời sáng tạo bản PPT trình bày khoa học, đẹp mắt (Chỉ 70k cho 1 bài giảng bất kì):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dbf14a955549bbaba3b76656ce6a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65fb033441478987b7c148b36fc71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091b7cb284c4d829c0903b31484679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57d3fb42b4417ba7cd06311142439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767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f33714ccf54cbd83c2e9933063bf4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6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