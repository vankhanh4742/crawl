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19: Lôgarit</w:t>
      </w:r>
    </w:p>
    <w:p>
      <w:r>
        <w:rPr>
          <w:i/>
        </w:rPr>
        <w:t>Chỉ từ 500k mua trọn bộ Giáo án Toán 11 Kết nối tri thức bản PPT trình bày khoa học, đẹp mắt (Chỉ 70k cho 1 bài giảng bất kỳ):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6aec8d12f104e06b7763a76fa23eae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e771735e0744f57bb3b8a5206615ed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1dc9d76688d4633879c5c6f3bd2b31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4778c9333944c829426fe98142a985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4e7adfb3cdf40dead2a3cf9ce62bea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Xem trước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