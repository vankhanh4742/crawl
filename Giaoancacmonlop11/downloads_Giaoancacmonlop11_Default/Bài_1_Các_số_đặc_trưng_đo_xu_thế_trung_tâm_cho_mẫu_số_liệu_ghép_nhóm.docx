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1: Các số đặc trưng đo xu thế trung tâm cho mẫu số liệu ghép nhóm</w:t>
      </w:r>
    </w:p>
    <w:p>
      <w:r>
        <w:rPr>
          <w:i/>
        </w:rPr>
        <w:t xml:space="preserve">Chỉ từ 500k mua trọn bộ Giáo án Toán 11 Cánh diều bản PPT trình bày khoa học, đẹp mắt </w:t>
      </w:r>
      <w:r>
        <w:t>(Chỉ 70k cho 1 bài giảng bất kỳ)</w:t>
      </w:r>
      <w:r>
        <w:rPr>
          <w:i/>
        </w:rPr>
        <w:t>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c6c2efd37c344a8ab68578411fe3d6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a09a2d0e81344e2b3a89e850701601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86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503a461188740fe8bb0308e52490a3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86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c745c3f5af64909b113d8cc76c31d3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91c3b8767cd4e31b549d3f40a25a60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rPr>
          <w:b/>
        </w:rPr>
        <w:t>Xem thử và mua tài liệu: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