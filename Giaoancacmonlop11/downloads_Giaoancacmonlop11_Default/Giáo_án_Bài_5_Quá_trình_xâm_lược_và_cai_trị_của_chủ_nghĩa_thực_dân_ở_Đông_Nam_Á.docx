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5: Quá trình xâm lược và cai trị của chủ nghĩa thực dân ở Đông Nam Á</w:t>
      </w:r>
    </w:p>
    <w:p>
      <w:r>
        <w:rPr>
          <w:i/>
        </w:rPr>
        <w:t>Chỉ 400k mua trọn bộ Giáo án Lịch sử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Lịch sử 11 Bài 5 (Cánh diều): Quá trình xâm lược và cai trị của chủ nghĩa thực dân ở Đông Nam Á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 xml:space="preserve"> 1. Kiến thức</w:t>
      </w:r>
      <w:r>
        <w:br/>
      </w:r>
      <w:r>
        <w:t>Học xong bài, học sinh:</w:t>
      </w:r>
      <w:r>
        <w:br/>
      </w:r>
      <w:r>
        <w:t>-</w:t>
      </w:r>
      <w:r>
        <w:t xml:space="preserve"> </w:t>
      </w:r>
      <w:r>
        <w:t>Biết được quá trình các nước thực dân phương Tây xâm lược và thiết lập nền thống trị ở Đông Nam Á ( Đông Nam Á hải đảo và Đông Nam Á lục địa).</w:t>
      </w:r>
      <w:r>
        <w:br/>
      </w:r>
      <w:r>
        <w:t>- Biết được công cuộc cải cách của Xiêm.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* Năng lực chung: </w:t>
      </w:r>
      <w:r>
        <w:br/>
      </w:r>
      <w:r>
        <w:t xml:space="preserve">- Giải quyết được những nhiệm vụ học tập một cách độc lập, theo nhóm và thể hiện sự sáng tạo. </w:t>
      </w:r>
      <w:r>
        <w:br/>
      </w:r>
      <w:r>
        <w:t>- Góp phần phát triển năng lực giao tiếp và hợp tác qua hoạt động nhóm và trao đổi công việc với giáo viên.</w:t>
      </w:r>
      <w:r>
        <w:br/>
      </w:r>
      <w:r>
        <w:rPr>
          <w:b/>
        </w:rPr>
        <w:t xml:space="preserve">* Năng lực riêng: </w:t>
      </w:r>
      <w:r>
        <w:br/>
      </w:r>
      <w:r>
        <w:t>- Rèn luyện kĩ năng: sưu tầm, khai thác và sử dụng sử liệu trong học tập lịch sử; trình bày, giải thích, phân tích,…sự kiện, quá trình lịch sử liên quan đến bài học; vận dụng kiến thức, kĩ năng đã học để giải quyết những tình huống, bài tập nhận thức mới.</w:t>
      </w:r>
      <w:r>
        <w:br/>
      </w:r>
      <w:r>
        <w:t xml:space="preserve">- Góp phần hình thành và phát triển các năng lực: tìm hiểu lịch sử, nhận thức và tư duy lịch sử, vận dụng kiến thức, kĩ năng đã học. 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 xml:space="preserve">Bồi dưỡng phẩm chất trung thực, sáng tạo, chăm chỉ, trách nhiệm, có ý thức tìm tòi, khám phá lịch sử. </w:t>
      </w:r>
      <w:r>
        <w:br/>
      </w:r>
      <w:r>
        <w:t>-</w:t>
      </w:r>
      <w:r>
        <w:t xml:space="preserve"> </w:t>
      </w:r>
      <w:r>
        <w:t>Có tinh thần yêu hòa bình, yêu thích và tham gia các hoạt động tìm hiểu lịch sử...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 </w:t>
      </w:r>
      <w:r>
        <w:t>- Máy tính, máy chiếu, bảng giấy Ao, tranh, ảnh, tư liệu…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 xml:space="preserve">Tạo hứng thú, </w:t>
      </w:r>
      <w:r>
        <w:t xml:space="preserve"> </w:t>
      </w:r>
      <w:r>
        <w:t xml:space="preserve">cho HS vào bài học, </w:t>
      </w:r>
      <w:r>
        <w:t>giúp HS nhận thức được đây là một sự kiện lịch sử. Tạo tâm thế cho HS đi vào tìm hiểu bài học mới.</w:t>
      </w:r>
      <w:r>
        <w:br/>
      </w:r>
      <w:r>
        <w:rPr>
          <w:b/>
        </w:rPr>
        <w:t xml:space="preserve">b. Nội dung: </w:t>
      </w:r>
      <w:r>
        <w:t xml:space="preserve">GV giới thiệu với HS lược đồ thế giới, xác định vị trí Đông Nam Á </w:t>
      </w:r>
      <w:r>
        <w:br/>
      </w:r>
      <w:r>
        <w:rPr>
          <w:b/>
        </w:rPr>
        <w:t xml:space="preserve">c. Sản phẩm học tập: </w:t>
      </w:r>
      <w:r>
        <w:t xml:space="preserve">Câu trả lời của HS 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Bước 1: GV chuyển giao nhiệm vụ học tập</w:t>
      </w:r>
      <w:r>
        <w:br/>
      </w:r>
      <w:r>
        <w:t>GV yêu cầu HS quan sát lược đồ thế giới, xác định vị trí khu vực Đông Nam Á, trình bày hiểu biết của mình về khu vực này</w:t>
      </w:r>
      <w:r>
        <w:br/>
      </w:r>
      <w:r>
        <w:rPr>
          <w:b/>
        </w:rPr>
        <w:t>Bước 2: HS tiếp nhận, thực hiện nhiệm vụ học tập</w:t>
      </w:r>
      <w:r>
        <w:br/>
      </w:r>
      <w:r>
        <w:t xml:space="preserve">- HS vận dụng hiểu biết thực tế của bản thân, quan sát lược đồ, chỉ rõ và trình bày. </w:t>
      </w:r>
      <w:r>
        <w:br/>
      </w:r>
      <w:r>
        <w:t xml:space="preserve">- GV hướng dẫn, hỗ trợ HS . </w:t>
      </w:r>
      <w:r>
        <w:br/>
      </w:r>
      <w:r>
        <w:rPr>
          <w:b/>
        </w:rPr>
        <w:t>Bước 3: Báo cáo kết quả thực hiện nhiệm vụ học tập</w:t>
      </w:r>
      <w:r>
        <w:br/>
      </w:r>
      <w:r>
        <w:t>- GV mời đại diện HS trình bày</w:t>
      </w:r>
      <w:r>
        <w:br/>
      </w:r>
      <w:r>
        <w:t xml:space="preserve"> </w:t>
      </w:r>
      <w:r>
        <w:t>Đông Nam Á là khu vực với sự hình thành các quốc gia tương đối sớm, dặc trưng là nền văn minh lúa nước, có nguồn gốc , bản sắc văn hóa riêng của mỗi dân tộc, đồng thời có sự ảnh hưởng mạnh mẽ từ văn minh Trung Hoa và Ấn Độ...</w:t>
      </w:r>
      <w:r>
        <w:br/>
      </w:r>
      <w:r>
        <w:t xml:space="preserve"> </w:t>
      </w:r>
      <w:r>
        <w:t xml:space="preserve">Đông Nam Á nằm ở "ngã tư đường" giữa </w:t>
      </w:r>
      <w:r>
        <w:t>châu Á</w:t>
      </w:r>
      <w:r>
        <w:t xml:space="preserve"> và </w:t>
      </w:r>
      <w:r>
        <w:t>châu Đại Dương</w:t>
      </w:r>
      <w:r>
        <w:t xml:space="preserve">, </w:t>
      </w:r>
      <w:r>
        <w:t>Thái Bình Dương</w:t>
      </w:r>
      <w:r>
        <w:t xml:space="preserve"> và </w:t>
      </w:r>
      <w:r>
        <w:t>Ấn Độ Dương</w:t>
      </w:r>
      <w:r>
        <w:t xml:space="preserve">. </w:t>
      </w:r>
      <w:r>
        <w:t>Eo biển Malacca</w:t>
      </w:r>
      <w:r>
        <w:t xml:space="preserve"> chính là "yết hầu" của giao lộ này, địa vị chiến lược trọng yếu vô cùng….</w:t>
      </w:r>
      <w:r>
        <w:br/>
      </w:r>
      <w:r>
        <w:t>- GV mời đại diện HS khác nhận xét, bổ sung.</w:t>
      </w:r>
      <w:r>
        <w:br/>
      </w:r>
      <w:r>
        <w:rPr>
          <w:b/>
        </w:rPr>
        <w:t>Bước 4: Đánh giá kết quả thực hiện nhiệm vụ học tập</w:t>
      </w:r>
      <w:r>
        <w:br/>
      </w:r>
      <w:r>
        <w:t>- GV nhận xét, đánh giá, chuẩn kiến thức, dẫn dắt vào bài học.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 xml:space="preserve"> Hoạt động 1: Quá trình xâm lược và cai trị của thực dân phương Tây ở Đông Nam Á</w:t>
      </w:r>
      <w:r>
        <w:br/>
      </w:r>
      <w:r>
        <w:rPr>
          <w:b/>
        </w:rPr>
        <w:t xml:space="preserve">a. Mục tiêu: </w:t>
      </w:r>
      <w:r>
        <w:t xml:space="preserve">Thông qua hoạt động, HS: </w:t>
      </w:r>
      <w:r>
        <w:br/>
      </w:r>
      <w:r>
        <w:t>- Nêu được bối cảnh lịch sử ,</w:t>
      </w:r>
      <w:r>
        <w:br/>
      </w:r>
      <w:r>
        <w:t>- Con đường xâm lược của CNTD vào Đông Nam Á</w:t>
      </w:r>
      <w:r>
        <w:br/>
      </w:r>
      <w:r>
        <w:t>- Nêu được thời gian, thực dân xâm lược các nước Đông Nam Á và hình thức cai trị</w:t>
      </w:r>
      <w:r>
        <w:br/>
      </w:r>
      <w:r>
        <w:t xml:space="preserve">- </w:t>
      </w:r>
      <w:r>
        <w:rPr>
          <w:b/>
        </w:rPr>
        <w:t xml:space="preserve">b. Nội dung: </w:t>
      </w:r>
      <w:r>
        <w:t xml:space="preserve">GV trình bày vấn đề; </w:t>
      </w:r>
      <w:r>
        <w:t xml:space="preserve">HS đọc thông tin mục, làm việc cá nhân, </w:t>
      </w:r>
      <w:r>
        <w:t xml:space="preserve">thảo luận theo nhóm để thực hiện nhiệm vụ học tập. </w:t>
      </w:r>
      <w:r>
        <w:br/>
      </w:r>
      <w:r>
        <w:rPr>
          <w:b/>
        </w:rPr>
        <w:t xml:space="preserve">c. Sản phẩm học tập: </w:t>
      </w:r>
      <w:r>
        <w:t>HS nêu, hoàn thành bài tập nhóm theo bảng, ghi chép</w:t>
      </w:r>
      <w:r>
        <w:br/>
      </w:r>
      <w:r>
        <w:rPr>
          <w:b/>
        </w:rPr>
        <w:t>d. Tổ chức hoạt động:</w:t>
      </w:r>
      <w:r>
        <w:br/>
      </w:r>
      <w:r>
        <w:rPr>
          <w:b/>
        </w:rPr>
        <w:t>Bước 1: GV chuyển giao nhiệm vụ học tập</w:t>
      </w:r>
      <w:r>
        <w:br/>
      </w:r>
      <w:r>
        <w:t xml:space="preserve"> </w:t>
      </w:r>
      <w:r>
        <w:t>GV nêu lên một số vấn đề để định hướng</w:t>
      </w:r>
      <w:r>
        <w:br/>
      </w:r>
      <w:r>
        <w:t xml:space="preserve"> </w:t>
      </w:r>
      <w:r>
        <w:t>- Nhiệm vụ 1:</w:t>
      </w:r>
      <w:r>
        <w:t xml:space="preserve"> </w:t>
      </w:r>
      <w:r>
        <w:t>Gv yêu cầu hs liên hệ</w:t>
      </w:r>
      <w:r>
        <w:t xml:space="preserve"> </w:t>
      </w:r>
      <w:r>
        <w:t>trả lời các câu hỏi:</w:t>
      </w:r>
      <w:r>
        <w:br/>
      </w:r>
      <w:r>
        <w:t xml:space="preserve"> </w:t>
      </w:r>
      <w:r>
        <w:t xml:space="preserve">+ </w:t>
      </w:r>
      <w:r>
        <w:t xml:space="preserve">Các nước phương Tây xâm lược Đông Nam Á trong bối cảnh lịch sử nào ? </w:t>
      </w:r>
      <w:r>
        <w:br/>
      </w:r>
      <w:r>
        <w:t xml:space="preserve"> </w:t>
      </w:r>
      <w:r>
        <w:t xml:space="preserve">+ </w:t>
      </w:r>
      <w:r>
        <w:t xml:space="preserve">Quá trình xâm nhập của CNTB phương Tây vào Đông Nam Á đước diễn ra qua những con đường nào ? </w:t>
      </w:r>
      <w:r>
        <w:br/>
      </w:r>
      <w:r>
        <w:t xml:space="preserve"> </w:t>
      </w:r>
      <w:r>
        <w:t xml:space="preserve">- Nhiệm vụ 2: GV yêu cầu HS đọc thông tin mục 1, giáo viên chia lớp thành 2 nhóm, phát cho mỗi nhóm </w:t>
      </w:r>
      <w:r>
        <w:t xml:space="preserve"> </w:t>
      </w:r>
      <w:r>
        <w:t>tài liệu giống nhau ( TD Pháp, TD Anh, TD Hà Lan, Trực tiếp, gián tiếp……), sau đó hs thảo luận theo nhóm trong 7 phút rồi lên đính vào bảng sao cho phù hợp với nội dung của bảng</w:t>
      </w:r>
      <w:r>
        <w:br/>
      </w:r>
      <w:r>
        <w:t>Nhóm 1: Tìm hiểu về quá trình xâm lược của CNTD đối với Đông Nam Á hải đảo</w:t>
      </w:r>
      <w:r>
        <w:br/>
      </w:r>
      <w:r>
        <w:t>Nhóm 2: Tìm hiểu về quá trình xâm lược của CNTD đối với Đông Nam Á lục địa</w:t>
      </w:r>
      <w:r>
        <w:br/>
      </w:r>
      <w:r>
        <w:t xml:space="preserve">- Nhiệm vụ 3: </w:t>
      </w:r>
      <w:r>
        <w:t xml:space="preserve">Em hãy nhận xét và làm rõ thời gian CNTD xâm lược Đông Nam Á hải đảo và Đông Nam Á lục địa? 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Tài liệu có 7 trang, trên đây là tóm tắt 2 trang đầu của Giáo án Lịch sử 11 Bài 5 Cánh diều.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Lịch sử lớp 11 bộ sách Cánh diều hay, chi tiết khác:</w:t>
      </w:r>
      <w:r>
        <w:br/>
      </w:r>
      <w:r>
        <w:t>Giáo án Bài 2: Sự xác lập và phát triển của chủ nghĩa tư bản</w:t>
      </w:r>
      <w:r>
        <w:br/>
      </w:r>
      <w:r>
        <w:t>Giáo án Bài 3: Sự hình thành Liên bang Cộng hòa xã hội chủ nghĩa Xô Viết</w:t>
      </w:r>
      <w:r>
        <w:br/>
      </w:r>
      <w:r>
        <w:t>Giáo án Bài 4: Sự phát triển của chủ nghĩa xã hội từ sau chiến tranh thế giới thứ hai đến nay</w:t>
      </w:r>
      <w:r>
        <w:br/>
      </w:r>
      <w:r>
        <w:t>Giáo án Bài 6: Hành trình đi đến độc lập dân tộc ở Đông Nam Á</w:t>
      </w:r>
      <w:r>
        <w:br/>
      </w:r>
      <w:r>
        <w:t>Giáo án Bài 7: Khái quát về chiến tranh bảo vệ Tổ quốc trong lịch sử Việt Nam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