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Hàm số mũ. Hàm số lôgarit</w:t>
      </w:r>
    </w:p>
    <w:p>
      <w:r>
        <w:rPr>
          <w:i/>
        </w:rPr>
        <w:t xml:space="preserve">Chỉ từ 500k mua trọn bộ Giáo án Toán 11 Cánh diều bản PPT trình bày khoa học, đẹp mắt </w:t>
      </w:r>
      <w:r>
        <w:t>(Chỉ 70k cho 1 bài giảng bất kỳ)</w:t>
      </w:r>
      <w:r>
        <w:rPr>
          <w:i/>
        </w:rPr>
        <w:t>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10f82e6e90d4b2ba34ecddd9483db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100452393b34320ab917ac9dc8af7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9ecc69137e948b7937ab80a6078045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4e3873cf35b43e382b7d800a48d33a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b37dbbaf83340b5a8db9687a857e4f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