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tư duy Đại học Bách khoa Hà Nội 2020</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tư duy Đại học Bách khoa Hà Nội năm 2020</w:t>
      </w:r>
      <w:r>
        <w:br/>
      </w:r>
      <w:r>
        <w:rPr>
          <w:i/>
        </w:rPr>
        <w:t>Bộ Giáo dục và Đào tạo</w:t>
      </w:r>
      <w:r>
        <w:br/>
      </w:r>
      <w:r>
        <w:rPr>
          <w:i/>
        </w:rPr>
        <w:t>Trường Đại học Bách khoa Hà Nội</w:t>
      </w:r>
      <w:r>
        <w:br/>
      </w:r>
      <w:r>
        <w:rPr>
          <w:i/>
        </w:rPr>
        <w:t>Đề thi Đánh giá tư duy</w:t>
      </w:r>
      <w:r>
        <w:br/>
      </w:r>
      <w:r>
        <w:rPr>
          <w:i/>
        </w:rPr>
        <w:t>Thời gian làm bài: 120 phút</w:t>
      </w:r>
      <w:r>
        <w:br/>
      </w:r>
      <w:r>
        <w:rPr>
          <w:b/>
        </w:rPr>
        <w:t>I. Phần 1 – Đọc hiểu (câu hỏi 1-35)</w:t>
      </w:r>
      <w:r>
        <w:br/>
      </w:r>
      <w:r>
        <w:rPr>
          <w:b/>
        </w:rPr>
        <w:t>Chú ý:</w:t>
      </w:r>
      <w:r>
        <w:t xml:space="preserve"> Phần thi này gồm </w:t>
      </w:r>
      <w:r>
        <w:rPr>
          <w:b/>
        </w:rPr>
        <w:t>4 bài đọc</w:t>
      </w:r>
      <w:r>
        <w:t xml:space="preserve"> với tổng số </w:t>
      </w:r>
      <w:r>
        <w:rPr>
          <w:b/>
        </w:rPr>
        <w:t>35 câu hỏi trắc nghiệm</w:t>
      </w:r>
      <w:r>
        <w:t xml:space="preserve">. Thí sinh đọc bài và trả lời các câu hỏi sau mỗi bài đọc bằng cách TÔ ĐẬM </w:t>
      </w:r>
      <w:r>
        <w:rPr>
          <w:b/>
        </w:rPr>
        <w:t>một</w:t>
      </w:r>
      <w:r>
        <w:t xml:space="preserve"> phương án trả lời </w:t>
      </w:r>
      <w:r>
        <w:rPr>
          <w:b/>
        </w:rPr>
        <w:t>tốt nhất A, B, C hoặc D</w:t>
      </w:r>
      <w:r>
        <w:t xml:space="preserve"> trong PHIẾU TRẢ LỜI.</w:t>
      </w:r>
      <w:r>
        <w:br/>
      </w:r>
      <w:r>
        <w:rPr>
          <w:b/>
        </w:rPr>
        <w:t>Thí sinh đọc Bài đọc 1 và trả lời các câu hỏi 1-8.</w:t>
      </w:r>
      <w:r>
        <w:br/>
      </w:r>
      <w:r>
        <w:rPr>
          <w:b/>
        </w:rPr>
        <w:t>BÀI ĐỌC 1</w:t>
      </w:r>
      <w:r>
        <w:br/>
      </w:r>
      <w:r>
        <w:rPr>
          <w:b/>
        </w:rPr>
        <w:t>Vật liệu quang hướng</w:t>
      </w:r>
      <w:r>
        <w:br/>
      </w:r>
      <w:r>
        <w:t>Khi mặt trời thay đổi vị trí trên bầu trời, hoa hướng dương cũng liên tục tự đổi hướng theo hướng của mặt trời để hấp thụ ánh sáng nhiều nhất. Tương tự như vậy, giờ đây một loại vật liệu nhân tạo cũng có thể làm được điều đó.</w:t>
      </w:r>
      <w:r>
        <w:br/>
      </w:r>
      <w:r>
        <w:t xml:space="preserve">Theo công bố của các nhà nghiên cứu trên Tạp chí Công nghệ Na-nô Tự nhiên (Nature Nanotechnology), đây là vật liệu nhân tạo đầu tiên có khả năng </w:t>
      </w:r>
      <w:r>
        <w:rPr>
          <w:b/>
        </w:rPr>
        <w:t>quang  hướng</w:t>
      </w:r>
      <w:r>
        <w:t>. Theo bài báo này, nhà vật liệu học Ximin He (Khoa Khoa học và Kỹ thuật Vật liệu, Đại học California, Los Angeles, Hoa Kỳ) và các đồng nghiệp của cô đã chế tạo được một loại vật liệu nhân tạo hình trụ giống như thân cây, được đặt tên là SunBOT, có khả năng tự di chuyển theo hướng mặt trời để thu được 90% ánh sáng mặt trời chiếu lên bề mặt ở góc 75 độ. Các nhà nghiên cứu cho biết một ngày nào đó, vật liệu này có thể được dùng trong các ứng dụng như tối ưu hóa công suất các tấm pin mặt trời, khử muối trong nước, hoặc di chuyển rô-bốt.</w:t>
      </w:r>
      <w:r>
        <w:br/>
      </w:r>
      <w:r>
        <w:t>Một số nhà khoa học khác đã tạo ra các chất nhân tạo có thể uốn cong về phía ánh sáng, nhưng không có khả năng đổi hướng linh hoạt theo hướng mặt trời. Chúng không thể di chuyển vào vị trí tốt nhất để đón ánh sáng mặt trời. Trong khi đó, SunBOT có thể tự điều chỉnh, di chuyển vào vị trí tối ưu cần thiết để hấp thụ các tia sáng mặt trời, ngoài ra chúng có thể thực hiện các điều chỉnh nhỏ để đổi hướng theo hướng mặt trời khi mặt trời thay đổi vị trí.</w:t>
      </w:r>
      <w:r>
        <w:br/>
      </w:r>
      <w:r>
        <w:t>Khả năng đó đến từ cấu tạo và hình dạng của SunBOT: một loại pô-li-me giống thân cây có đường kính khoảng 1 mm được phủ bởi vật liệu na-nô. Vật liệu na-nô có khả năng hấp thụ ánh sáng và chuyển nó thành nhiệt; khi đó các pô-li-me co lại để đáp ứng với nhiệt độ tăng.</w:t>
      </w:r>
      <w:r>
        <w:br/>
      </w:r>
      <w:r>
        <w:t xml:space="preserve">              Khi Ximin He và các đồng nghiệp chiếu một chùm ánh sáng lên một trong những thân cây nhân tạo này, phía được chiếu sáng nóng lên và co lại. Điều đó khiến cho đỉnh của nó uốn cong về phía ánh sáng. Khi đó, mặt dưới được che khuất bởi thân cây và được làm mát, khiến</w:t>
      </w:r>
      <w:r>
        <w:br/>
      </w:r>
      <w:r>
        <w:t>SunBOT không di chuyển khỏi vị trí tốt nhất để hấp thụ ánh sáng. Quá trình này lặp đi lặp lại khi góc chiếu của chùm ánh sáng thay đổi.</w:t>
      </w:r>
      <w:r>
        <w:br/>
      </w:r>
      <w:r>
        <w:t xml:space="preserve">        Ban đầu, để chế tạo SunBOT, các nhà nghiên cứu đã sử dụng các hạt na-nô vàng và hi-đrô-gien (mạng lưới các chuỗi pô-li-me có tính ưa nước). Nhưng các thử nghiệm với các vật liệu khác, chẳng hạn như ô-xít gra-phin và pô-li-me tinh thể lỏng, đã cho thấy các thành phần này có thể được trộn lẫn và kết hợp với nhau.</w:t>
      </w:r>
      <w:r>
        <w:br/>
      </w:r>
      <w:r>
        <w:t>Ông Seung-Wuk Lee, nhà nghiên cứu tại Đại học California, Berkeley, người không tham gia nhóm nghiên cứu cho rằng: “Nếu hiểu rõ về các vật liệu và nguyên tắc hoạt động của chúng, các nhà khoa học có thể sử dụng các vật liệu này trong các môi trường khác nhau cho các ứng dụng khác nhau”. Chẳng hạn, theo kết quả nghiên cứu của nhóm Ximin He, các SunBOT hi- đrô-gien có khả năng hoạt động trong môi trường nước.</w:t>
      </w:r>
      <w:r>
        <w:br/>
      </w:r>
      <w:r>
        <w:t>Theo Ximin He, SunBOT có thể được xếp thành hàng để bao phủ toàn bộ một bề mặt, tạo ra một khu rừng hoa hướng dương thu nhỏ. Bề mặt phủ bằng vật liệu này có thể giải quyết một trong những vấn đề lớn nhất về năng lượng mặt trời: đối với các vật liệu thông thường, việc đổi hướng liên tục theo hướng mặt trời là không thể. Các vật liệu ở yên một vị trí - như tế bào pin mặt trời trên một tấm pin mặt trời - chỉ hấp thụ khoảng 22% năng lượng mặt trời.</w:t>
      </w:r>
      <w:r>
        <w:br/>
      </w:r>
      <w:r>
        <w:t>Bằng cách tạo ra một vật liệu có thể hướng theo ánh sáng mặt trời, các nhà nghiên cứu có thể đã mở ra cánh cửa mới cho các thiết bị có khả năng hấp thụ tối đa năng lượng mặt trời, ngay cả khi mặt trời di chuyển. Ông Seung-Wuk Lee cho rằng: “Đây là một thành quả quan trọng mà các nhà nghiên cứu đã đạt được”.</w:t>
      </w:r>
      <w:r>
        <w:br/>
      </w:r>
      <w:r>
        <w:t>(Nguồn: “</w:t>
      </w:r>
      <w:r>
        <w:rPr>
          <w:i/>
        </w:rPr>
        <w:t>Vật liệu nhân tạo quang hướng đầu tiên giúp nâng cao hiệu suất các tấm pin mặt trời”,</w:t>
      </w:r>
      <w:r>
        <w:t xml:space="preserve"> Sofie Bates, Tạp chí ScienceNews, 2019)</w:t>
      </w:r>
      <w:r>
        <w:br/>
      </w:r>
      <w:r>
        <w:rPr>
          <w:b/>
        </w:rPr>
        <w:t>Câu 1</w:t>
      </w:r>
      <w:r>
        <w:t xml:space="preserve"> : Ý nào dưới đây thể hiện rõ nhất nội dung chính của bài đọc trên? </w:t>
      </w:r>
      <w:r>
        <w:br/>
      </w:r>
      <w:r>
        <w:t xml:space="preserve">A. Giới thiệu về pin sử dụng năng lượng mặt trời </w:t>
      </w:r>
      <w:r>
        <w:br/>
      </w:r>
      <w:r>
        <w:t xml:space="preserve">B. Giới thiệu về hoa hướng dương nhân tạo </w:t>
      </w:r>
      <w:r>
        <w:br/>
      </w:r>
      <w:r>
        <w:t xml:space="preserve">C. Giới thiệu về vật liệu nhân tạo mới có khả năng quang hướng </w:t>
      </w:r>
      <w:r>
        <w:br/>
      </w:r>
      <w:r>
        <w:t xml:space="preserve">D. Giới thiệu về nhà khoa học Ximin He và cộng sự </w:t>
      </w:r>
      <w:r>
        <w:br/>
      </w:r>
      <w:r>
        <w:rPr>
          <w:b/>
        </w:rPr>
        <w:t>Câu 2 :</w:t>
      </w:r>
      <w:r>
        <w:t xml:space="preserve"> Theo bài đọc, từ “quang hướng” ở dòng 5 có nghĩa là gì? </w:t>
      </w:r>
      <w:r>
        <w:br/>
      </w:r>
      <w:r>
        <w:t xml:space="preserve">A. Hướng về phía ánh sáng </w:t>
      </w:r>
      <w:r>
        <w:br/>
      </w:r>
      <w:r>
        <w:t>B. Hướng của tia sán</w:t>
      </w:r>
      <w:r>
        <w:br/>
      </w:r>
      <w:r>
        <w:t xml:space="preserve">C. Hướng của hoa hướng dương </w:t>
      </w:r>
      <w:r>
        <w:br/>
      </w:r>
      <w:r>
        <w:t xml:space="preserve">D. Hướng của mặt trời </w:t>
      </w:r>
      <w:r>
        <w:br/>
      </w:r>
      <w:r>
        <w:rPr>
          <w:b/>
        </w:rPr>
        <w:t>Câu 3 :</w:t>
      </w:r>
      <w:r>
        <w:t xml:space="preserve"> Theo bài đọc, ai là người có tên trong công bố trên Tạp chí Công nghệ Na-nô Tự nhiên? </w:t>
      </w:r>
      <w:r>
        <w:br/>
      </w:r>
      <w:r>
        <w:t xml:space="preserve">A. Sofie Bates </w:t>
      </w:r>
      <w:r>
        <w:br/>
      </w:r>
      <w:r>
        <w:t xml:space="preserve">B. Ximin He </w:t>
      </w:r>
      <w:r>
        <w:br/>
      </w:r>
      <w:r>
        <w:t xml:space="preserve">C. Seung-Wuk Lee </w:t>
      </w:r>
      <w:r>
        <w:br/>
      </w:r>
      <w:r>
        <w:t xml:space="preserve">D. Ximin He và cộng sự </w:t>
      </w:r>
      <w:r>
        <w:br/>
      </w:r>
      <w:r>
        <w:rPr>
          <w:b/>
        </w:rPr>
        <w:t>Câu 4 :</w:t>
      </w:r>
      <w:r>
        <w:t xml:space="preserve"> Vật liệu SunBOT có thể KHÔNG được sử dụng cho mục đích nào dưới đây? A. Di chuyển rô-bốt </w:t>
      </w:r>
      <w:r>
        <w:br/>
      </w:r>
      <w:r>
        <w:t xml:space="preserve">B. Khử muối trong nước </w:t>
      </w:r>
      <w:r>
        <w:br/>
      </w:r>
      <w:r>
        <w:t xml:space="preserve">C. Cải thiện hiệu suất pin mặt trời </w:t>
      </w:r>
      <w:r>
        <w:br/>
      </w:r>
      <w:r>
        <w:t xml:space="preserve">D. Biến nước ngọt thành nước biển </w:t>
      </w:r>
      <w:r>
        <w:br/>
      </w:r>
      <w:r>
        <w:rPr>
          <w:b/>
        </w:rPr>
        <w:t>Câu 5 :</w:t>
      </w:r>
      <w:r>
        <w:t xml:space="preserve"> Câu nào dưới đây mô tả rõ nhất về SunBOT? </w:t>
      </w:r>
      <w:r>
        <w:br/>
      </w:r>
      <w:r>
        <w:t xml:space="preserve">A. SunBOT là vật liệu nhân tạo có thể hướng theo ánh sáng mặt trời. </w:t>
      </w:r>
      <w:r>
        <w:br/>
      </w:r>
      <w:r>
        <w:t xml:space="preserve">B. SunBOT là vật liệu na-nô được nhúng trong vật liệu pô-li-me. </w:t>
      </w:r>
      <w:r>
        <w:br/>
      </w:r>
      <w:r>
        <w:t xml:space="preserve">C. SunBOT là một loại pô-li-me giống thân cây hướng dương. </w:t>
      </w:r>
      <w:r>
        <w:br/>
      </w:r>
      <w:r>
        <w:t xml:space="preserve">D. SunBOT là các hạt na-nô vàng và hi-đrô-gien. </w:t>
      </w:r>
      <w:r>
        <w:br/>
      </w:r>
      <w:r>
        <w:rPr>
          <w:b/>
        </w:rPr>
        <w:t>Câu 6</w:t>
      </w:r>
      <w:r>
        <w:t xml:space="preserve"> : SunBOT hoạt động dựa trên cơ sở nào dưới đây? </w:t>
      </w:r>
      <w:r>
        <w:br/>
      </w:r>
      <w:r>
        <w:t xml:space="preserve">A. Tính ưa ánh sáng của vật liệu pô-li-me và vật liệu na-nô </w:t>
      </w:r>
      <w:r>
        <w:br/>
      </w:r>
      <w:r>
        <w:t xml:space="preserve">B. Khả năng co lại vì nhiệt của pô-li-me và phản xạ ánh sáng lớn của vật liệu na-nô C. Khả năng co lại vì nhiệt của pô-li-me và hấp thụ ánh sáng và sinh nhiệt của vật liệu na-nô </w:t>
      </w:r>
      <w:r>
        <w:br/>
      </w:r>
      <w:r>
        <w:t xml:space="preserve">D. Đặc tính mềm dẻo của vật liệu pô-li-me và na-nô vàng </w:t>
      </w:r>
      <w:r>
        <w:br/>
      </w:r>
      <w:r>
        <w:rPr>
          <w:b/>
        </w:rPr>
        <w:t>Câu 7</w:t>
      </w:r>
      <w:r>
        <w:t xml:space="preserve"> : Việc nhắc đến SunBOT hi-đrô-gien trong đoạn 7 (dòng 29-33) nhằm mục đích gì? </w:t>
      </w:r>
      <w:r>
        <w:br/>
      </w:r>
      <w:r>
        <w:t xml:space="preserve">A. Phản bác lại ý kiến của ông Seung-Wuk Lee </w:t>
      </w:r>
      <w:r>
        <w:br/>
      </w:r>
      <w:r>
        <w:t xml:space="preserve">B. Minh họa cho ý kiến của ông Seung-Wuk Lee </w:t>
      </w:r>
      <w:r>
        <w:br/>
      </w:r>
      <w:r>
        <w:t xml:space="preserve">C. Khẳng định SunBOT là do ông Seung-Wuk Lee chế tạo </w:t>
      </w:r>
      <w:r>
        <w:br/>
      </w:r>
      <w:r>
        <w:t xml:space="preserve">D. So sánh với kết quả nghiên cứu trước đây của nhóm Ximin He </w:t>
      </w:r>
      <w:r>
        <w:br/>
      </w:r>
      <w:r>
        <w:rPr>
          <w:b/>
        </w:rPr>
        <w:t>Câu 8</w:t>
      </w:r>
      <w:r>
        <w:t xml:space="preserve"> : Theo học giả Seung-Wuk Lee, </w:t>
      </w:r>
      <w:r>
        <w:br/>
      </w:r>
      <w:r>
        <w:t xml:space="preserve">A. các SunBOT hi-đrô-gien hoạt động trong nước rất quan trọng. </w:t>
      </w:r>
      <w:r>
        <w:br/>
      </w:r>
      <w:r>
        <w:t xml:space="preserve">B. chế tạo thành công SunBOT là thành quả khoa học quan trọng. </w:t>
      </w:r>
      <w:r>
        <w:br/>
      </w:r>
      <w:r>
        <w:t xml:space="preserve">C. Ximin He và các đồng nghiệp là các nhà khoa học tài năng. </w:t>
      </w:r>
      <w:r>
        <w:br/>
      </w:r>
      <w:r>
        <w:t>D. nâng cao hiệu suất của pin mặt trời là nhiệm vụ quan trọng.</w:t>
      </w:r>
      <w:r>
        <w:br/>
      </w:r>
      <w:r>
        <w:rPr>
          <w:b/>
        </w:rPr>
        <w:t>Thí sinh đọc Bài đọc 2 và trả lời các câu hỏi 9-16.</w:t>
      </w:r>
      <w:r>
        <w:br/>
      </w:r>
      <w:r>
        <w:rPr>
          <w:b/>
        </w:rPr>
        <w:t>BÀI ĐỌC 2</w:t>
      </w:r>
      <w:r>
        <w:br/>
      </w:r>
      <w:r>
        <w:rPr>
          <w:b/>
        </w:rPr>
        <w:t>Cần thay đổi giải pháp bảo mật thông tin trong kỷ nguyên số?</w:t>
      </w:r>
      <w:r>
        <w:br/>
      </w:r>
      <w:r>
        <w:t>Trong kỷ nguyên Internet kết nối vạn vật (IoT), tình hình an ninh thông tin có nhiều diễn biến phức tạp, với nhiều cuộc tấn công mạng quy mô lớn. Sự gia tăng theo cấp số nhân của các mối đe dọa về mất an toàn thông tin khiến các hệ thống bảo mật truyền thống không thể đáp ứng kịp. Vì vậy, sự thay đổi về giải pháp bảo mật thông tin trong tương lai là hết sức cần thiết.</w:t>
      </w:r>
      <w:r>
        <w:br/>
      </w:r>
      <w:r>
        <w:t>Khái niệm về IoT đã được đưa ra từ năm 1999 nhưng xu hướng này mới chỉ được chú và thực sự bùng nổ trong những năm gần đây. Theo đó, có thể hiểu IoT là mạng lưới kết nối mọi vật với Internet có khả năng thu thập và trao đổi dữ liệu. Với những ưu điểm của mình, công nghệ IoT trở thành hạt nhân của cuộc cách mạng công nghiệp lần thứ 4 và là cơ sở tạo ra sự hội tụ giữa ứng dụng vật lý và ứng dụng kỹ thuật số. Sự phát triển của IoT không chỉ dẫn đến sự nhảy vọt về năng lực sản xuất của các doanh nghiệp mà còn góp phần quan trọng trong việc đem đến cho người dùng những sản phẩm, dịch vụ chưa từng có từ trước tới nay.</w:t>
      </w:r>
      <w:r>
        <w:br/>
      </w:r>
      <w:r>
        <w:t xml:space="preserve">Có hai vấn đề chính được nêu ra trong kỷ nguyên IoT. Đầu tiên là số lượng của các thiết bị kết nối đang bùng nổ. Theo báo cáo của Gatner (Mỹ) - Công ty nghiên cứu và tư vấn về công nghệ thông tin hàng đầu thế giới, trong năm 2016, số lượng thiết bị kết nối trong hệ thống IoT trên toàn cầu là 6,5 tỷ, tăng hơn 30% so với năm 2015, ước tính đến năm 2020 số lượng thiết bị kết nối không dây hoạt động sẽ vượt quá 30 tỷ. Như vậy, chỉ cần chiếm được một phần nhỏ </w:t>
      </w:r>
      <w:r>
        <w:rPr>
          <w:b/>
        </w:rPr>
        <w:t>các thiết bị này</w:t>
      </w:r>
      <w:r>
        <w:t xml:space="preserve"> cũng đủ để cho tội phạm mạng gây ra những vụ tấn công kinh hoàng nhất từ trước tới giờ và thu về những khoản lợi phi pháp khổng lồ. Thứ hai là, một số thiết bị kết nối có chứa dữ liệu cá nhân, thông tin về các hoạt động vận hành cũng như dữ liệu bí mật của doanh nghiệp, nên rất nguy hiểm cho cá nhân/ doanh nghiệp nếu bị tin tặc tấn công và sao chép. Theo Forrester Research (công ty nghiên cứu thị trường hàng đầu của Mỹ), sự</w:t>
      </w:r>
      <w:r>
        <w:br/>
      </w:r>
      <w:r>
        <w:t>an toàn của IoT đang trong “giai đoạn sáng tạo” nên không có các tiêu chuẩn hoặc sự kiểm soát về chất lượng. Còn theo Giám đốc nghiên cứu về an toàn thông tin của Công ty Nghiên cứu thị trường 451 Research (Mỹ), để đưa ra sản phẩm với mức giá phải chăng, hướng đến số đông khách hàng, các nhà sản xuất thường lơ là trong việc tích hợp giải pháp bảo mật mạnh vào các thiết bị và hệ thống của mình.</w:t>
      </w:r>
      <w:r>
        <w:br/>
      </w:r>
      <w:r>
        <w:t>Theo báo cáo “Bảo mật công nghệ thông tin” của Kaspersky Lab - Hãng sản xuất và phân phối phần mềm bảo mật số 1 của Nga, chi phí khắc phục một sự cố an ninh mạng đang tăng lên, từ vài nghìn (trước đây) lên đến vài chục nghìn, thậm chí hàng trăm nghìn USD. Cụ thể, năm 2017 các doanh nghiệp vừa và nhỏ đã chi trả trung bình 87.800 USD cho mỗi sự cố bảo mật, trong khi các doanh nghiệp lớn phải chi 992.000 USD; riêng đối với những tổ chức công nghiệp, việc đảm bảo an toàn thông tin thiếu hiệu quả gây thiệt hại lên tới 497.000 USD/năm. Vì vậy, cả các tập đoàn lớn cũng như các doanh nghiệp rất nhỏ (có tiềm lực tài chính yếu) đang bắt đầu xem việc đầu tư cho vấn đề an toàn, an ninh thông tin như một khoản đầu tư chiến lược (chiếm 1/4 ngân sách dành cho công nghệ thông tin).</w:t>
      </w:r>
      <w:r>
        <w:br/>
      </w:r>
      <w:r>
        <w:t>Mặc dù thường đi kèm với những rủi ro cao về bảo mật, nhưng làn sóng phát triển của IoT là không thể ngăn cản. Theo cảnh báo của IBM, trạng thái an ninh không gian mạng đang đạt đến điểm tới hạn, số lượng rủi ro về an ninh mạng đang gia tăng theo cấp số nhân. Mặc dù đội ngũ an ninh mạng vẫn đang nỗ lực để giải quyết vấn đề trước tình hình mới, nhưng các mối đe dọa thay đổi nhanh chóng, ngày càng chuyên nghiệp, biến tướng khó lường, khiến không thể nhận biết, phân loại và xử lý kịp thời bằng các phương pháp tiếp cận truyền thống.</w:t>
      </w:r>
      <w:r>
        <w:br/>
      </w:r>
      <w:r>
        <w:t xml:space="preserve">      Tất cả những thách thức, áp lực đối với nhà quản lý về an ninh mạng được cô đọng trong 3 vấn đề quan trọng: </w:t>
      </w:r>
      <w:r>
        <w:rPr>
          <w:i/>
        </w:rPr>
        <w:t>i) Phân tích thông tin tình báo; ii) Độ chính xác trong nhận biết; iii) Tốc độ phản ứng đối với các sự kiện an ninh mạng</w:t>
      </w:r>
      <w:r>
        <w:t>. Về yếu tố thứ nhất, theo khảo sát</w:t>
      </w:r>
      <w:r>
        <w:rPr>
          <w:i/>
        </w:rPr>
        <w:t xml:space="preserve"> </w:t>
      </w:r>
      <w:r>
        <w:t>gần đây của IBM, 65% số người được hỏi cho biết họ thiếu nguồn lực để phân tích các thông tin tình báo, 40% trả lời rằng việc nắm bắt được mối đe dọa và các lỗ hổng bảo mật</w:t>
      </w:r>
      <w:r>
        <w:br/>
      </w:r>
      <w:r>
        <w:t>mới là một thách thức đáng kể, chỉ 27% có sáng kiến để cải thiện vấn đề này trong vòng 2- 3 năm tới. Khó khăn thứ hai là vấn đề nhận biết các thông báo chính xác (hiện đang có quá nhiều cảnh báo an ninh mạng bị sai), có đến 60% số người được hỏi cho rằng đang thiếu các nguồn lực để xác định, đánh giá mối đe dọa và nhận biết những sự kiện tiềm ẩn nào đang leo thang. Khi vẫn còn loay hoay để giải quyết 2 khó khăn trên, thì việc cải thiện tốc độ phản hồi, giúp xử lý nhanh các sự cố an ninh mạng còn rất xa vời.</w:t>
      </w:r>
      <w:r>
        <w:br/>
      </w:r>
      <w:r>
        <w:t xml:space="preserve">(Nguồn: </w:t>
      </w:r>
      <w:r>
        <w:rPr>
          <w:i/>
        </w:rPr>
        <w:t>“Cần thay đổi giải pháp bảo mật thông tin trong kỷ nguyên số?”</w:t>
      </w:r>
      <w:r>
        <w:t>, Hồ Thị Hạnh, Tạp chí Khoa học &amp; Công nghệ Việt Nam, Số 3, năm 2018)</w:t>
      </w:r>
      <w:r>
        <w:br/>
      </w:r>
      <w:r>
        <w:t>.......................................</w:t>
      </w:r>
      <w:r>
        <w:br/>
      </w:r>
      <w:r>
        <w:t>.......................................</w:t>
      </w:r>
      <w:r>
        <w:br/>
      </w:r>
      <w:r>
        <w:t>.......................................</w:t>
      </w:r>
      <w:r>
        <w:br/>
      </w:r>
      <w:r>
        <w:rPr>
          <w:b/>
        </w:rPr>
        <w:t>Đáp án Đề thi Đánh giá tư duy Đại học Bách khoa Hà Nội năm 2020</w:t>
      </w:r>
      <w:r>
        <w:br/>
      </w:r>
      <w:r>
        <w:rPr>
          <w:i/>
        </w:rPr>
        <w:t>Bộ Giáo dục và Đào tạo</w:t>
      </w:r>
      <w:r>
        <w:br/>
      </w:r>
      <w:r>
        <w:rPr>
          <w:i/>
        </w:rPr>
        <w:t>Trường Đại học Bách khoa Hà Nội</w:t>
      </w:r>
      <w:r>
        <w:br/>
      </w:r>
      <w:r>
        <w:rPr>
          <w:i/>
        </w:rPr>
        <w:t>Đề thi Đánh giá tư duy</w:t>
      </w:r>
      <w:r>
        <w:br/>
      </w:r>
      <w:r>
        <w:rPr>
          <w:i/>
        </w:rPr>
        <w:t>Thời gian làm bài: 120 phút</w:t>
      </w:r>
      <w:r>
        <w:br/>
      </w:r>
      <w:r>
        <w:rPr>
          <w:b/>
        </w:rPr>
        <w:t>I. Đáp án phần trắc nghiệm</w:t>
      </w:r>
      <w:r>
        <w:br/>
      </w:r>
      <w:r>
        <w:rPr>
          <w:b/>
        </w:rPr>
        <w:t>Lưu ý:</w:t>
      </w:r>
      <w:r>
        <w:t xml:space="preserve"> Trắc nghiệm câu đọc hiểu (câu 1-35), tổng số điểm 2,5đ.</w:t>
      </w:r>
      <w:r>
        <w:br/>
      </w:r>
      <w:r>
        <w:t>Trắc nghiệm toán (câu 36-60), tổng số điểm 5đ.</w:t>
      </w:r>
      <w:r>
        <w:br/>
      </w:r>
      <w:r>
        <w:rPr>
          <w:b/>
        </w:rPr>
        <w:t>Điểm sẽ được tính tổng và làm tròn đến 2 chữ số sau dấu phẩy</w:t>
      </w:r>
      <w:r>
        <w:br/>
      </w:r>
      <w:r>
        <w:br/>
      </w:r>
      <w:r>
        <w:br/>
      </w:r>
      <w:r>
        <w:br/>
      </w:r>
      <w:r>
        <w:br/>
      </w:r>
      <w:r>
        <w:rPr>
          <w:b/>
        </w:rPr>
        <w:t>Mã đề</w:t>
      </w:r>
      <w:r>
        <w:br/>
      </w:r>
      <w:r>
        <w:br/>
      </w:r>
      <w:r>
        <w:br/>
      </w:r>
      <w:r>
        <w:rPr>
          <w:b/>
        </w:rPr>
        <w:t>Câu</w:t>
      </w:r>
      <w:r>
        <w:br/>
      </w:r>
      <w:r>
        <w:br/>
      </w:r>
      <w:r>
        <w:br/>
      </w:r>
      <w:r>
        <w:rPr>
          <w:b/>
        </w:rPr>
        <w:t>Đáp án</w:t>
      </w:r>
      <w:r>
        <w:br/>
      </w:r>
      <w:r>
        <w:br/>
      </w:r>
      <w:r>
        <w:br/>
      </w:r>
      <w:r>
        <w:t xml:space="preserve"> </w:t>
      </w:r>
      <w:r>
        <w:br/>
      </w:r>
      <w:r>
        <w:br/>
      </w:r>
      <w:r>
        <w:br/>
      </w:r>
      <w:r>
        <w:rPr>
          <w:b/>
        </w:rPr>
        <w:t>Mã đề</w:t>
      </w:r>
      <w:r>
        <w:br/>
      </w:r>
      <w:r>
        <w:br/>
      </w:r>
      <w:r>
        <w:br/>
      </w:r>
      <w:r>
        <w:rPr>
          <w:b/>
        </w:rPr>
        <w:t>Câu</w:t>
      </w:r>
      <w:r>
        <w:br/>
      </w:r>
      <w:r>
        <w:br/>
      </w:r>
      <w:r>
        <w:br/>
      </w:r>
      <w:r>
        <w:rPr>
          <w:b/>
        </w:rPr>
        <w:t>Đáp án</w:t>
      </w:r>
      <w:r>
        <w:br/>
      </w:r>
      <w:r>
        <w:br/>
      </w:r>
      <w:r>
        <w:br/>
      </w:r>
      <w:r>
        <w:t xml:space="preserve"> </w:t>
      </w:r>
      <w:r>
        <w:br/>
      </w:r>
      <w:r>
        <w:br/>
      </w:r>
      <w:r>
        <w:br/>
      </w:r>
      <w:r>
        <w:rPr>
          <w:b/>
        </w:rPr>
        <w:t>Mã đề</w:t>
      </w:r>
      <w:r>
        <w:br/>
      </w:r>
      <w:r>
        <w:br/>
      </w:r>
      <w:r>
        <w:br/>
      </w:r>
      <w:r>
        <w:rPr>
          <w:b/>
        </w:rPr>
        <w:t>Câu</w:t>
      </w:r>
      <w:r>
        <w:br/>
      </w:r>
      <w:r>
        <w:br/>
      </w:r>
      <w:r>
        <w:br/>
      </w:r>
      <w:r>
        <w:rPr>
          <w:b/>
        </w:rPr>
        <w:t>Đáp án</w:t>
      </w:r>
      <w:r>
        <w:br/>
      </w:r>
      <w:r>
        <w:br/>
      </w:r>
      <w:r>
        <w:br/>
      </w:r>
      <w:r>
        <w:br/>
      </w:r>
      <w:r>
        <w:br/>
      </w:r>
      <w:r>
        <w:t>101</w:t>
      </w:r>
      <w:r>
        <w:br/>
      </w:r>
      <w:r>
        <w:br/>
      </w:r>
      <w:r>
        <w:br/>
      </w:r>
      <w:r>
        <w:t>1</w:t>
      </w:r>
      <w:r>
        <w:br/>
      </w:r>
      <w:r>
        <w:br/>
      </w:r>
      <w:r>
        <w:br/>
      </w:r>
      <w:r>
        <w:t>C</w:t>
      </w:r>
      <w:r>
        <w:br/>
      </w:r>
      <w:r>
        <w:br/>
      </w:r>
      <w:r>
        <w:br/>
      </w:r>
      <w:r>
        <w:t xml:space="preserve"> </w:t>
      </w:r>
      <w:r>
        <w:br/>
      </w:r>
      <w:r>
        <w:br/>
      </w:r>
      <w:r>
        <w:br/>
      </w:r>
      <w:r>
        <w:t>102</w:t>
      </w:r>
      <w:r>
        <w:br/>
      </w:r>
      <w:r>
        <w:br/>
      </w:r>
      <w:r>
        <w:br/>
      </w:r>
      <w:r>
        <w:t>1</w:t>
      </w:r>
      <w:r>
        <w:br/>
      </w:r>
      <w:r>
        <w:br/>
      </w:r>
      <w:r>
        <w:br/>
      </w:r>
      <w:r>
        <w:t>C</w:t>
      </w:r>
      <w:r>
        <w:br/>
      </w:r>
      <w:r>
        <w:br/>
      </w:r>
      <w:r>
        <w:br/>
      </w:r>
      <w:r>
        <w:t xml:space="preserve"> </w:t>
      </w:r>
      <w:r>
        <w:br/>
      </w:r>
      <w:r>
        <w:br/>
      </w:r>
      <w:r>
        <w:br/>
      </w:r>
      <w:r>
        <w:t>103</w:t>
      </w:r>
      <w:r>
        <w:br/>
      </w:r>
      <w:r>
        <w:br/>
      </w:r>
      <w:r>
        <w:br/>
      </w:r>
      <w:r>
        <w:t>1</w:t>
      </w:r>
      <w:r>
        <w:br/>
      </w:r>
      <w:r>
        <w:br/>
      </w:r>
      <w:r>
        <w:br/>
      </w:r>
      <w:r>
        <w:t>A</w:t>
      </w:r>
      <w:r>
        <w:br/>
      </w:r>
      <w:r>
        <w:br/>
      </w:r>
      <w:r>
        <w:br/>
      </w:r>
      <w:r>
        <w:br/>
      </w:r>
      <w:r>
        <w:br/>
      </w:r>
      <w:r>
        <w:t>101</w:t>
      </w:r>
      <w:r>
        <w:br/>
      </w:r>
      <w:r>
        <w:br/>
      </w:r>
      <w:r>
        <w:br/>
      </w:r>
      <w:r>
        <w:t>2</w:t>
      </w:r>
      <w:r>
        <w:br/>
      </w:r>
      <w:r>
        <w:br/>
      </w:r>
      <w:r>
        <w:br/>
      </w:r>
      <w:r>
        <w:t>A</w:t>
      </w:r>
      <w:r>
        <w:br/>
      </w:r>
      <w:r>
        <w:br/>
      </w:r>
      <w:r>
        <w:br/>
      </w:r>
      <w:r>
        <w:t xml:space="preserve"> </w:t>
      </w:r>
      <w:r>
        <w:br/>
      </w:r>
      <w:r>
        <w:br/>
      </w:r>
      <w:r>
        <w:br/>
      </w:r>
      <w:r>
        <w:t>102</w:t>
      </w:r>
      <w:r>
        <w:br/>
      </w:r>
      <w:r>
        <w:br/>
      </w:r>
      <w:r>
        <w:br/>
      </w:r>
      <w:r>
        <w:t>2</w:t>
      </w:r>
      <w:r>
        <w:br/>
      </w:r>
      <w:r>
        <w:br/>
      </w:r>
      <w:r>
        <w:br/>
      </w:r>
      <w:r>
        <w:t>C</w:t>
      </w:r>
      <w:r>
        <w:br/>
      </w:r>
      <w:r>
        <w:br/>
      </w:r>
      <w:r>
        <w:br/>
      </w:r>
      <w:r>
        <w:t xml:space="preserve"> </w:t>
      </w:r>
      <w:r>
        <w:br/>
      </w:r>
      <w:r>
        <w:br/>
      </w:r>
      <w:r>
        <w:br/>
      </w:r>
      <w:r>
        <w:t>103</w:t>
      </w:r>
      <w:r>
        <w:br/>
      </w:r>
      <w:r>
        <w:br/>
      </w:r>
      <w:r>
        <w:br/>
      </w:r>
      <w:r>
        <w:t>2</w:t>
      </w:r>
      <w:r>
        <w:br/>
      </w:r>
      <w:r>
        <w:br/>
      </w:r>
      <w:r>
        <w:br/>
      </w:r>
      <w:r>
        <w:t>B</w:t>
      </w:r>
      <w:r>
        <w:br/>
      </w:r>
      <w:r>
        <w:br/>
      </w:r>
      <w:r>
        <w:br/>
      </w:r>
      <w:r>
        <w:br/>
      </w:r>
      <w:r>
        <w:br/>
      </w:r>
      <w:r>
        <w:t>101</w:t>
      </w:r>
      <w:r>
        <w:br/>
      </w:r>
      <w:r>
        <w:br/>
      </w:r>
      <w:r>
        <w:br/>
      </w:r>
      <w:r>
        <w:t>3</w:t>
      </w:r>
      <w:r>
        <w:br/>
      </w:r>
      <w:r>
        <w:br/>
      </w:r>
      <w:r>
        <w:br/>
      </w:r>
      <w:r>
        <w:t>D</w:t>
      </w:r>
      <w:r>
        <w:br/>
      </w:r>
      <w:r>
        <w:br/>
      </w:r>
      <w:r>
        <w:br/>
      </w:r>
      <w:r>
        <w:t xml:space="preserve"> </w:t>
      </w:r>
      <w:r>
        <w:br/>
      </w:r>
      <w:r>
        <w:br/>
      </w:r>
      <w:r>
        <w:br/>
      </w:r>
      <w:r>
        <w:t>102</w:t>
      </w:r>
      <w:r>
        <w:br/>
      </w:r>
      <w:r>
        <w:br/>
      </w:r>
      <w:r>
        <w:br/>
      </w:r>
      <w:r>
        <w:t>3</w:t>
      </w:r>
      <w:r>
        <w:br/>
      </w:r>
      <w:r>
        <w:br/>
      </w:r>
      <w:r>
        <w:br/>
      </w:r>
      <w:r>
        <w:t>B</w:t>
      </w:r>
      <w:r>
        <w:br/>
      </w:r>
      <w:r>
        <w:br/>
      </w:r>
      <w:r>
        <w:br/>
      </w:r>
      <w:r>
        <w:t xml:space="preserve"> </w:t>
      </w:r>
      <w:r>
        <w:br/>
      </w:r>
      <w:r>
        <w:br/>
      </w:r>
      <w:r>
        <w:br/>
      </w:r>
      <w:r>
        <w:t>103</w:t>
      </w:r>
      <w:r>
        <w:br/>
      </w:r>
      <w:r>
        <w:br/>
      </w:r>
      <w:r>
        <w:br/>
      </w:r>
      <w:r>
        <w:t>3</w:t>
      </w:r>
      <w:r>
        <w:br/>
      </w:r>
      <w:r>
        <w:br/>
      </w:r>
      <w:r>
        <w:br/>
      </w:r>
      <w:r>
        <w:t>A</w:t>
      </w:r>
      <w:r>
        <w:br/>
      </w:r>
      <w:r>
        <w:br/>
      </w:r>
      <w:r>
        <w:br/>
      </w:r>
      <w:r>
        <w:br/>
      </w:r>
      <w:r>
        <w:br/>
      </w:r>
      <w:r>
        <w:t>101</w:t>
      </w:r>
      <w:r>
        <w:br/>
      </w:r>
      <w:r>
        <w:br/>
      </w:r>
      <w:r>
        <w:br/>
      </w:r>
      <w:r>
        <w:t>4</w:t>
      </w:r>
      <w:r>
        <w:br/>
      </w:r>
      <w:r>
        <w:br/>
      </w:r>
      <w:r>
        <w:br/>
      </w:r>
      <w:r>
        <w:t>D</w:t>
      </w:r>
      <w:r>
        <w:br/>
      </w:r>
      <w:r>
        <w:br/>
      </w:r>
      <w:r>
        <w:br/>
      </w:r>
      <w:r>
        <w:t xml:space="preserve"> </w:t>
      </w:r>
      <w:r>
        <w:br/>
      </w:r>
      <w:r>
        <w:br/>
      </w:r>
      <w:r>
        <w:br/>
      </w:r>
      <w:r>
        <w:t>102</w:t>
      </w:r>
      <w:r>
        <w:br/>
      </w:r>
      <w:r>
        <w:br/>
      </w:r>
      <w:r>
        <w:br/>
      </w:r>
      <w:r>
        <w:t>4</w:t>
      </w:r>
      <w:r>
        <w:br/>
      </w:r>
      <w:r>
        <w:br/>
      </w:r>
      <w:r>
        <w:br/>
      </w:r>
      <w:r>
        <w:t>B</w:t>
      </w:r>
      <w:r>
        <w:br/>
      </w:r>
      <w:r>
        <w:br/>
      </w:r>
      <w:r>
        <w:br/>
      </w:r>
      <w:r>
        <w:t xml:space="preserve"> </w:t>
      </w:r>
      <w:r>
        <w:br/>
      </w:r>
      <w:r>
        <w:br/>
      </w:r>
      <w:r>
        <w:br/>
      </w:r>
      <w:r>
        <w:t>103</w:t>
      </w:r>
      <w:r>
        <w:br/>
      </w:r>
      <w:r>
        <w:br/>
      </w:r>
      <w:r>
        <w:br/>
      </w:r>
      <w:r>
        <w:t>4</w:t>
      </w:r>
      <w:r>
        <w:br/>
      </w:r>
      <w:r>
        <w:br/>
      </w:r>
      <w:r>
        <w:br/>
      </w:r>
      <w:r>
        <w:t>C</w:t>
      </w:r>
      <w:r>
        <w:br/>
      </w:r>
      <w:r>
        <w:br/>
      </w:r>
      <w:r>
        <w:br/>
      </w:r>
      <w:r>
        <w:br/>
      </w:r>
      <w:r>
        <w:br/>
      </w:r>
      <w:r>
        <w:t>101</w:t>
      </w:r>
      <w:r>
        <w:br/>
      </w:r>
      <w:r>
        <w:br/>
      </w:r>
      <w:r>
        <w:br/>
      </w:r>
      <w:r>
        <w:t>5</w:t>
      </w:r>
      <w:r>
        <w:br/>
      </w:r>
      <w:r>
        <w:br/>
      </w:r>
      <w:r>
        <w:br/>
      </w:r>
      <w:r>
        <w:t>A</w:t>
      </w:r>
      <w:r>
        <w:br/>
      </w:r>
      <w:r>
        <w:br/>
      </w:r>
      <w:r>
        <w:br/>
      </w:r>
      <w:r>
        <w:t xml:space="preserve"> </w:t>
      </w:r>
      <w:r>
        <w:br/>
      </w:r>
      <w:r>
        <w:br/>
      </w:r>
      <w:r>
        <w:br/>
      </w:r>
      <w:r>
        <w:t>102</w:t>
      </w:r>
      <w:r>
        <w:br/>
      </w:r>
      <w:r>
        <w:br/>
      </w:r>
      <w:r>
        <w:br/>
      </w:r>
      <w:r>
        <w:t>5</w:t>
      </w:r>
      <w:r>
        <w:br/>
      </w:r>
      <w:r>
        <w:br/>
      </w:r>
      <w:r>
        <w:br/>
      </w:r>
      <w:r>
        <w:t>D</w:t>
      </w:r>
      <w:r>
        <w:br/>
      </w:r>
      <w:r>
        <w:br/>
      </w:r>
      <w:r>
        <w:br/>
      </w:r>
      <w:r>
        <w:t xml:space="preserve"> </w:t>
      </w:r>
      <w:r>
        <w:br/>
      </w:r>
      <w:r>
        <w:br/>
      </w:r>
      <w:r>
        <w:br/>
      </w:r>
      <w:r>
        <w:t>103</w:t>
      </w:r>
      <w:r>
        <w:br/>
      </w:r>
      <w:r>
        <w:br/>
      </w:r>
      <w:r>
        <w:br/>
      </w:r>
      <w:r>
        <w:t>5</w:t>
      </w:r>
      <w:r>
        <w:br/>
      </w:r>
      <w:r>
        <w:br/>
      </w:r>
      <w:r>
        <w:br/>
      </w:r>
      <w:r>
        <w:t>D</w:t>
      </w:r>
      <w:r>
        <w:br/>
      </w:r>
      <w:r>
        <w:br/>
      </w:r>
      <w:r>
        <w:br/>
      </w:r>
      <w:r>
        <w:br/>
      </w:r>
      <w:r>
        <w:br/>
      </w:r>
      <w:r>
        <w:t>101</w:t>
      </w:r>
      <w:r>
        <w:br/>
      </w:r>
      <w:r>
        <w:br/>
      </w:r>
      <w:r>
        <w:br/>
      </w:r>
      <w:r>
        <w:t>6</w:t>
      </w:r>
      <w:r>
        <w:br/>
      </w:r>
      <w:r>
        <w:br/>
      </w:r>
      <w:r>
        <w:br/>
      </w:r>
      <w:r>
        <w:t>C</w:t>
      </w:r>
      <w:r>
        <w:br/>
      </w:r>
      <w:r>
        <w:br/>
      </w:r>
      <w:r>
        <w:br/>
      </w:r>
      <w:r>
        <w:t xml:space="preserve"> </w:t>
      </w:r>
      <w:r>
        <w:br/>
      </w:r>
      <w:r>
        <w:br/>
      </w:r>
      <w:r>
        <w:br/>
      </w:r>
      <w:r>
        <w:t>102</w:t>
      </w:r>
      <w:r>
        <w:br/>
      </w:r>
      <w:r>
        <w:br/>
      </w:r>
      <w:r>
        <w:br/>
      </w:r>
      <w:r>
        <w:t>6</w:t>
      </w:r>
      <w:r>
        <w:br/>
      </w:r>
      <w:r>
        <w:br/>
      </w:r>
      <w:r>
        <w:br/>
      </w:r>
      <w:r>
        <w:t>D</w:t>
      </w:r>
      <w:r>
        <w:br/>
      </w:r>
      <w:r>
        <w:br/>
      </w:r>
      <w:r>
        <w:br/>
      </w:r>
      <w:r>
        <w:t xml:space="preserve"> </w:t>
      </w:r>
      <w:r>
        <w:br/>
      </w:r>
      <w:r>
        <w:br/>
      </w:r>
      <w:r>
        <w:br/>
      </w:r>
      <w:r>
        <w:t>103</w:t>
      </w:r>
      <w:r>
        <w:br/>
      </w:r>
      <w:r>
        <w:br/>
      </w:r>
      <w:r>
        <w:br/>
      </w:r>
      <w:r>
        <w:t>6</w:t>
      </w:r>
      <w:r>
        <w:br/>
      </w:r>
      <w:r>
        <w:br/>
      </w:r>
      <w:r>
        <w:br/>
      </w:r>
      <w:r>
        <w:t>B</w:t>
      </w:r>
      <w:r>
        <w:br/>
      </w:r>
      <w:r>
        <w:br/>
      </w:r>
      <w:r>
        <w:br/>
      </w:r>
      <w:r>
        <w:br/>
      </w:r>
      <w:r>
        <w:br/>
      </w:r>
      <w:r>
        <w:t>101</w:t>
      </w:r>
      <w:r>
        <w:br/>
      </w:r>
      <w:r>
        <w:br/>
      </w:r>
      <w:r>
        <w:br/>
      </w:r>
      <w:r>
        <w:t>7</w:t>
      </w:r>
      <w:r>
        <w:br/>
      </w:r>
      <w:r>
        <w:br/>
      </w:r>
      <w:r>
        <w:br/>
      </w:r>
      <w:r>
        <w:t>B</w:t>
      </w:r>
      <w:r>
        <w:br/>
      </w:r>
      <w:r>
        <w:br/>
      </w:r>
      <w:r>
        <w:br/>
      </w:r>
      <w:r>
        <w:t xml:space="preserve"> </w:t>
      </w:r>
      <w:r>
        <w:br/>
      </w:r>
      <w:r>
        <w:br/>
      </w:r>
      <w:r>
        <w:br/>
      </w:r>
      <w:r>
        <w:t>102</w:t>
      </w:r>
      <w:r>
        <w:br/>
      </w:r>
      <w:r>
        <w:br/>
      </w:r>
      <w:r>
        <w:br/>
      </w:r>
      <w:r>
        <w:t>7</w:t>
      </w:r>
      <w:r>
        <w:br/>
      </w:r>
      <w:r>
        <w:br/>
      </w:r>
      <w:r>
        <w:br/>
      </w:r>
      <w:r>
        <w:t>A</w:t>
      </w:r>
      <w:r>
        <w:br/>
      </w:r>
      <w:r>
        <w:br/>
      </w:r>
      <w:r>
        <w:br/>
      </w:r>
      <w:r>
        <w:t xml:space="preserve"> </w:t>
      </w:r>
      <w:r>
        <w:br/>
      </w:r>
      <w:r>
        <w:br/>
      </w:r>
      <w:r>
        <w:br/>
      </w:r>
      <w:r>
        <w:t>103</w:t>
      </w:r>
      <w:r>
        <w:br/>
      </w:r>
      <w:r>
        <w:br/>
      </w:r>
      <w:r>
        <w:br/>
      </w:r>
      <w:r>
        <w:t>7</w:t>
      </w:r>
      <w:r>
        <w:br/>
      </w:r>
      <w:r>
        <w:br/>
      </w:r>
      <w:r>
        <w:br/>
      </w:r>
      <w:r>
        <w:t>D</w:t>
      </w:r>
      <w:r>
        <w:br/>
      </w:r>
      <w:r>
        <w:br/>
      </w:r>
      <w:r>
        <w:br/>
      </w:r>
      <w:r>
        <w:br/>
      </w:r>
      <w:r>
        <w:br/>
      </w:r>
      <w:r>
        <w:t>101</w:t>
      </w:r>
      <w:r>
        <w:br/>
      </w:r>
      <w:r>
        <w:br/>
      </w:r>
      <w:r>
        <w:br/>
      </w:r>
      <w:r>
        <w:t>8</w:t>
      </w:r>
      <w:r>
        <w:br/>
      </w:r>
      <w:r>
        <w:br/>
      </w:r>
      <w:r>
        <w:br/>
      </w:r>
      <w:r>
        <w:t>B</w:t>
      </w:r>
      <w:r>
        <w:br/>
      </w:r>
      <w:r>
        <w:br/>
      </w:r>
      <w:r>
        <w:br/>
      </w:r>
      <w:r>
        <w:t xml:space="preserve"> </w:t>
      </w:r>
      <w:r>
        <w:br/>
      </w:r>
      <w:r>
        <w:br/>
      </w:r>
      <w:r>
        <w:br/>
      </w:r>
      <w:r>
        <w:t>102</w:t>
      </w:r>
      <w:r>
        <w:br/>
      </w:r>
      <w:r>
        <w:br/>
      </w:r>
      <w:r>
        <w:br/>
      </w:r>
      <w:r>
        <w:t>8</w:t>
      </w:r>
      <w:r>
        <w:br/>
      </w:r>
      <w:r>
        <w:br/>
      </w:r>
      <w:r>
        <w:br/>
      </w:r>
      <w:r>
        <w:t>A</w:t>
      </w:r>
      <w:r>
        <w:br/>
      </w:r>
      <w:r>
        <w:br/>
      </w:r>
      <w:r>
        <w:br/>
      </w:r>
      <w:r>
        <w:t xml:space="preserve"> </w:t>
      </w:r>
      <w:r>
        <w:br/>
      </w:r>
      <w:r>
        <w:br/>
      </w:r>
      <w:r>
        <w:br/>
      </w:r>
      <w:r>
        <w:t>103</w:t>
      </w:r>
      <w:r>
        <w:br/>
      </w:r>
      <w:r>
        <w:br/>
      </w:r>
      <w:r>
        <w:br/>
      </w:r>
      <w:r>
        <w:t>8</w:t>
      </w:r>
      <w:r>
        <w:br/>
      </w:r>
      <w:r>
        <w:br/>
      </w:r>
      <w:r>
        <w:br/>
      </w:r>
      <w:r>
        <w:t>C</w:t>
      </w:r>
      <w:r>
        <w:br/>
      </w:r>
      <w:r>
        <w:br/>
      </w:r>
      <w:r>
        <w:br/>
      </w:r>
      <w:r>
        <w:br/>
      </w:r>
      <w:r>
        <w:br/>
      </w:r>
      <w:r>
        <w:t>101</w:t>
      </w:r>
      <w:r>
        <w:br/>
      </w:r>
      <w:r>
        <w:br/>
      </w:r>
      <w:r>
        <w:br/>
      </w:r>
      <w:r>
        <w:t>9</w:t>
      </w:r>
      <w:r>
        <w:br/>
      </w:r>
      <w:r>
        <w:br/>
      </w:r>
      <w:r>
        <w:br/>
      </w:r>
      <w:r>
        <w:t>D</w:t>
      </w:r>
      <w:r>
        <w:br/>
      </w:r>
      <w:r>
        <w:br/>
      </w:r>
      <w:r>
        <w:br/>
      </w:r>
      <w:r>
        <w:t xml:space="preserve"> </w:t>
      </w:r>
      <w:r>
        <w:br/>
      </w:r>
      <w:r>
        <w:br/>
      </w:r>
      <w:r>
        <w:br/>
      </w:r>
      <w:r>
        <w:t>102</w:t>
      </w:r>
      <w:r>
        <w:br/>
      </w:r>
      <w:r>
        <w:br/>
      </w:r>
      <w:r>
        <w:br/>
      </w:r>
      <w:r>
        <w:t>9</w:t>
      </w:r>
      <w:r>
        <w:br/>
      </w:r>
      <w:r>
        <w:br/>
      </w:r>
      <w:r>
        <w:br/>
      </w:r>
      <w:r>
        <w:t>C</w:t>
      </w:r>
      <w:r>
        <w:br/>
      </w:r>
      <w:r>
        <w:br/>
      </w:r>
      <w:r>
        <w:br/>
      </w:r>
      <w:r>
        <w:t xml:space="preserve"> </w:t>
      </w:r>
      <w:r>
        <w:br/>
      </w:r>
      <w:r>
        <w:br/>
      </w:r>
      <w:r>
        <w:br/>
      </w:r>
      <w:r>
        <w:t>103</w:t>
      </w:r>
      <w:r>
        <w:br/>
      </w:r>
      <w:r>
        <w:br/>
      </w:r>
      <w:r>
        <w:br/>
      </w:r>
      <w:r>
        <w:t>9</w:t>
      </w:r>
      <w:r>
        <w:br/>
      </w:r>
      <w:r>
        <w:br/>
      </w:r>
      <w:r>
        <w:br/>
      </w:r>
      <w:r>
        <w:t>A</w:t>
      </w:r>
      <w:r>
        <w:br/>
      </w:r>
      <w:r>
        <w:br/>
      </w:r>
      <w:r>
        <w:br/>
      </w:r>
      <w:r>
        <w:br/>
      </w:r>
      <w:r>
        <w:br/>
      </w:r>
      <w:r>
        <w:t>101</w:t>
      </w:r>
      <w:r>
        <w:br/>
      </w:r>
      <w:r>
        <w:br/>
      </w:r>
      <w:r>
        <w:br/>
      </w:r>
      <w:r>
        <w:t>10</w:t>
      </w:r>
      <w:r>
        <w:br/>
      </w:r>
      <w:r>
        <w:br/>
      </w:r>
      <w:r>
        <w:br/>
      </w:r>
      <w:r>
        <w:t>A</w:t>
      </w:r>
      <w:r>
        <w:br/>
      </w:r>
      <w:r>
        <w:br/>
      </w:r>
      <w:r>
        <w:br/>
      </w:r>
      <w:r>
        <w:t xml:space="preserve"> </w:t>
      </w:r>
      <w:r>
        <w:br/>
      </w:r>
      <w:r>
        <w:br/>
      </w:r>
      <w:r>
        <w:br/>
      </w:r>
      <w:r>
        <w:t>102</w:t>
      </w:r>
      <w:r>
        <w:br/>
      </w:r>
      <w:r>
        <w:br/>
      </w:r>
      <w:r>
        <w:br/>
      </w:r>
      <w:r>
        <w:t>10</w:t>
      </w:r>
      <w:r>
        <w:br/>
      </w:r>
      <w:r>
        <w:br/>
      </w:r>
      <w:r>
        <w:br/>
      </w:r>
      <w:r>
        <w:t>B</w:t>
      </w:r>
      <w:r>
        <w:br/>
      </w:r>
      <w:r>
        <w:br/>
      </w:r>
      <w:r>
        <w:br/>
      </w:r>
      <w:r>
        <w:t xml:space="preserve"> </w:t>
      </w:r>
      <w:r>
        <w:br/>
      </w:r>
      <w:r>
        <w:br/>
      </w:r>
      <w:r>
        <w:br/>
      </w:r>
      <w:r>
        <w:t>103</w:t>
      </w:r>
      <w:r>
        <w:br/>
      </w:r>
      <w:r>
        <w:br/>
      </w:r>
      <w:r>
        <w:br/>
      </w:r>
      <w:r>
        <w:t>10</w:t>
      </w:r>
      <w:r>
        <w:br/>
      </w:r>
      <w:r>
        <w:br/>
      </w:r>
      <w:r>
        <w:br/>
      </w:r>
      <w:r>
        <w:t>D</w:t>
      </w:r>
      <w:r>
        <w:br/>
      </w:r>
      <w:r>
        <w:br/>
      </w:r>
      <w:r>
        <w:br/>
      </w:r>
      <w:r>
        <w:br/>
      </w:r>
      <w:r>
        <w:br/>
      </w:r>
      <w:r>
        <w:t>101</w:t>
      </w:r>
      <w:r>
        <w:br/>
      </w:r>
      <w:r>
        <w:br/>
      </w:r>
      <w:r>
        <w:br/>
      </w:r>
      <w:r>
        <w:t>11</w:t>
      </w:r>
      <w:r>
        <w:br/>
      </w:r>
      <w:r>
        <w:br/>
      </w:r>
      <w:r>
        <w:br/>
      </w:r>
      <w:r>
        <w:t>C</w:t>
      </w:r>
      <w:r>
        <w:br/>
      </w:r>
      <w:r>
        <w:br/>
      </w:r>
      <w:r>
        <w:br/>
      </w:r>
      <w:r>
        <w:t xml:space="preserve"> </w:t>
      </w:r>
      <w:r>
        <w:br/>
      </w:r>
      <w:r>
        <w:br/>
      </w:r>
      <w:r>
        <w:br/>
      </w:r>
      <w:r>
        <w:t>102</w:t>
      </w:r>
      <w:r>
        <w:br/>
      </w:r>
      <w:r>
        <w:br/>
      </w:r>
      <w:r>
        <w:br/>
      </w:r>
      <w:r>
        <w:t>11</w:t>
      </w:r>
      <w:r>
        <w:br/>
      </w:r>
      <w:r>
        <w:br/>
      </w:r>
      <w:r>
        <w:br/>
      </w:r>
      <w:r>
        <w:t>A</w:t>
      </w:r>
      <w:r>
        <w:br/>
      </w:r>
      <w:r>
        <w:br/>
      </w:r>
      <w:r>
        <w:br/>
      </w:r>
      <w:r>
        <w:t xml:space="preserve"> </w:t>
      </w:r>
      <w:r>
        <w:br/>
      </w:r>
      <w:r>
        <w:br/>
      </w:r>
      <w:r>
        <w:br/>
      </w:r>
      <w:r>
        <w:t>103</w:t>
      </w:r>
      <w:r>
        <w:br/>
      </w:r>
      <w:r>
        <w:br/>
      </w:r>
      <w:r>
        <w:br/>
      </w:r>
      <w:r>
        <w:t>11</w:t>
      </w:r>
      <w:r>
        <w:br/>
      </w:r>
      <w:r>
        <w:br/>
      </w:r>
      <w:r>
        <w:br/>
      </w:r>
      <w:r>
        <w:t>C</w:t>
      </w:r>
      <w:r>
        <w:br/>
      </w:r>
      <w:r>
        <w:br/>
      </w:r>
      <w:r>
        <w:br/>
      </w:r>
      <w:r>
        <w:br/>
      </w:r>
      <w:r>
        <w:br/>
      </w:r>
      <w:r>
        <w:t>101</w:t>
      </w:r>
      <w:r>
        <w:br/>
      </w:r>
      <w:r>
        <w:br/>
      </w:r>
      <w:r>
        <w:br/>
      </w:r>
      <w:r>
        <w:t>12</w:t>
      </w:r>
      <w:r>
        <w:br/>
      </w:r>
      <w:r>
        <w:br/>
      </w:r>
      <w:r>
        <w:br/>
      </w:r>
      <w:r>
        <w:t>C</w:t>
      </w:r>
      <w:r>
        <w:br/>
      </w:r>
      <w:r>
        <w:br/>
      </w:r>
      <w:r>
        <w:br/>
      </w:r>
      <w:r>
        <w:t xml:space="preserve"> </w:t>
      </w:r>
      <w:r>
        <w:br/>
      </w:r>
      <w:r>
        <w:br/>
      </w:r>
      <w:r>
        <w:br/>
      </w:r>
      <w:r>
        <w:t>102</w:t>
      </w:r>
      <w:r>
        <w:br/>
      </w:r>
      <w:r>
        <w:br/>
      </w:r>
      <w:r>
        <w:br/>
      </w:r>
      <w:r>
        <w:t>12</w:t>
      </w:r>
      <w:r>
        <w:br/>
      </w:r>
      <w:r>
        <w:br/>
      </w:r>
      <w:r>
        <w:br/>
      </w:r>
      <w:r>
        <w:t>A</w:t>
      </w:r>
      <w:r>
        <w:br/>
      </w:r>
      <w:r>
        <w:br/>
      </w:r>
      <w:r>
        <w:br/>
      </w:r>
      <w:r>
        <w:t xml:space="preserve"> </w:t>
      </w:r>
      <w:r>
        <w:br/>
      </w:r>
      <w:r>
        <w:br/>
      </w:r>
      <w:r>
        <w:br/>
      </w:r>
      <w:r>
        <w:t>103</w:t>
      </w:r>
      <w:r>
        <w:br/>
      </w:r>
      <w:r>
        <w:br/>
      </w:r>
      <w:r>
        <w:br/>
      </w:r>
      <w:r>
        <w:t>12</w:t>
      </w:r>
      <w:r>
        <w:br/>
      </w:r>
      <w:r>
        <w:br/>
      </w:r>
      <w:r>
        <w:br/>
      </w:r>
      <w:r>
        <w:t>B</w:t>
      </w:r>
      <w:r>
        <w:br/>
      </w:r>
      <w:r>
        <w:br/>
      </w:r>
      <w:r>
        <w:br/>
      </w:r>
      <w:r>
        <w:br/>
      </w:r>
      <w:r>
        <w:br/>
      </w:r>
      <w:r>
        <w:t>101</w:t>
      </w:r>
      <w:r>
        <w:br/>
      </w:r>
      <w:r>
        <w:br/>
      </w:r>
      <w:r>
        <w:br/>
      </w:r>
      <w:r>
        <w:t>13</w:t>
      </w:r>
      <w:r>
        <w:br/>
      </w:r>
      <w:r>
        <w:br/>
      </w:r>
      <w:r>
        <w:br/>
      </w:r>
      <w:r>
        <w:t>A</w:t>
      </w:r>
      <w:r>
        <w:br/>
      </w:r>
      <w:r>
        <w:br/>
      </w:r>
      <w:r>
        <w:br/>
      </w:r>
      <w:r>
        <w:t xml:space="preserve"> </w:t>
      </w:r>
      <w:r>
        <w:br/>
      </w:r>
      <w:r>
        <w:br/>
      </w:r>
      <w:r>
        <w:br/>
      </w:r>
      <w:r>
        <w:t>102</w:t>
      </w:r>
      <w:r>
        <w:br/>
      </w:r>
      <w:r>
        <w:br/>
      </w:r>
      <w:r>
        <w:br/>
      </w:r>
      <w:r>
        <w:t>13</w:t>
      </w:r>
      <w:r>
        <w:br/>
      </w:r>
      <w:r>
        <w:br/>
      </w:r>
      <w:r>
        <w:br/>
      </w:r>
      <w:r>
        <w:t>C</w:t>
      </w:r>
      <w:r>
        <w:br/>
      </w:r>
      <w:r>
        <w:br/>
      </w:r>
      <w:r>
        <w:br/>
      </w:r>
      <w:r>
        <w:t xml:space="preserve"> </w:t>
      </w:r>
      <w:r>
        <w:br/>
      </w:r>
      <w:r>
        <w:br/>
      </w:r>
      <w:r>
        <w:br/>
      </w:r>
      <w:r>
        <w:t>103</w:t>
      </w:r>
      <w:r>
        <w:br/>
      </w:r>
      <w:r>
        <w:br/>
      </w:r>
      <w:r>
        <w:br/>
      </w:r>
      <w:r>
        <w:t>13</w:t>
      </w:r>
      <w:r>
        <w:br/>
      </w:r>
      <w:r>
        <w:br/>
      </w:r>
      <w:r>
        <w:br/>
      </w:r>
      <w:r>
        <w:t>B</w:t>
      </w:r>
      <w:r>
        <w:br/>
      </w:r>
      <w:r>
        <w:br/>
      </w:r>
      <w:r>
        <w:br/>
      </w:r>
      <w:r>
        <w:br/>
      </w:r>
      <w:r>
        <w:br/>
      </w:r>
      <w:r>
        <w:t>101</w:t>
      </w:r>
      <w:r>
        <w:br/>
      </w:r>
      <w:r>
        <w:br/>
      </w:r>
      <w:r>
        <w:br/>
      </w:r>
      <w:r>
        <w:t>14</w:t>
      </w:r>
      <w:r>
        <w:br/>
      </w:r>
      <w:r>
        <w:br/>
      </w:r>
      <w:r>
        <w:br/>
      </w:r>
      <w:r>
        <w:t>B</w:t>
      </w:r>
      <w:r>
        <w:br/>
      </w:r>
      <w:r>
        <w:br/>
      </w:r>
      <w:r>
        <w:br/>
      </w:r>
      <w:r>
        <w:t xml:space="preserve"> </w:t>
      </w:r>
      <w:r>
        <w:br/>
      </w:r>
      <w:r>
        <w:br/>
      </w:r>
      <w:r>
        <w:br/>
      </w:r>
      <w:r>
        <w:t>102</w:t>
      </w:r>
      <w:r>
        <w:br/>
      </w:r>
      <w:r>
        <w:br/>
      </w:r>
      <w:r>
        <w:br/>
      </w:r>
      <w:r>
        <w:t>14</w:t>
      </w:r>
      <w:r>
        <w:br/>
      </w:r>
      <w:r>
        <w:br/>
      </w:r>
      <w:r>
        <w:br/>
      </w:r>
      <w:r>
        <w:t>D</w:t>
      </w:r>
      <w:r>
        <w:br/>
      </w:r>
      <w:r>
        <w:br/>
      </w:r>
      <w:r>
        <w:br/>
      </w:r>
      <w:r>
        <w:t xml:space="preserve"> </w:t>
      </w:r>
      <w:r>
        <w:br/>
      </w:r>
      <w:r>
        <w:br/>
      </w:r>
      <w:r>
        <w:br/>
      </w:r>
      <w:r>
        <w:t>103</w:t>
      </w:r>
      <w:r>
        <w:br/>
      </w:r>
      <w:r>
        <w:br/>
      </w:r>
      <w:r>
        <w:br/>
      </w:r>
      <w:r>
        <w:t>14</w:t>
      </w:r>
      <w:r>
        <w:br/>
      </w:r>
      <w:r>
        <w:br/>
      </w:r>
      <w:r>
        <w:br/>
      </w:r>
      <w:r>
        <w:t>D</w:t>
      </w:r>
      <w:r>
        <w:br/>
      </w:r>
      <w:r>
        <w:br/>
      </w:r>
      <w:r>
        <w:br/>
      </w:r>
      <w:r>
        <w:br/>
      </w:r>
      <w:r>
        <w:br/>
      </w:r>
      <w:r>
        <w:t>101</w:t>
      </w:r>
      <w:r>
        <w:br/>
      </w:r>
      <w:r>
        <w:br/>
      </w:r>
      <w:r>
        <w:br/>
      </w:r>
      <w:r>
        <w:t>15</w:t>
      </w:r>
      <w:r>
        <w:br/>
      </w:r>
      <w:r>
        <w:br/>
      </w:r>
      <w:r>
        <w:br/>
      </w:r>
      <w:r>
        <w:t>B</w:t>
      </w:r>
      <w:r>
        <w:br/>
      </w:r>
      <w:r>
        <w:br/>
      </w:r>
      <w:r>
        <w:br/>
      </w:r>
      <w:r>
        <w:t xml:space="preserve"> </w:t>
      </w:r>
      <w:r>
        <w:br/>
      </w:r>
      <w:r>
        <w:br/>
      </w:r>
      <w:r>
        <w:br/>
      </w:r>
      <w:r>
        <w:t>102</w:t>
      </w:r>
      <w:r>
        <w:br/>
      </w:r>
      <w:r>
        <w:br/>
      </w:r>
      <w:r>
        <w:br/>
      </w:r>
      <w:r>
        <w:t>15</w:t>
      </w:r>
      <w:r>
        <w:br/>
      </w:r>
      <w:r>
        <w:br/>
      </w:r>
      <w:r>
        <w:br/>
      </w:r>
      <w:r>
        <w:t>D</w:t>
      </w:r>
      <w:r>
        <w:br/>
      </w:r>
      <w:r>
        <w:br/>
      </w:r>
      <w:r>
        <w:br/>
      </w:r>
      <w:r>
        <w:t xml:space="preserve"> </w:t>
      </w:r>
      <w:r>
        <w:br/>
      </w:r>
      <w:r>
        <w:br/>
      </w:r>
      <w:r>
        <w:br/>
      </w:r>
      <w:r>
        <w:t>103</w:t>
      </w:r>
      <w:r>
        <w:br/>
      </w:r>
      <w:r>
        <w:br/>
      </w:r>
      <w:r>
        <w:br/>
      </w:r>
      <w:r>
        <w:t>15</w:t>
      </w:r>
      <w:r>
        <w:br/>
      </w:r>
      <w:r>
        <w:br/>
      </w:r>
      <w:r>
        <w:br/>
      </w:r>
      <w:r>
        <w:t>A</w:t>
      </w:r>
      <w:r>
        <w:br/>
      </w:r>
      <w:r>
        <w:br/>
      </w:r>
      <w:r>
        <w:br/>
      </w:r>
      <w:r>
        <w:br/>
      </w:r>
      <w:r>
        <w:br/>
      </w:r>
      <w:r>
        <w:t>101</w:t>
      </w:r>
      <w:r>
        <w:br/>
      </w:r>
      <w:r>
        <w:br/>
      </w:r>
      <w:r>
        <w:br/>
      </w:r>
      <w:r>
        <w:t>16</w:t>
      </w:r>
      <w:r>
        <w:br/>
      </w:r>
      <w:r>
        <w:br/>
      </w:r>
      <w:r>
        <w:br/>
      </w:r>
      <w:r>
        <w:t>D</w:t>
      </w:r>
      <w:r>
        <w:br/>
      </w:r>
      <w:r>
        <w:br/>
      </w:r>
      <w:r>
        <w:br/>
      </w:r>
      <w:r>
        <w:t xml:space="preserve"> </w:t>
      </w:r>
      <w:r>
        <w:br/>
      </w:r>
      <w:r>
        <w:br/>
      </w:r>
      <w:r>
        <w:br/>
      </w:r>
      <w:r>
        <w:t>102</w:t>
      </w:r>
      <w:r>
        <w:br/>
      </w:r>
      <w:r>
        <w:br/>
      </w:r>
      <w:r>
        <w:br/>
      </w:r>
      <w:r>
        <w:t>16</w:t>
      </w:r>
      <w:r>
        <w:br/>
      </w:r>
      <w:r>
        <w:br/>
      </w:r>
      <w:r>
        <w:br/>
      </w:r>
      <w:r>
        <w:t>B</w:t>
      </w:r>
      <w:r>
        <w:br/>
      </w:r>
      <w:r>
        <w:br/>
      </w:r>
      <w:r>
        <w:br/>
      </w:r>
      <w:r>
        <w:t xml:space="preserve"> </w:t>
      </w:r>
      <w:r>
        <w:br/>
      </w:r>
      <w:r>
        <w:br/>
      </w:r>
      <w:r>
        <w:br/>
      </w:r>
      <w:r>
        <w:t>103</w:t>
      </w:r>
      <w:r>
        <w:br/>
      </w:r>
      <w:r>
        <w:br/>
      </w:r>
      <w:r>
        <w:br/>
      </w:r>
      <w:r>
        <w:t>16</w:t>
      </w:r>
      <w:r>
        <w:br/>
      </w:r>
      <w:r>
        <w:br/>
      </w:r>
      <w:r>
        <w:br/>
      </w:r>
      <w:r>
        <w:t>C</w:t>
      </w:r>
      <w:r>
        <w:br/>
      </w:r>
      <w:r>
        <w:br/>
      </w:r>
      <w:r>
        <w:br/>
      </w:r>
      <w:r>
        <w:br/>
      </w:r>
      <w:r>
        <w:br/>
      </w:r>
      <w:r>
        <w:t>101</w:t>
      </w:r>
      <w:r>
        <w:br/>
      </w:r>
      <w:r>
        <w:br/>
      </w:r>
      <w:r>
        <w:br/>
      </w:r>
      <w:r>
        <w:t>17</w:t>
      </w:r>
      <w:r>
        <w:br/>
      </w:r>
      <w:r>
        <w:br/>
      </w:r>
      <w:r>
        <w:br/>
      </w:r>
      <w:r>
        <w:t>A</w:t>
      </w:r>
      <w:r>
        <w:br/>
      </w:r>
      <w:r>
        <w:br/>
      </w:r>
      <w:r>
        <w:br/>
      </w:r>
      <w:r>
        <w:t xml:space="preserve"> </w:t>
      </w:r>
      <w:r>
        <w:br/>
      </w:r>
      <w:r>
        <w:br/>
      </w:r>
      <w:r>
        <w:br/>
      </w:r>
      <w:r>
        <w:t>102</w:t>
      </w:r>
      <w:r>
        <w:br/>
      </w:r>
      <w:r>
        <w:br/>
      </w:r>
      <w:r>
        <w:br/>
      </w:r>
      <w:r>
        <w:t>17</w:t>
      </w:r>
      <w:r>
        <w:br/>
      </w:r>
      <w:r>
        <w:br/>
      </w:r>
      <w:r>
        <w:br/>
      </w:r>
      <w:r>
        <w:t>B</w:t>
      </w:r>
      <w:r>
        <w:br/>
      </w:r>
      <w:r>
        <w:br/>
      </w:r>
      <w:r>
        <w:br/>
      </w:r>
      <w:r>
        <w:t xml:space="preserve"> </w:t>
      </w:r>
      <w:r>
        <w:br/>
      </w:r>
      <w:r>
        <w:br/>
      </w:r>
      <w:r>
        <w:br/>
      </w:r>
      <w:r>
        <w:t>103</w:t>
      </w:r>
      <w:r>
        <w:br/>
      </w:r>
      <w:r>
        <w:br/>
      </w:r>
      <w:r>
        <w:br/>
      </w:r>
      <w:r>
        <w:t>17</w:t>
      </w:r>
      <w:r>
        <w:br/>
      </w:r>
      <w:r>
        <w:br/>
      </w:r>
      <w:r>
        <w:br/>
      </w:r>
      <w:r>
        <w:t>C</w:t>
      </w:r>
      <w:r>
        <w:br/>
      </w:r>
      <w:r>
        <w:br/>
      </w:r>
      <w:r>
        <w:br/>
      </w:r>
      <w:r>
        <w:br/>
      </w:r>
      <w:r>
        <w:br/>
      </w:r>
      <w:r>
        <w:t>101</w:t>
      </w:r>
      <w:r>
        <w:br/>
      </w:r>
      <w:r>
        <w:br/>
      </w:r>
      <w:r>
        <w:br/>
      </w:r>
      <w:r>
        <w:t>18</w:t>
      </w:r>
      <w:r>
        <w:br/>
      </w:r>
      <w:r>
        <w:br/>
      </w:r>
      <w:r>
        <w:br/>
      </w:r>
      <w:r>
        <w:t>A</w:t>
      </w:r>
      <w:r>
        <w:br/>
      </w:r>
      <w:r>
        <w:br/>
      </w:r>
      <w:r>
        <w:br/>
      </w:r>
      <w:r>
        <w:t xml:space="preserve"> </w:t>
      </w:r>
      <w:r>
        <w:br/>
      </w:r>
      <w:r>
        <w:br/>
      </w:r>
      <w:r>
        <w:br/>
      </w:r>
      <w:r>
        <w:t>102</w:t>
      </w:r>
      <w:r>
        <w:br/>
      </w:r>
      <w:r>
        <w:br/>
      </w:r>
      <w:r>
        <w:br/>
      </w:r>
      <w:r>
        <w:t>18</w:t>
      </w:r>
      <w:r>
        <w:br/>
      </w:r>
      <w:r>
        <w:br/>
      </w:r>
      <w:r>
        <w:br/>
      </w:r>
      <w:r>
        <w:t>D</w:t>
      </w:r>
      <w:r>
        <w:br/>
      </w:r>
      <w:r>
        <w:br/>
      </w:r>
      <w:r>
        <w:br/>
      </w:r>
      <w:r>
        <w:t xml:space="preserve"> </w:t>
      </w:r>
      <w:r>
        <w:br/>
      </w:r>
      <w:r>
        <w:br/>
      </w:r>
      <w:r>
        <w:br/>
      </w:r>
      <w:r>
        <w:t>103</w:t>
      </w:r>
      <w:r>
        <w:br/>
      </w:r>
      <w:r>
        <w:br/>
      </w:r>
      <w:r>
        <w:br/>
      </w:r>
      <w:r>
        <w:t>18</w:t>
      </w:r>
      <w:r>
        <w:br/>
      </w:r>
      <w:r>
        <w:br/>
      </w:r>
      <w:r>
        <w:br/>
      </w:r>
      <w:r>
        <w:t>C</w:t>
      </w:r>
      <w:r>
        <w:br/>
      </w:r>
      <w:r>
        <w:br/>
      </w:r>
      <w:r>
        <w:br/>
      </w:r>
      <w:r>
        <w:br/>
      </w:r>
      <w:r>
        <w:br/>
      </w:r>
      <w:r>
        <w:t>101</w:t>
      </w:r>
      <w:r>
        <w:br/>
      </w:r>
      <w:r>
        <w:br/>
      </w:r>
      <w:r>
        <w:br/>
      </w:r>
      <w:r>
        <w:t>19</w:t>
      </w:r>
      <w:r>
        <w:br/>
      </w:r>
      <w:r>
        <w:br/>
      </w:r>
      <w:r>
        <w:br/>
      </w:r>
      <w:r>
        <w:t>C</w:t>
      </w:r>
      <w:r>
        <w:br/>
      </w:r>
      <w:r>
        <w:br/>
      </w:r>
      <w:r>
        <w:br/>
      </w:r>
      <w:r>
        <w:t xml:space="preserve"> </w:t>
      </w:r>
      <w:r>
        <w:br/>
      </w:r>
      <w:r>
        <w:br/>
      </w:r>
      <w:r>
        <w:br/>
      </w:r>
      <w:r>
        <w:t>102</w:t>
      </w:r>
      <w:r>
        <w:br/>
      </w:r>
      <w:r>
        <w:br/>
      </w:r>
      <w:r>
        <w:br/>
      </w:r>
      <w:r>
        <w:t>19</w:t>
      </w:r>
      <w:r>
        <w:br/>
      </w:r>
      <w:r>
        <w:br/>
      </w:r>
      <w:r>
        <w:br/>
      </w:r>
      <w:r>
        <w:t>A</w:t>
      </w:r>
      <w:r>
        <w:br/>
      </w:r>
      <w:r>
        <w:br/>
      </w:r>
      <w:r>
        <w:br/>
      </w:r>
      <w:r>
        <w:t xml:space="preserve"> </w:t>
      </w:r>
      <w:r>
        <w:br/>
      </w:r>
      <w:r>
        <w:br/>
      </w:r>
      <w:r>
        <w:br/>
      </w:r>
      <w:r>
        <w:t>103</w:t>
      </w:r>
      <w:r>
        <w:br/>
      </w:r>
      <w:r>
        <w:br/>
      </w:r>
      <w:r>
        <w:br/>
      </w:r>
      <w:r>
        <w:t>19</w:t>
      </w:r>
      <w:r>
        <w:br/>
      </w:r>
      <w:r>
        <w:br/>
      </w:r>
      <w:r>
        <w:br/>
      </w:r>
      <w:r>
        <w:t>B</w:t>
      </w:r>
      <w:r>
        <w:br/>
      </w:r>
      <w:r>
        <w:br/>
      </w:r>
      <w:r>
        <w:br/>
      </w:r>
      <w:r>
        <w:br/>
      </w:r>
      <w:r>
        <w:br/>
      </w:r>
      <w:r>
        <w:t>101</w:t>
      </w:r>
      <w:r>
        <w:br/>
      </w:r>
      <w:r>
        <w:br/>
      </w:r>
      <w:r>
        <w:br/>
      </w:r>
      <w:r>
        <w:t>20</w:t>
      </w:r>
      <w:r>
        <w:br/>
      </w:r>
      <w:r>
        <w:br/>
      </w:r>
      <w:r>
        <w:br/>
      </w:r>
      <w:r>
        <w:t>B</w:t>
      </w:r>
      <w:r>
        <w:br/>
      </w:r>
      <w:r>
        <w:br/>
      </w:r>
      <w:r>
        <w:br/>
      </w:r>
      <w:r>
        <w:t xml:space="preserve"> </w:t>
      </w:r>
      <w:r>
        <w:br/>
      </w:r>
      <w:r>
        <w:br/>
      </w:r>
      <w:r>
        <w:br/>
      </w:r>
      <w:r>
        <w:t>102</w:t>
      </w:r>
      <w:r>
        <w:br/>
      </w:r>
      <w:r>
        <w:br/>
      </w:r>
      <w:r>
        <w:br/>
      </w:r>
      <w:r>
        <w:t>20</w:t>
      </w:r>
      <w:r>
        <w:br/>
      </w:r>
      <w:r>
        <w:br/>
      </w:r>
      <w:r>
        <w:br/>
      </w:r>
      <w:r>
        <w:t>C</w:t>
      </w:r>
      <w:r>
        <w:br/>
      </w:r>
      <w:r>
        <w:br/>
      </w:r>
      <w:r>
        <w:br/>
      </w:r>
      <w:r>
        <w:t xml:space="preserve"> </w:t>
      </w:r>
      <w:r>
        <w:br/>
      </w:r>
      <w:r>
        <w:br/>
      </w:r>
      <w:r>
        <w:br/>
      </w:r>
      <w:r>
        <w:t>103</w:t>
      </w:r>
      <w:r>
        <w:br/>
      </w:r>
      <w:r>
        <w:br/>
      </w:r>
      <w:r>
        <w:br/>
      </w:r>
      <w:r>
        <w:t>20</w:t>
      </w:r>
      <w:r>
        <w:br/>
      </w:r>
      <w:r>
        <w:br/>
      </w:r>
      <w:r>
        <w:br/>
      </w:r>
      <w:r>
        <w:t>A</w:t>
      </w:r>
      <w:r>
        <w:br/>
      </w:r>
      <w:r>
        <w:br/>
      </w:r>
      <w:r>
        <w:br/>
      </w:r>
      <w:r>
        <w:br/>
      </w:r>
      <w:r>
        <w:br/>
      </w:r>
      <w:r>
        <w:t>101</w:t>
      </w:r>
      <w:r>
        <w:br/>
      </w:r>
      <w:r>
        <w:br/>
      </w:r>
      <w:r>
        <w:br/>
      </w:r>
      <w:r>
        <w:t>21</w:t>
      </w:r>
      <w:r>
        <w:br/>
      </w:r>
      <w:r>
        <w:br/>
      </w:r>
      <w:r>
        <w:br/>
      </w:r>
      <w:r>
        <w:t>D</w:t>
      </w:r>
      <w:r>
        <w:br/>
      </w:r>
      <w:r>
        <w:br/>
      </w:r>
      <w:r>
        <w:br/>
      </w:r>
      <w:r>
        <w:t xml:space="preserve"> </w:t>
      </w:r>
      <w:r>
        <w:br/>
      </w:r>
      <w:r>
        <w:br/>
      </w:r>
      <w:r>
        <w:br/>
      </w:r>
      <w:r>
        <w:t>102</w:t>
      </w:r>
      <w:r>
        <w:br/>
      </w:r>
      <w:r>
        <w:br/>
      </w:r>
      <w:r>
        <w:br/>
      </w:r>
      <w:r>
        <w:t>21</w:t>
      </w:r>
      <w:r>
        <w:br/>
      </w:r>
      <w:r>
        <w:br/>
      </w:r>
      <w:r>
        <w:br/>
      </w:r>
      <w:r>
        <w:t>B</w:t>
      </w:r>
      <w:r>
        <w:br/>
      </w:r>
      <w:r>
        <w:br/>
      </w:r>
      <w:r>
        <w:br/>
      </w:r>
      <w:r>
        <w:t xml:space="preserve"> </w:t>
      </w:r>
      <w:r>
        <w:br/>
      </w:r>
      <w:r>
        <w:br/>
      </w:r>
      <w:r>
        <w:br/>
      </w:r>
      <w:r>
        <w:t>103</w:t>
      </w:r>
      <w:r>
        <w:br/>
      </w:r>
      <w:r>
        <w:br/>
      </w:r>
      <w:r>
        <w:br/>
      </w:r>
      <w:r>
        <w:t>21</w:t>
      </w:r>
      <w:r>
        <w:br/>
      </w:r>
      <w:r>
        <w:br/>
      </w:r>
      <w:r>
        <w:br/>
      </w:r>
      <w:r>
        <w:t>A</w:t>
      </w:r>
      <w:r>
        <w:br/>
      </w:r>
      <w:r>
        <w:br/>
      </w:r>
      <w:r>
        <w:br/>
      </w:r>
      <w:r>
        <w:br/>
      </w:r>
      <w:r>
        <w:br/>
      </w:r>
      <w:r>
        <w:t>101</w:t>
      </w:r>
      <w:r>
        <w:br/>
      </w:r>
      <w:r>
        <w:br/>
      </w:r>
      <w:r>
        <w:br/>
      </w:r>
      <w:r>
        <w:t>22</w:t>
      </w:r>
      <w:r>
        <w:br/>
      </w:r>
      <w:r>
        <w:br/>
      </w:r>
      <w:r>
        <w:br/>
      </w:r>
      <w:r>
        <w:t>B</w:t>
      </w:r>
      <w:r>
        <w:br/>
      </w:r>
      <w:r>
        <w:br/>
      </w:r>
      <w:r>
        <w:br/>
      </w:r>
      <w:r>
        <w:t xml:space="preserve"> </w:t>
      </w:r>
      <w:r>
        <w:br/>
      </w:r>
      <w:r>
        <w:br/>
      </w:r>
      <w:r>
        <w:br/>
      </w:r>
      <w:r>
        <w:t>102</w:t>
      </w:r>
      <w:r>
        <w:br/>
      </w:r>
      <w:r>
        <w:br/>
      </w:r>
      <w:r>
        <w:br/>
      </w:r>
      <w:r>
        <w:t>22</w:t>
      </w:r>
      <w:r>
        <w:br/>
      </w:r>
      <w:r>
        <w:br/>
      </w:r>
      <w:r>
        <w:br/>
      </w:r>
      <w:r>
        <w:t>D</w:t>
      </w:r>
      <w:r>
        <w:br/>
      </w:r>
      <w:r>
        <w:br/>
      </w:r>
      <w:r>
        <w:br/>
      </w:r>
      <w:r>
        <w:t xml:space="preserve"> </w:t>
      </w:r>
      <w:r>
        <w:br/>
      </w:r>
      <w:r>
        <w:br/>
      </w:r>
      <w:r>
        <w:br/>
      </w:r>
      <w:r>
        <w:t>103</w:t>
      </w:r>
      <w:r>
        <w:br/>
      </w:r>
      <w:r>
        <w:br/>
      </w:r>
      <w:r>
        <w:br/>
      </w:r>
      <w:r>
        <w:t>22</w:t>
      </w:r>
      <w:r>
        <w:br/>
      </w:r>
      <w:r>
        <w:br/>
      </w:r>
      <w:r>
        <w:br/>
      </w:r>
      <w:r>
        <w:t>D</w:t>
      </w:r>
      <w:r>
        <w:br/>
      </w:r>
      <w:r>
        <w:br/>
      </w:r>
      <w:r>
        <w:br/>
      </w:r>
      <w:r>
        <w:br/>
      </w:r>
      <w:r>
        <w:br/>
      </w:r>
      <w:r>
        <w:t>101</w:t>
      </w:r>
      <w:r>
        <w:br/>
      </w:r>
      <w:r>
        <w:br/>
      </w:r>
      <w:r>
        <w:br/>
      </w:r>
      <w:r>
        <w:t>23</w:t>
      </w:r>
      <w:r>
        <w:br/>
      </w:r>
      <w:r>
        <w:br/>
      </w:r>
      <w:r>
        <w:br/>
      </w:r>
      <w:r>
        <w:t>C</w:t>
      </w:r>
      <w:r>
        <w:br/>
      </w:r>
      <w:r>
        <w:br/>
      </w:r>
      <w:r>
        <w:br/>
      </w:r>
      <w:r>
        <w:t xml:space="preserve"> </w:t>
      </w:r>
      <w:r>
        <w:br/>
      </w:r>
      <w:r>
        <w:br/>
      </w:r>
      <w:r>
        <w:br/>
      </w:r>
      <w:r>
        <w:t>102</w:t>
      </w:r>
      <w:r>
        <w:br/>
      </w:r>
      <w:r>
        <w:br/>
      </w:r>
      <w:r>
        <w:br/>
      </w:r>
      <w:r>
        <w:t>23</w:t>
      </w:r>
      <w:r>
        <w:br/>
      </w:r>
      <w:r>
        <w:br/>
      </w:r>
      <w:r>
        <w:br/>
      </w:r>
      <w:r>
        <w:t>A</w:t>
      </w:r>
      <w:r>
        <w:br/>
      </w:r>
      <w:r>
        <w:br/>
      </w:r>
      <w:r>
        <w:br/>
      </w:r>
      <w:r>
        <w:t xml:space="preserve"> </w:t>
      </w:r>
      <w:r>
        <w:br/>
      </w:r>
      <w:r>
        <w:br/>
      </w:r>
      <w:r>
        <w:br/>
      </w:r>
      <w:r>
        <w:t>103</w:t>
      </w:r>
      <w:r>
        <w:br/>
      </w:r>
      <w:r>
        <w:br/>
      </w:r>
      <w:r>
        <w:br/>
      </w:r>
      <w:r>
        <w:t>23</w:t>
      </w:r>
      <w:r>
        <w:br/>
      </w:r>
      <w:r>
        <w:br/>
      </w:r>
      <w:r>
        <w:br/>
      </w:r>
      <w:r>
        <w:t>A</w:t>
      </w:r>
      <w:r>
        <w:br/>
      </w:r>
      <w:r>
        <w:br/>
      </w:r>
      <w:r>
        <w:br/>
      </w:r>
      <w:r>
        <w:br/>
      </w:r>
      <w:r>
        <w:br/>
      </w:r>
      <w:r>
        <w:t>101</w:t>
      </w:r>
      <w:r>
        <w:br/>
      </w:r>
      <w:r>
        <w:br/>
      </w:r>
      <w:r>
        <w:br/>
      </w:r>
      <w:r>
        <w:t>24</w:t>
      </w:r>
      <w:r>
        <w:br/>
      </w:r>
      <w:r>
        <w:br/>
      </w:r>
      <w:r>
        <w:br/>
      </w:r>
      <w:r>
        <w:t>B</w:t>
      </w:r>
      <w:r>
        <w:br/>
      </w:r>
      <w:r>
        <w:br/>
      </w:r>
      <w:r>
        <w:br/>
      </w:r>
      <w:r>
        <w:t xml:space="preserve"> </w:t>
      </w:r>
      <w:r>
        <w:br/>
      </w:r>
      <w:r>
        <w:br/>
      </w:r>
      <w:r>
        <w:br/>
      </w:r>
      <w:r>
        <w:t>102</w:t>
      </w:r>
      <w:r>
        <w:br/>
      </w:r>
      <w:r>
        <w:br/>
      </w:r>
      <w:r>
        <w:br/>
      </w:r>
      <w:r>
        <w:t>24</w:t>
      </w:r>
      <w:r>
        <w:br/>
      </w:r>
      <w:r>
        <w:br/>
      </w:r>
      <w:r>
        <w:br/>
      </w:r>
      <w:r>
        <w:t>C</w:t>
      </w:r>
      <w:r>
        <w:br/>
      </w:r>
      <w:r>
        <w:br/>
      </w:r>
      <w:r>
        <w:br/>
      </w:r>
      <w:r>
        <w:t xml:space="preserve"> </w:t>
      </w:r>
      <w:r>
        <w:br/>
      </w:r>
      <w:r>
        <w:br/>
      </w:r>
      <w:r>
        <w:br/>
      </w:r>
      <w:r>
        <w:t>103</w:t>
      </w:r>
      <w:r>
        <w:br/>
      </w:r>
      <w:r>
        <w:br/>
      </w:r>
      <w:r>
        <w:br/>
      </w:r>
      <w:r>
        <w:t>24</w:t>
      </w:r>
      <w:r>
        <w:br/>
      </w:r>
      <w:r>
        <w:br/>
      </w:r>
      <w:r>
        <w:br/>
      </w:r>
      <w:r>
        <w:t>A</w:t>
      </w:r>
      <w:r>
        <w:br/>
      </w:r>
      <w:r>
        <w:br/>
      </w:r>
      <w:r>
        <w:br/>
      </w:r>
      <w:r>
        <w:br/>
      </w:r>
      <w:r>
        <w:br/>
      </w:r>
      <w:r>
        <w:t>101</w:t>
      </w:r>
      <w:r>
        <w:br/>
      </w:r>
      <w:r>
        <w:br/>
      </w:r>
      <w:r>
        <w:br/>
      </w:r>
      <w:r>
        <w:t>25</w:t>
      </w:r>
      <w:r>
        <w:br/>
      </w:r>
      <w:r>
        <w:br/>
      </w:r>
      <w:r>
        <w:br/>
      </w:r>
      <w:r>
        <w:t>D</w:t>
      </w:r>
      <w:r>
        <w:br/>
      </w:r>
      <w:r>
        <w:br/>
      </w:r>
      <w:r>
        <w:br/>
      </w:r>
      <w:r>
        <w:t xml:space="preserve"> </w:t>
      </w:r>
      <w:r>
        <w:br/>
      </w:r>
      <w:r>
        <w:br/>
      </w:r>
      <w:r>
        <w:br/>
      </w:r>
      <w:r>
        <w:t>102</w:t>
      </w:r>
      <w:r>
        <w:br/>
      </w:r>
      <w:r>
        <w:br/>
      </w:r>
      <w:r>
        <w:br/>
      </w:r>
      <w:r>
        <w:t>25</w:t>
      </w:r>
      <w:r>
        <w:br/>
      </w:r>
      <w:r>
        <w:br/>
      </w:r>
      <w:r>
        <w:br/>
      </w:r>
      <w:r>
        <w:t>D</w:t>
      </w:r>
      <w:r>
        <w:br/>
      </w:r>
      <w:r>
        <w:br/>
      </w:r>
      <w:r>
        <w:br/>
      </w:r>
      <w:r>
        <w:t xml:space="preserve"> </w:t>
      </w:r>
      <w:r>
        <w:br/>
      </w:r>
      <w:r>
        <w:br/>
      </w:r>
      <w:r>
        <w:br/>
      </w:r>
      <w:r>
        <w:t>103</w:t>
      </w:r>
      <w:r>
        <w:br/>
      </w:r>
      <w:r>
        <w:br/>
      </w:r>
      <w:r>
        <w:br/>
      </w:r>
      <w:r>
        <w:t>25</w:t>
      </w:r>
      <w:r>
        <w:br/>
      </w:r>
      <w:r>
        <w:br/>
      </w:r>
      <w:r>
        <w:br/>
      </w:r>
      <w:r>
        <w:t>D</w:t>
      </w:r>
      <w:r>
        <w:br/>
      </w:r>
      <w:r>
        <w:br/>
      </w:r>
      <w:r>
        <w:br/>
      </w:r>
      <w:r>
        <w:br/>
      </w:r>
      <w:r>
        <w:br/>
      </w:r>
      <w:r>
        <w:t>101</w:t>
      </w:r>
      <w:r>
        <w:br/>
      </w:r>
      <w:r>
        <w:br/>
      </w:r>
      <w:r>
        <w:br/>
      </w:r>
      <w:r>
        <w:t>26</w:t>
      </w:r>
      <w:r>
        <w:br/>
      </w:r>
      <w:r>
        <w:br/>
      </w:r>
      <w:r>
        <w:br/>
      </w:r>
      <w:r>
        <w:t>B</w:t>
      </w:r>
      <w:r>
        <w:br/>
      </w:r>
      <w:r>
        <w:br/>
      </w:r>
      <w:r>
        <w:br/>
      </w:r>
      <w:r>
        <w:t xml:space="preserve"> </w:t>
      </w:r>
      <w:r>
        <w:br/>
      </w:r>
      <w:r>
        <w:br/>
      </w:r>
      <w:r>
        <w:br/>
      </w:r>
      <w:r>
        <w:t>102</w:t>
      </w:r>
      <w:r>
        <w:br/>
      </w:r>
      <w:r>
        <w:br/>
      </w:r>
      <w:r>
        <w:br/>
      </w:r>
      <w:r>
        <w:t>26</w:t>
      </w:r>
      <w:r>
        <w:br/>
      </w:r>
      <w:r>
        <w:br/>
      </w:r>
      <w:r>
        <w:br/>
      </w:r>
      <w:r>
        <w:t>B</w:t>
      </w:r>
      <w:r>
        <w:br/>
      </w:r>
      <w:r>
        <w:br/>
      </w:r>
      <w:r>
        <w:br/>
      </w:r>
      <w:r>
        <w:t xml:space="preserve"> </w:t>
      </w:r>
      <w:r>
        <w:br/>
      </w:r>
      <w:r>
        <w:br/>
      </w:r>
      <w:r>
        <w:br/>
      </w:r>
      <w:r>
        <w:t>103</w:t>
      </w:r>
      <w:r>
        <w:br/>
      </w:r>
      <w:r>
        <w:br/>
      </w:r>
      <w:r>
        <w:br/>
      </w:r>
      <w:r>
        <w:t>26</w:t>
      </w:r>
      <w:r>
        <w:br/>
      </w:r>
      <w:r>
        <w:br/>
      </w:r>
      <w:r>
        <w:br/>
      </w:r>
      <w:r>
        <w:t>D</w:t>
      </w:r>
      <w:r>
        <w:br/>
      </w:r>
      <w:r>
        <w:br/>
      </w:r>
      <w:r>
        <w:br/>
      </w:r>
      <w:r>
        <w:br/>
      </w:r>
      <w:r>
        <w:br/>
      </w:r>
      <w:r>
        <w:t>101</w:t>
      </w:r>
      <w:r>
        <w:br/>
      </w:r>
      <w:r>
        <w:br/>
      </w:r>
      <w:r>
        <w:br/>
      </w:r>
      <w:r>
        <w:t>27</w:t>
      </w:r>
      <w:r>
        <w:br/>
      </w:r>
      <w:r>
        <w:br/>
      </w:r>
      <w:r>
        <w:br/>
      </w:r>
      <w:r>
        <w:t>B</w:t>
      </w:r>
      <w:r>
        <w:br/>
      </w:r>
      <w:r>
        <w:br/>
      </w:r>
      <w:r>
        <w:br/>
      </w:r>
      <w:r>
        <w:t xml:space="preserve"> </w:t>
      </w:r>
      <w:r>
        <w:br/>
      </w:r>
      <w:r>
        <w:br/>
      </w:r>
      <w:r>
        <w:br/>
      </w:r>
      <w:r>
        <w:t>102</w:t>
      </w:r>
      <w:r>
        <w:br/>
      </w:r>
      <w:r>
        <w:br/>
      </w:r>
      <w:r>
        <w:br/>
      </w:r>
      <w:r>
        <w:t>27</w:t>
      </w:r>
      <w:r>
        <w:br/>
      </w:r>
      <w:r>
        <w:br/>
      </w:r>
      <w:r>
        <w:br/>
      </w:r>
      <w:r>
        <w:t>D</w:t>
      </w:r>
      <w:r>
        <w:br/>
      </w:r>
      <w:r>
        <w:br/>
      </w:r>
      <w:r>
        <w:br/>
      </w:r>
      <w:r>
        <w:t xml:space="preserve"> </w:t>
      </w:r>
      <w:r>
        <w:br/>
      </w:r>
      <w:r>
        <w:br/>
      </w:r>
      <w:r>
        <w:br/>
      </w:r>
      <w:r>
        <w:t>103</w:t>
      </w:r>
      <w:r>
        <w:br/>
      </w:r>
      <w:r>
        <w:br/>
      </w:r>
      <w:r>
        <w:br/>
      </w:r>
      <w:r>
        <w:t>27</w:t>
      </w:r>
      <w:r>
        <w:br/>
      </w:r>
      <w:r>
        <w:br/>
      </w:r>
      <w:r>
        <w:br/>
      </w:r>
      <w:r>
        <w:t>B</w:t>
      </w:r>
      <w:r>
        <w:br/>
      </w:r>
      <w:r>
        <w:br/>
      </w:r>
      <w:r>
        <w:br/>
      </w:r>
      <w:r>
        <w:br/>
      </w:r>
      <w:r>
        <w:br/>
      </w:r>
      <w:r>
        <w:t>101</w:t>
      </w:r>
      <w:r>
        <w:br/>
      </w:r>
      <w:r>
        <w:br/>
      </w:r>
      <w:r>
        <w:br/>
      </w:r>
      <w:r>
        <w:t>28</w:t>
      </w:r>
      <w:r>
        <w:br/>
      </w:r>
      <w:r>
        <w:br/>
      </w:r>
      <w:r>
        <w:br/>
      </w:r>
      <w:r>
        <w:t>D</w:t>
      </w:r>
      <w:r>
        <w:br/>
      </w:r>
      <w:r>
        <w:br/>
      </w:r>
      <w:r>
        <w:br/>
      </w:r>
      <w:r>
        <w:t xml:space="preserve"> </w:t>
      </w:r>
      <w:r>
        <w:br/>
      </w:r>
      <w:r>
        <w:br/>
      </w:r>
      <w:r>
        <w:br/>
      </w:r>
      <w:r>
        <w:t>102</w:t>
      </w:r>
      <w:r>
        <w:br/>
      </w:r>
      <w:r>
        <w:br/>
      </w:r>
      <w:r>
        <w:br/>
      </w:r>
      <w:r>
        <w:t>28</w:t>
      </w:r>
      <w:r>
        <w:br/>
      </w:r>
      <w:r>
        <w:br/>
      </w:r>
      <w:r>
        <w:br/>
      </w:r>
      <w:r>
        <w:t>C</w:t>
      </w:r>
      <w:r>
        <w:br/>
      </w:r>
      <w:r>
        <w:br/>
      </w:r>
      <w:r>
        <w:br/>
      </w:r>
      <w:r>
        <w:t xml:space="preserve"> </w:t>
      </w:r>
      <w:r>
        <w:br/>
      </w:r>
      <w:r>
        <w:br/>
      </w:r>
      <w:r>
        <w:br/>
      </w:r>
      <w:r>
        <w:t>103</w:t>
      </w:r>
      <w:r>
        <w:br/>
      </w:r>
      <w:r>
        <w:br/>
      </w:r>
      <w:r>
        <w:br/>
      </w:r>
      <w:r>
        <w:t>28</w:t>
      </w:r>
      <w:r>
        <w:br/>
      </w:r>
      <w:r>
        <w:br/>
      </w:r>
      <w:r>
        <w:br/>
      </w:r>
      <w:r>
        <w:t>B</w:t>
      </w:r>
      <w:r>
        <w:br/>
      </w:r>
      <w:r>
        <w:br/>
      </w:r>
      <w:r>
        <w:br/>
      </w:r>
      <w:r>
        <w:br/>
      </w:r>
      <w:r>
        <w:br/>
      </w:r>
      <w:r>
        <w:t>101</w:t>
      </w:r>
      <w:r>
        <w:br/>
      </w:r>
      <w:r>
        <w:br/>
      </w:r>
      <w:r>
        <w:br/>
      </w:r>
      <w:r>
        <w:t>29</w:t>
      </w:r>
      <w:r>
        <w:br/>
      </w:r>
      <w:r>
        <w:br/>
      </w:r>
      <w:r>
        <w:br/>
      </w:r>
      <w:r>
        <w:t>C</w:t>
      </w:r>
      <w:r>
        <w:br/>
      </w:r>
      <w:r>
        <w:br/>
      </w:r>
      <w:r>
        <w:br/>
      </w:r>
      <w:r>
        <w:t xml:space="preserve"> </w:t>
      </w:r>
      <w:r>
        <w:br/>
      </w:r>
      <w:r>
        <w:br/>
      </w:r>
      <w:r>
        <w:br/>
      </w:r>
      <w:r>
        <w:t>102</w:t>
      </w:r>
      <w:r>
        <w:br/>
      </w:r>
      <w:r>
        <w:br/>
      </w:r>
      <w:r>
        <w:br/>
      </w:r>
      <w:r>
        <w:t>29</w:t>
      </w:r>
      <w:r>
        <w:br/>
      </w:r>
      <w:r>
        <w:br/>
      </w:r>
      <w:r>
        <w:br/>
      </w:r>
      <w:r>
        <w:t>B</w:t>
      </w:r>
      <w:r>
        <w:br/>
      </w:r>
      <w:r>
        <w:br/>
      </w:r>
      <w:r>
        <w:br/>
      </w:r>
      <w:r>
        <w:t xml:space="preserve"> </w:t>
      </w:r>
      <w:r>
        <w:br/>
      </w:r>
      <w:r>
        <w:br/>
      </w:r>
      <w:r>
        <w:br/>
      </w:r>
      <w:r>
        <w:t>103</w:t>
      </w:r>
      <w:r>
        <w:br/>
      </w:r>
      <w:r>
        <w:br/>
      </w:r>
      <w:r>
        <w:br/>
      </w:r>
      <w:r>
        <w:t>29</w:t>
      </w:r>
      <w:r>
        <w:br/>
      </w:r>
      <w:r>
        <w:br/>
      </w:r>
      <w:r>
        <w:br/>
      </w:r>
      <w:r>
        <w:t>A</w:t>
      </w:r>
      <w:r>
        <w:br/>
      </w:r>
      <w:r>
        <w:br/>
      </w:r>
      <w:r>
        <w:br/>
      </w:r>
      <w:r>
        <w:br/>
      </w:r>
      <w:r>
        <w:br/>
      </w:r>
      <w:r>
        <w:t>101</w:t>
      </w:r>
      <w:r>
        <w:br/>
      </w:r>
      <w:r>
        <w:br/>
      </w:r>
      <w:r>
        <w:br/>
      </w:r>
      <w:r>
        <w:t>30</w:t>
      </w:r>
      <w:r>
        <w:br/>
      </w:r>
      <w:r>
        <w:br/>
      </w:r>
      <w:r>
        <w:br/>
      </w:r>
      <w:r>
        <w:t>B</w:t>
      </w:r>
      <w:r>
        <w:br/>
      </w:r>
      <w:r>
        <w:br/>
      </w:r>
      <w:r>
        <w:br/>
      </w:r>
      <w:r>
        <w:t xml:space="preserve"> </w:t>
      </w:r>
      <w:r>
        <w:br/>
      </w:r>
      <w:r>
        <w:br/>
      </w:r>
      <w:r>
        <w:br/>
      </w:r>
      <w:r>
        <w:t>102</w:t>
      </w:r>
      <w:r>
        <w:br/>
      </w:r>
      <w:r>
        <w:br/>
      </w:r>
      <w:r>
        <w:br/>
      </w:r>
      <w:r>
        <w:t>30</w:t>
      </w:r>
      <w:r>
        <w:br/>
      </w:r>
      <w:r>
        <w:br/>
      </w:r>
      <w:r>
        <w:br/>
      </w:r>
      <w:r>
        <w:t>B</w:t>
      </w:r>
      <w:r>
        <w:br/>
      </w:r>
      <w:r>
        <w:br/>
      </w:r>
      <w:r>
        <w:br/>
      </w:r>
      <w:r>
        <w:t xml:space="preserve"> </w:t>
      </w:r>
      <w:r>
        <w:br/>
      </w:r>
      <w:r>
        <w:br/>
      </w:r>
      <w:r>
        <w:br/>
      </w:r>
      <w:r>
        <w:t>103</w:t>
      </w:r>
      <w:r>
        <w:br/>
      </w:r>
      <w:r>
        <w:br/>
      </w:r>
      <w:r>
        <w:br/>
      </w:r>
      <w:r>
        <w:t>30</w:t>
      </w:r>
      <w:r>
        <w:br/>
      </w:r>
      <w:r>
        <w:br/>
      </w:r>
      <w:r>
        <w:br/>
      </w:r>
      <w:r>
        <w:t>D</w:t>
      </w:r>
      <w:r>
        <w:br/>
      </w:r>
      <w:r>
        <w:br/>
      </w:r>
      <w:r>
        <w:br/>
      </w:r>
      <w:r>
        <w:br/>
      </w:r>
      <w:r>
        <w:br/>
      </w:r>
      <w:r>
        <w:t>101</w:t>
      </w:r>
      <w:r>
        <w:br/>
      </w:r>
      <w:r>
        <w:br/>
      </w:r>
      <w:r>
        <w:br/>
      </w:r>
      <w:r>
        <w:t>31</w:t>
      </w:r>
      <w:r>
        <w:br/>
      </w:r>
      <w:r>
        <w:br/>
      </w:r>
      <w:r>
        <w:br/>
      </w:r>
      <w:r>
        <w:t>C</w:t>
      </w:r>
      <w:r>
        <w:br/>
      </w:r>
      <w:r>
        <w:br/>
      </w:r>
      <w:r>
        <w:br/>
      </w:r>
      <w:r>
        <w:t xml:space="preserve"> </w:t>
      </w:r>
      <w:r>
        <w:br/>
      </w:r>
      <w:r>
        <w:br/>
      </w:r>
      <w:r>
        <w:br/>
      </w:r>
      <w:r>
        <w:t>102</w:t>
      </w:r>
      <w:r>
        <w:br/>
      </w:r>
      <w:r>
        <w:br/>
      </w:r>
      <w:r>
        <w:br/>
      </w:r>
      <w:r>
        <w:t>31</w:t>
      </w:r>
      <w:r>
        <w:br/>
      </w:r>
      <w:r>
        <w:br/>
      </w:r>
      <w:r>
        <w:br/>
      </w:r>
      <w:r>
        <w:t>D</w:t>
      </w:r>
      <w:r>
        <w:br/>
      </w:r>
      <w:r>
        <w:br/>
      </w:r>
      <w:r>
        <w:br/>
      </w:r>
      <w:r>
        <w:t xml:space="preserve"> </w:t>
      </w:r>
      <w:r>
        <w:br/>
      </w:r>
      <w:r>
        <w:br/>
      </w:r>
      <w:r>
        <w:br/>
      </w:r>
      <w:r>
        <w:t>103</w:t>
      </w:r>
      <w:r>
        <w:br/>
      </w:r>
      <w:r>
        <w:br/>
      </w:r>
      <w:r>
        <w:br/>
      </w:r>
      <w:r>
        <w:t>31</w:t>
      </w:r>
      <w:r>
        <w:br/>
      </w:r>
      <w:r>
        <w:br/>
      </w:r>
      <w:r>
        <w:br/>
      </w:r>
      <w:r>
        <w:t>A</w:t>
      </w:r>
      <w:r>
        <w:br/>
      </w:r>
      <w:r>
        <w:br/>
      </w:r>
      <w:r>
        <w:br/>
      </w:r>
      <w:r>
        <w:br/>
      </w:r>
      <w:r>
        <w:br/>
      </w:r>
      <w:r>
        <w:t>101</w:t>
      </w:r>
      <w:r>
        <w:br/>
      </w:r>
      <w:r>
        <w:br/>
      </w:r>
      <w:r>
        <w:br/>
      </w:r>
      <w:r>
        <w:t>32</w:t>
      </w:r>
      <w:r>
        <w:br/>
      </w:r>
      <w:r>
        <w:br/>
      </w:r>
      <w:r>
        <w:br/>
      </w:r>
      <w:r>
        <w:t>A</w:t>
      </w:r>
      <w:r>
        <w:br/>
      </w:r>
      <w:r>
        <w:br/>
      </w:r>
      <w:r>
        <w:br/>
      </w:r>
      <w:r>
        <w:t xml:space="preserve"> </w:t>
      </w:r>
      <w:r>
        <w:br/>
      </w:r>
      <w:r>
        <w:br/>
      </w:r>
      <w:r>
        <w:br/>
      </w:r>
      <w:r>
        <w:t>102</w:t>
      </w:r>
      <w:r>
        <w:br/>
      </w:r>
      <w:r>
        <w:br/>
      </w:r>
      <w:r>
        <w:br/>
      </w:r>
      <w:r>
        <w:t>32</w:t>
      </w:r>
      <w:r>
        <w:br/>
      </w:r>
      <w:r>
        <w:br/>
      </w:r>
      <w:r>
        <w:br/>
      </w:r>
      <w:r>
        <w:t>A</w:t>
      </w:r>
      <w:r>
        <w:br/>
      </w:r>
      <w:r>
        <w:br/>
      </w:r>
      <w:r>
        <w:br/>
      </w:r>
      <w:r>
        <w:t xml:space="preserve"> </w:t>
      </w:r>
      <w:r>
        <w:br/>
      </w:r>
      <w:r>
        <w:br/>
      </w:r>
      <w:r>
        <w:br/>
      </w:r>
      <w:r>
        <w:t>103</w:t>
      </w:r>
      <w:r>
        <w:br/>
      </w:r>
      <w:r>
        <w:br/>
      </w:r>
      <w:r>
        <w:br/>
      </w:r>
      <w:r>
        <w:t>32</w:t>
      </w:r>
      <w:r>
        <w:br/>
      </w:r>
      <w:r>
        <w:br/>
      </w:r>
      <w:r>
        <w:br/>
      </w:r>
      <w:r>
        <w:t>C</w:t>
      </w:r>
      <w:r>
        <w:br/>
      </w:r>
      <w:r>
        <w:br/>
      </w:r>
      <w:r>
        <w:br/>
      </w:r>
      <w:r>
        <w:br/>
      </w:r>
      <w:r>
        <w:br/>
      </w:r>
      <w:r>
        <w:t>101</w:t>
      </w:r>
      <w:r>
        <w:br/>
      </w:r>
      <w:r>
        <w:br/>
      </w:r>
      <w:r>
        <w:br/>
      </w:r>
      <w:r>
        <w:t>33</w:t>
      </w:r>
      <w:r>
        <w:br/>
      </w:r>
      <w:r>
        <w:br/>
      </w:r>
      <w:r>
        <w:br/>
      </w:r>
      <w:r>
        <w:t>A</w:t>
      </w:r>
      <w:r>
        <w:br/>
      </w:r>
      <w:r>
        <w:br/>
      </w:r>
      <w:r>
        <w:br/>
      </w:r>
      <w:r>
        <w:t xml:space="preserve"> </w:t>
      </w:r>
      <w:r>
        <w:br/>
      </w:r>
      <w:r>
        <w:br/>
      </w:r>
      <w:r>
        <w:br/>
      </w:r>
      <w:r>
        <w:t>102</w:t>
      </w:r>
      <w:r>
        <w:br/>
      </w:r>
      <w:r>
        <w:br/>
      </w:r>
      <w:r>
        <w:br/>
      </w:r>
      <w:r>
        <w:t>33</w:t>
      </w:r>
      <w:r>
        <w:br/>
      </w:r>
      <w:r>
        <w:br/>
      </w:r>
      <w:r>
        <w:br/>
      </w:r>
      <w:r>
        <w:t>C</w:t>
      </w:r>
      <w:r>
        <w:br/>
      </w:r>
      <w:r>
        <w:br/>
      </w:r>
      <w:r>
        <w:br/>
      </w:r>
      <w:r>
        <w:t xml:space="preserve"> </w:t>
      </w:r>
      <w:r>
        <w:br/>
      </w:r>
      <w:r>
        <w:br/>
      </w:r>
      <w:r>
        <w:br/>
      </w:r>
      <w:r>
        <w:t>103</w:t>
      </w:r>
      <w:r>
        <w:br/>
      </w:r>
      <w:r>
        <w:br/>
      </w:r>
      <w:r>
        <w:br/>
      </w:r>
      <w:r>
        <w:t>33</w:t>
      </w:r>
      <w:r>
        <w:br/>
      </w:r>
      <w:r>
        <w:br/>
      </w:r>
      <w:r>
        <w:br/>
      </w:r>
      <w:r>
        <w:t>D</w:t>
      </w:r>
      <w:r>
        <w:br/>
      </w:r>
      <w:r>
        <w:br/>
      </w:r>
      <w:r>
        <w:br/>
      </w:r>
      <w:r>
        <w:br/>
      </w:r>
      <w:r>
        <w:br/>
      </w:r>
      <w:r>
        <w:t>101</w:t>
      </w:r>
      <w:r>
        <w:br/>
      </w:r>
      <w:r>
        <w:br/>
      </w:r>
      <w:r>
        <w:br/>
      </w:r>
      <w:r>
        <w:t>34</w:t>
      </w:r>
      <w:r>
        <w:br/>
      </w:r>
      <w:r>
        <w:br/>
      </w:r>
      <w:r>
        <w:br/>
      </w:r>
      <w:r>
        <w:t>D</w:t>
      </w:r>
      <w:r>
        <w:br/>
      </w:r>
      <w:r>
        <w:br/>
      </w:r>
      <w:r>
        <w:br/>
      </w:r>
      <w:r>
        <w:t xml:space="preserve"> </w:t>
      </w:r>
      <w:r>
        <w:br/>
      </w:r>
      <w:r>
        <w:br/>
      </w:r>
      <w:r>
        <w:br/>
      </w:r>
      <w:r>
        <w:t>102</w:t>
      </w:r>
      <w:r>
        <w:br/>
      </w:r>
      <w:r>
        <w:br/>
      </w:r>
      <w:r>
        <w:br/>
      </w:r>
      <w:r>
        <w:t>34</w:t>
      </w:r>
      <w:r>
        <w:br/>
      </w:r>
      <w:r>
        <w:br/>
      </w:r>
      <w:r>
        <w:br/>
      </w:r>
      <w:r>
        <w:t>A</w:t>
      </w:r>
      <w:r>
        <w:br/>
      </w:r>
      <w:r>
        <w:br/>
      </w:r>
      <w:r>
        <w:br/>
      </w:r>
      <w:r>
        <w:t xml:space="preserve"> </w:t>
      </w:r>
      <w:r>
        <w:br/>
      </w:r>
      <w:r>
        <w:br/>
      </w:r>
      <w:r>
        <w:br/>
      </w:r>
      <w:r>
        <w:t>103</w:t>
      </w:r>
      <w:r>
        <w:br/>
      </w:r>
      <w:r>
        <w:br/>
      </w:r>
      <w:r>
        <w:br/>
      </w:r>
      <w:r>
        <w:t>34</w:t>
      </w:r>
      <w:r>
        <w:br/>
      </w:r>
      <w:r>
        <w:br/>
      </w:r>
      <w:r>
        <w:br/>
      </w:r>
      <w:r>
        <w:t>A</w:t>
      </w:r>
      <w:r>
        <w:br/>
      </w:r>
      <w:r>
        <w:br/>
      </w:r>
      <w:r>
        <w:br/>
      </w:r>
      <w:r>
        <w:br/>
      </w:r>
      <w:r>
        <w:br/>
      </w:r>
      <w:r>
        <w:t>101</w:t>
      </w:r>
      <w:r>
        <w:br/>
      </w:r>
      <w:r>
        <w:br/>
      </w:r>
      <w:r>
        <w:br/>
      </w:r>
      <w:r>
        <w:t>35</w:t>
      </w:r>
      <w:r>
        <w:br/>
      </w:r>
      <w:r>
        <w:br/>
      </w:r>
      <w:r>
        <w:br/>
      </w:r>
      <w:r>
        <w:t>A</w:t>
      </w:r>
      <w:r>
        <w:br/>
      </w:r>
      <w:r>
        <w:br/>
      </w:r>
      <w:r>
        <w:br/>
      </w:r>
      <w:r>
        <w:t xml:space="preserve"> </w:t>
      </w:r>
      <w:r>
        <w:br/>
      </w:r>
      <w:r>
        <w:br/>
      </w:r>
      <w:r>
        <w:br/>
      </w:r>
      <w:r>
        <w:t>102</w:t>
      </w:r>
      <w:r>
        <w:br/>
      </w:r>
      <w:r>
        <w:br/>
      </w:r>
      <w:r>
        <w:br/>
      </w:r>
      <w:r>
        <w:t>35</w:t>
      </w:r>
      <w:r>
        <w:br/>
      </w:r>
      <w:r>
        <w:br/>
      </w:r>
      <w:r>
        <w:br/>
      </w:r>
      <w:r>
        <w:t>A</w:t>
      </w:r>
      <w:r>
        <w:br/>
      </w:r>
      <w:r>
        <w:br/>
      </w:r>
      <w:r>
        <w:br/>
      </w:r>
      <w:r>
        <w:t xml:space="preserve"> </w:t>
      </w:r>
      <w:r>
        <w:br/>
      </w:r>
      <w:r>
        <w:br/>
      </w:r>
      <w:r>
        <w:br/>
      </w:r>
      <w:r>
        <w:t>103</w:t>
      </w:r>
      <w:r>
        <w:br/>
      </w:r>
      <w:r>
        <w:br/>
      </w:r>
      <w:r>
        <w:br/>
      </w:r>
      <w:r>
        <w:t>35</w:t>
      </w:r>
      <w:r>
        <w:br/>
      </w:r>
      <w:r>
        <w:br/>
      </w:r>
      <w:r>
        <w:br/>
      </w:r>
      <w:r>
        <w:t>C</w:t>
      </w:r>
      <w:r>
        <w:br/>
      </w:r>
      <w:r>
        <w:br/>
      </w:r>
      <w:r>
        <w:br/>
      </w:r>
      <w:r>
        <w:br/>
      </w:r>
      <w:r>
        <w:br/>
      </w:r>
      <w:r>
        <w:t>101</w:t>
      </w:r>
      <w:r>
        <w:br/>
      </w:r>
      <w:r>
        <w:br/>
      </w:r>
      <w:r>
        <w:br/>
      </w:r>
      <w:r>
        <w:t>36</w:t>
      </w:r>
      <w:r>
        <w:br/>
      </w:r>
      <w:r>
        <w:br/>
      </w:r>
      <w:r>
        <w:br/>
      </w:r>
      <w:r>
        <w:t>B</w:t>
      </w:r>
      <w:r>
        <w:br/>
      </w:r>
      <w:r>
        <w:br/>
      </w:r>
      <w:r>
        <w:br/>
      </w:r>
      <w:r>
        <w:t xml:space="preserve"> </w:t>
      </w:r>
      <w:r>
        <w:br/>
      </w:r>
      <w:r>
        <w:br/>
      </w:r>
      <w:r>
        <w:br/>
      </w:r>
      <w:r>
        <w:t>102</w:t>
      </w:r>
      <w:r>
        <w:br/>
      </w:r>
      <w:r>
        <w:br/>
      </w:r>
      <w:r>
        <w:br/>
      </w:r>
      <w:r>
        <w:t>36</w:t>
      </w:r>
      <w:r>
        <w:br/>
      </w:r>
      <w:r>
        <w:br/>
      </w:r>
      <w:r>
        <w:br/>
      </w:r>
      <w:r>
        <w:t>D</w:t>
      </w:r>
      <w:r>
        <w:br/>
      </w:r>
      <w:r>
        <w:br/>
      </w:r>
      <w:r>
        <w:br/>
      </w:r>
      <w:r>
        <w:t xml:space="preserve"> </w:t>
      </w:r>
      <w:r>
        <w:br/>
      </w:r>
      <w:r>
        <w:br/>
      </w:r>
      <w:r>
        <w:br/>
      </w:r>
      <w:r>
        <w:t>103</w:t>
      </w:r>
      <w:r>
        <w:br/>
      </w:r>
      <w:r>
        <w:br/>
      </w:r>
      <w:r>
        <w:br/>
      </w:r>
      <w:r>
        <w:t>36</w:t>
      </w:r>
      <w:r>
        <w:br/>
      </w:r>
      <w:r>
        <w:br/>
      </w:r>
      <w:r>
        <w:br/>
      </w:r>
      <w:r>
        <w:t>B</w:t>
      </w:r>
      <w:r>
        <w:br/>
      </w:r>
      <w:r>
        <w:br/>
      </w:r>
      <w:r>
        <w:br/>
      </w:r>
      <w:r>
        <w:br/>
      </w:r>
      <w:r>
        <w:br/>
      </w:r>
      <w:r>
        <w:t>101</w:t>
      </w:r>
      <w:r>
        <w:br/>
      </w:r>
      <w:r>
        <w:br/>
      </w:r>
      <w:r>
        <w:br/>
      </w:r>
      <w:r>
        <w:t>37</w:t>
      </w:r>
      <w:r>
        <w:br/>
      </w:r>
      <w:r>
        <w:br/>
      </w:r>
      <w:r>
        <w:br/>
      </w:r>
      <w:r>
        <w:t>C</w:t>
      </w:r>
      <w:r>
        <w:br/>
      </w:r>
      <w:r>
        <w:br/>
      </w:r>
      <w:r>
        <w:br/>
      </w:r>
      <w:r>
        <w:t xml:space="preserve"> </w:t>
      </w:r>
      <w:r>
        <w:br/>
      </w:r>
      <w:r>
        <w:br/>
      </w:r>
      <w:r>
        <w:br/>
      </w:r>
      <w:r>
        <w:t>102</w:t>
      </w:r>
      <w:r>
        <w:br/>
      </w:r>
      <w:r>
        <w:br/>
      </w:r>
      <w:r>
        <w:br/>
      </w:r>
      <w:r>
        <w:t>37</w:t>
      </w:r>
      <w:r>
        <w:br/>
      </w:r>
      <w:r>
        <w:br/>
      </w:r>
      <w:r>
        <w:br/>
      </w:r>
      <w:r>
        <w:t>B</w:t>
      </w:r>
      <w:r>
        <w:br/>
      </w:r>
      <w:r>
        <w:br/>
      </w:r>
      <w:r>
        <w:br/>
      </w:r>
      <w:r>
        <w:t xml:space="preserve"> </w:t>
      </w:r>
      <w:r>
        <w:br/>
      </w:r>
      <w:r>
        <w:br/>
      </w:r>
      <w:r>
        <w:br/>
      </w:r>
      <w:r>
        <w:t>103</w:t>
      </w:r>
      <w:r>
        <w:br/>
      </w:r>
      <w:r>
        <w:br/>
      </w:r>
      <w:r>
        <w:br/>
      </w:r>
      <w:r>
        <w:t>37</w:t>
      </w:r>
      <w:r>
        <w:br/>
      </w:r>
      <w:r>
        <w:br/>
      </w:r>
      <w:r>
        <w:br/>
      </w:r>
      <w:r>
        <w:t>B</w:t>
      </w:r>
      <w:r>
        <w:br/>
      </w:r>
      <w:r>
        <w:br/>
      </w:r>
      <w:r>
        <w:br/>
      </w:r>
      <w:r>
        <w:br/>
      </w:r>
      <w:r>
        <w:br/>
      </w:r>
      <w:r>
        <w:t>101</w:t>
      </w:r>
      <w:r>
        <w:br/>
      </w:r>
      <w:r>
        <w:br/>
      </w:r>
      <w:r>
        <w:br/>
      </w:r>
      <w:r>
        <w:t>38</w:t>
      </w:r>
      <w:r>
        <w:br/>
      </w:r>
      <w:r>
        <w:br/>
      </w:r>
      <w:r>
        <w:br/>
      </w:r>
      <w:r>
        <w:t>D</w:t>
      </w:r>
      <w:r>
        <w:br/>
      </w:r>
      <w:r>
        <w:br/>
      </w:r>
      <w:r>
        <w:br/>
      </w:r>
      <w:r>
        <w:t xml:space="preserve"> </w:t>
      </w:r>
      <w:r>
        <w:br/>
      </w:r>
      <w:r>
        <w:br/>
      </w:r>
      <w:r>
        <w:br/>
      </w:r>
      <w:r>
        <w:t>102</w:t>
      </w:r>
      <w:r>
        <w:br/>
      </w:r>
      <w:r>
        <w:br/>
      </w:r>
      <w:r>
        <w:br/>
      </w:r>
      <w:r>
        <w:t>38</w:t>
      </w:r>
      <w:r>
        <w:br/>
      </w:r>
      <w:r>
        <w:br/>
      </w:r>
      <w:r>
        <w:br/>
      </w:r>
      <w:r>
        <w:t>D</w:t>
      </w:r>
      <w:r>
        <w:br/>
      </w:r>
      <w:r>
        <w:br/>
      </w:r>
      <w:r>
        <w:br/>
      </w:r>
      <w:r>
        <w:t xml:space="preserve"> </w:t>
      </w:r>
      <w:r>
        <w:br/>
      </w:r>
      <w:r>
        <w:br/>
      </w:r>
      <w:r>
        <w:br/>
      </w:r>
      <w:r>
        <w:t>103</w:t>
      </w:r>
      <w:r>
        <w:br/>
      </w:r>
      <w:r>
        <w:br/>
      </w:r>
      <w:r>
        <w:br/>
      </w:r>
      <w:r>
        <w:t>38</w:t>
      </w:r>
      <w:r>
        <w:br/>
      </w:r>
      <w:r>
        <w:br/>
      </w:r>
      <w:r>
        <w:br/>
      </w:r>
      <w:r>
        <w:t>C</w:t>
      </w:r>
      <w:r>
        <w:br/>
      </w:r>
      <w:r>
        <w:br/>
      </w:r>
      <w:r>
        <w:br/>
      </w:r>
      <w:r>
        <w:br/>
      </w:r>
      <w:r>
        <w:br/>
      </w:r>
      <w:r>
        <w:t>101</w:t>
      </w:r>
      <w:r>
        <w:br/>
      </w:r>
      <w:r>
        <w:br/>
      </w:r>
      <w:r>
        <w:br/>
      </w:r>
      <w:r>
        <w:t>39</w:t>
      </w:r>
      <w:r>
        <w:br/>
      </w:r>
      <w:r>
        <w:br/>
      </w:r>
      <w:r>
        <w:br/>
      </w:r>
      <w:r>
        <w:t>D</w:t>
      </w:r>
      <w:r>
        <w:br/>
      </w:r>
      <w:r>
        <w:br/>
      </w:r>
      <w:r>
        <w:br/>
      </w:r>
      <w:r>
        <w:t xml:space="preserve"> </w:t>
      </w:r>
      <w:r>
        <w:br/>
      </w:r>
      <w:r>
        <w:br/>
      </w:r>
      <w:r>
        <w:br/>
      </w:r>
      <w:r>
        <w:t>102</w:t>
      </w:r>
      <w:r>
        <w:br/>
      </w:r>
      <w:r>
        <w:br/>
      </w:r>
      <w:r>
        <w:br/>
      </w:r>
      <w:r>
        <w:t>39</w:t>
      </w:r>
      <w:r>
        <w:br/>
      </w:r>
      <w:r>
        <w:br/>
      </w:r>
      <w:r>
        <w:br/>
      </w:r>
      <w:r>
        <w:t>A</w:t>
      </w:r>
      <w:r>
        <w:br/>
      </w:r>
      <w:r>
        <w:br/>
      </w:r>
      <w:r>
        <w:br/>
      </w:r>
      <w:r>
        <w:t xml:space="preserve"> </w:t>
      </w:r>
      <w:r>
        <w:br/>
      </w:r>
      <w:r>
        <w:br/>
      </w:r>
      <w:r>
        <w:br/>
      </w:r>
      <w:r>
        <w:t>103</w:t>
      </w:r>
      <w:r>
        <w:br/>
      </w:r>
      <w:r>
        <w:br/>
      </w:r>
      <w:r>
        <w:br/>
      </w:r>
      <w:r>
        <w:t>39</w:t>
      </w:r>
      <w:r>
        <w:br/>
      </w:r>
      <w:r>
        <w:br/>
      </w:r>
      <w:r>
        <w:br/>
      </w:r>
      <w:r>
        <w:t>D</w:t>
      </w:r>
      <w:r>
        <w:br/>
      </w:r>
      <w:r>
        <w:br/>
      </w:r>
      <w:r>
        <w:br/>
      </w:r>
      <w:r>
        <w:br/>
      </w:r>
      <w:r>
        <w:br/>
      </w:r>
      <w:r>
        <w:t>101</w:t>
      </w:r>
      <w:r>
        <w:br/>
      </w:r>
      <w:r>
        <w:br/>
      </w:r>
      <w:r>
        <w:br/>
      </w:r>
      <w:r>
        <w:t>40</w:t>
      </w:r>
      <w:r>
        <w:br/>
      </w:r>
      <w:r>
        <w:br/>
      </w:r>
      <w:r>
        <w:br/>
      </w:r>
      <w:r>
        <w:t>B</w:t>
      </w:r>
      <w:r>
        <w:br/>
      </w:r>
      <w:r>
        <w:br/>
      </w:r>
      <w:r>
        <w:br/>
      </w:r>
      <w:r>
        <w:t xml:space="preserve"> </w:t>
      </w:r>
      <w:r>
        <w:br/>
      </w:r>
      <w:r>
        <w:br/>
      </w:r>
      <w:r>
        <w:br/>
      </w:r>
      <w:r>
        <w:t>102</w:t>
      </w:r>
      <w:r>
        <w:br/>
      </w:r>
      <w:r>
        <w:br/>
      </w:r>
      <w:r>
        <w:br/>
      </w:r>
      <w:r>
        <w:t>40</w:t>
      </w:r>
      <w:r>
        <w:br/>
      </w:r>
      <w:r>
        <w:br/>
      </w:r>
      <w:r>
        <w:br/>
      </w:r>
      <w:r>
        <w:t>D</w:t>
      </w:r>
      <w:r>
        <w:br/>
      </w:r>
      <w:r>
        <w:br/>
      </w:r>
      <w:r>
        <w:br/>
      </w:r>
      <w:r>
        <w:t xml:space="preserve"> </w:t>
      </w:r>
      <w:r>
        <w:br/>
      </w:r>
      <w:r>
        <w:br/>
      </w:r>
      <w:r>
        <w:br/>
      </w:r>
      <w:r>
        <w:t>103</w:t>
      </w:r>
      <w:r>
        <w:br/>
      </w:r>
      <w:r>
        <w:br/>
      </w:r>
      <w:r>
        <w:br/>
      </w:r>
      <w:r>
        <w:t>40</w:t>
      </w:r>
      <w:r>
        <w:br/>
      </w:r>
      <w:r>
        <w:br/>
      </w:r>
      <w:r>
        <w:br/>
      </w:r>
      <w:r>
        <w:t>A</w:t>
      </w:r>
      <w:r>
        <w:br/>
      </w:r>
      <w:r>
        <w:br/>
      </w:r>
      <w:r>
        <w:br/>
      </w:r>
      <w:r>
        <w:br/>
      </w:r>
      <w:r>
        <w:br/>
      </w:r>
      <w:r>
        <w:t>101</w:t>
      </w:r>
      <w:r>
        <w:br/>
      </w:r>
      <w:r>
        <w:br/>
      </w:r>
      <w:r>
        <w:br/>
      </w:r>
      <w:r>
        <w:t>41</w:t>
      </w:r>
      <w:r>
        <w:br/>
      </w:r>
      <w:r>
        <w:br/>
      </w:r>
      <w:r>
        <w:br/>
      </w:r>
      <w:r>
        <w:t>A</w:t>
      </w:r>
      <w:r>
        <w:br/>
      </w:r>
      <w:r>
        <w:br/>
      </w:r>
      <w:r>
        <w:br/>
      </w:r>
      <w:r>
        <w:t xml:space="preserve"> </w:t>
      </w:r>
      <w:r>
        <w:br/>
      </w:r>
      <w:r>
        <w:br/>
      </w:r>
      <w:r>
        <w:br/>
      </w:r>
      <w:r>
        <w:t>102</w:t>
      </w:r>
      <w:r>
        <w:br/>
      </w:r>
      <w:r>
        <w:br/>
      </w:r>
      <w:r>
        <w:br/>
      </w:r>
      <w:r>
        <w:t>41</w:t>
      </w:r>
      <w:r>
        <w:br/>
      </w:r>
      <w:r>
        <w:br/>
      </w:r>
      <w:r>
        <w:br/>
      </w:r>
      <w:r>
        <w:t>C</w:t>
      </w:r>
      <w:r>
        <w:br/>
      </w:r>
      <w:r>
        <w:br/>
      </w:r>
      <w:r>
        <w:br/>
      </w:r>
      <w:r>
        <w:t xml:space="preserve"> </w:t>
      </w:r>
      <w:r>
        <w:br/>
      </w:r>
      <w:r>
        <w:br/>
      </w:r>
      <w:r>
        <w:br/>
      </w:r>
      <w:r>
        <w:t>103</w:t>
      </w:r>
      <w:r>
        <w:br/>
      </w:r>
      <w:r>
        <w:br/>
      </w:r>
      <w:r>
        <w:br/>
      </w:r>
      <w:r>
        <w:t>41</w:t>
      </w:r>
      <w:r>
        <w:br/>
      </w:r>
      <w:r>
        <w:br/>
      </w:r>
      <w:r>
        <w:br/>
      </w:r>
      <w:r>
        <w:t>A</w:t>
      </w:r>
      <w:r>
        <w:br/>
      </w:r>
      <w:r>
        <w:br/>
      </w:r>
      <w:r>
        <w:br/>
      </w:r>
      <w:r>
        <w:br/>
      </w:r>
      <w:r>
        <w:br/>
      </w:r>
      <w:r>
        <w:t>101</w:t>
      </w:r>
      <w:r>
        <w:br/>
      </w:r>
      <w:r>
        <w:br/>
      </w:r>
      <w:r>
        <w:br/>
      </w:r>
      <w:r>
        <w:t>42</w:t>
      </w:r>
      <w:r>
        <w:br/>
      </w:r>
      <w:r>
        <w:br/>
      </w:r>
      <w:r>
        <w:br/>
      </w:r>
      <w:r>
        <w:t>C</w:t>
      </w:r>
      <w:r>
        <w:br/>
      </w:r>
      <w:r>
        <w:br/>
      </w:r>
      <w:r>
        <w:br/>
      </w:r>
      <w:r>
        <w:t xml:space="preserve"> </w:t>
      </w:r>
      <w:r>
        <w:br/>
      </w:r>
      <w:r>
        <w:br/>
      </w:r>
      <w:r>
        <w:br/>
      </w:r>
      <w:r>
        <w:t>102</w:t>
      </w:r>
      <w:r>
        <w:br/>
      </w:r>
      <w:r>
        <w:br/>
      </w:r>
      <w:r>
        <w:br/>
      </w:r>
      <w:r>
        <w:t>42</w:t>
      </w:r>
      <w:r>
        <w:br/>
      </w:r>
      <w:r>
        <w:br/>
      </w:r>
      <w:r>
        <w:br/>
      </w:r>
      <w:r>
        <w:t>C</w:t>
      </w:r>
      <w:r>
        <w:br/>
      </w:r>
      <w:r>
        <w:br/>
      </w:r>
      <w:r>
        <w:br/>
      </w:r>
      <w:r>
        <w:t xml:space="preserve"> </w:t>
      </w:r>
      <w:r>
        <w:br/>
      </w:r>
      <w:r>
        <w:br/>
      </w:r>
      <w:r>
        <w:br/>
      </w:r>
      <w:r>
        <w:t>103</w:t>
      </w:r>
      <w:r>
        <w:br/>
      </w:r>
      <w:r>
        <w:br/>
      </w:r>
      <w:r>
        <w:br/>
      </w:r>
      <w:r>
        <w:t>42</w:t>
      </w:r>
      <w:r>
        <w:br/>
      </w:r>
      <w:r>
        <w:br/>
      </w:r>
      <w:r>
        <w:br/>
      </w:r>
      <w:r>
        <w:t>C</w:t>
      </w:r>
      <w:r>
        <w:br/>
      </w:r>
      <w:r>
        <w:br/>
      </w:r>
      <w:r>
        <w:br/>
      </w:r>
      <w:r>
        <w:br/>
      </w:r>
      <w:r>
        <w:br/>
      </w:r>
      <w:r>
        <w:t>101</w:t>
      </w:r>
      <w:r>
        <w:br/>
      </w:r>
      <w:r>
        <w:br/>
      </w:r>
      <w:r>
        <w:br/>
      </w:r>
      <w:r>
        <w:t>43</w:t>
      </w:r>
      <w:r>
        <w:br/>
      </w:r>
      <w:r>
        <w:br/>
      </w:r>
      <w:r>
        <w:br/>
      </w:r>
      <w:r>
        <w:t>C</w:t>
      </w:r>
      <w:r>
        <w:br/>
      </w:r>
      <w:r>
        <w:br/>
      </w:r>
      <w:r>
        <w:br/>
      </w:r>
      <w:r>
        <w:t xml:space="preserve"> </w:t>
      </w:r>
      <w:r>
        <w:br/>
      </w:r>
      <w:r>
        <w:br/>
      </w:r>
      <w:r>
        <w:br/>
      </w:r>
      <w:r>
        <w:t>102</w:t>
      </w:r>
      <w:r>
        <w:br/>
      </w:r>
      <w:r>
        <w:br/>
      </w:r>
      <w:r>
        <w:br/>
      </w:r>
      <w:r>
        <w:t>43</w:t>
      </w:r>
      <w:r>
        <w:br/>
      </w:r>
      <w:r>
        <w:br/>
      </w:r>
      <w:r>
        <w:br/>
      </w:r>
      <w:r>
        <w:t>C</w:t>
      </w:r>
      <w:r>
        <w:br/>
      </w:r>
      <w:r>
        <w:br/>
      </w:r>
      <w:r>
        <w:br/>
      </w:r>
      <w:r>
        <w:t xml:space="preserve"> </w:t>
      </w:r>
      <w:r>
        <w:br/>
      </w:r>
      <w:r>
        <w:br/>
      </w:r>
      <w:r>
        <w:br/>
      </w:r>
      <w:r>
        <w:t>103</w:t>
      </w:r>
      <w:r>
        <w:br/>
      </w:r>
      <w:r>
        <w:br/>
      </w:r>
      <w:r>
        <w:br/>
      </w:r>
      <w:r>
        <w:t>43</w:t>
      </w:r>
      <w:r>
        <w:br/>
      </w:r>
      <w:r>
        <w:br/>
      </w:r>
      <w:r>
        <w:br/>
      </w:r>
      <w:r>
        <w:t>A</w:t>
      </w:r>
      <w:r>
        <w:br/>
      </w:r>
      <w:r>
        <w:br/>
      </w:r>
      <w:r>
        <w:br/>
      </w:r>
      <w:r>
        <w:br/>
      </w:r>
      <w:r>
        <w:br/>
      </w:r>
      <w:r>
        <w:t>101</w:t>
      </w:r>
      <w:r>
        <w:br/>
      </w:r>
      <w:r>
        <w:br/>
      </w:r>
      <w:r>
        <w:br/>
      </w:r>
      <w:r>
        <w:t>44</w:t>
      </w:r>
      <w:r>
        <w:br/>
      </w:r>
      <w:r>
        <w:br/>
      </w:r>
      <w:r>
        <w:br/>
      </w:r>
      <w:r>
        <w:t>A</w:t>
      </w:r>
      <w:r>
        <w:br/>
      </w:r>
      <w:r>
        <w:br/>
      </w:r>
      <w:r>
        <w:br/>
      </w:r>
      <w:r>
        <w:t xml:space="preserve"> </w:t>
      </w:r>
      <w:r>
        <w:br/>
      </w:r>
      <w:r>
        <w:br/>
      </w:r>
      <w:r>
        <w:br/>
      </w:r>
      <w:r>
        <w:t>102</w:t>
      </w:r>
      <w:r>
        <w:br/>
      </w:r>
      <w:r>
        <w:br/>
      </w:r>
      <w:r>
        <w:br/>
      </w:r>
      <w:r>
        <w:t>44</w:t>
      </w:r>
      <w:r>
        <w:br/>
      </w:r>
      <w:r>
        <w:br/>
      </w:r>
      <w:r>
        <w:br/>
      </w:r>
      <w:r>
        <w:t>C</w:t>
      </w:r>
      <w:r>
        <w:br/>
      </w:r>
      <w:r>
        <w:br/>
      </w:r>
      <w:r>
        <w:br/>
      </w:r>
      <w:r>
        <w:t xml:space="preserve"> </w:t>
      </w:r>
      <w:r>
        <w:br/>
      </w:r>
      <w:r>
        <w:br/>
      </w:r>
      <w:r>
        <w:br/>
      </w:r>
      <w:r>
        <w:t>103</w:t>
      </w:r>
      <w:r>
        <w:br/>
      </w:r>
      <w:r>
        <w:br/>
      </w:r>
      <w:r>
        <w:br/>
      </w:r>
      <w:r>
        <w:t>44</w:t>
      </w:r>
      <w:r>
        <w:br/>
      </w:r>
      <w:r>
        <w:br/>
      </w:r>
      <w:r>
        <w:br/>
      </w:r>
      <w:r>
        <w:t>D</w:t>
      </w:r>
      <w:r>
        <w:br/>
      </w:r>
      <w:r>
        <w:br/>
      </w:r>
      <w:r>
        <w:br/>
      </w:r>
      <w:r>
        <w:br/>
      </w:r>
      <w:r>
        <w:br/>
      </w:r>
      <w:r>
        <w:t>101</w:t>
      </w:r>
      <w:r>
        <w:br/>
      </w:r>
      <w:r>
        <w:br/>
      </w:r>
      <w:r>
        <w:br/>
      </w:r>
      <w:r>
        <w:t>45</w:t>
      </w:r>
      <w:r>
        <w:br/>
      </w:r>
      <w:r>
        <w:br/>
      </w:r>
      <w:r>
        <w:br/>
      </w:r>
      <w:r>
        <w:t>C</w:t>
      </w:r>
      <w:r>
        <w:br/>
      </w:r>
      <w:r>
        <w:br/>
      </w:r>
      <w:r>
        <w:br/>
      </w:r>
      <w:r>
        <w:t xml:space="preserve"> </w:t>
      </w:r>
      <w:r>
        <w:br/>
      </w:r>
      <w:r>
        <w:br/>
      </w:r>
      <w:r>
        <w:br/>
      </w:r>
      <w:r>
        <w:t>102</w:t>
      </w:r>
      <w:r>
        <w:br/>
      </w:r>
      <w:r>
        <w:br/>
      </w:r>
      <w:r>
        <w:br/>
      </w:r>
      <w:r>
        <w:t>45</w:t>
      </w:r>
      <w:r>
        <w:br/>
      </w:r>
      <w:r>
        <w:br/>
      </w:r>
      <w:r>
        <w:br/>
      </w:r>
      <w:r>
        <w:t>A</w:t>
      </w:r>
      <w:r>
        <w:br/>
      </w:r>
      <w:r>
        <w:br/>
      </w:r>
      <w:r>
        <w:br/>
      </w:r>
      <w:r>
        <w:t xml:space="preserve"> </w:t>
      </w:r>
      <w:r>
        <w:br/>
      </w:r>
      <w:r>
        <w:br/>
      </w:r>
      <w:r>
        <w:br/>
      </w:r>
      <w:r>
        <w:t>103</w:t>
      </w:r>
      <w:r>
        <w:br/>
      </w:r>
      <w:r>
        <w:br/>
      </w:r>
      <w:r>
        <w:br/>
      </w:r>
      <w:r>
        <w:t>45</w:t>
      </w:r>
      <w:r>
        <w:br/>
      </w:r>
      <w:r>
        <w:br/>
      </w:r>
      <w:r>
        <w:br/>
      </w:r>
      <w:r>
        <w:t>A</w:t>
      </w:r>
      <w:r>
        <w:br/>
      </w:r>
      <w:r>
        <w:br/>
      </w:r>
      <w:r>
        <w:br/>
      </w:r>
      <w:r>
        <w:br/>
      </w:r>
      <w:r>
        <w:br/>
      </w:r>
      <w:r>
        <w:t>101</w:t>
      </w:r>
      <w:r>
        <w:br/>
      </w:r>
      <w:r>
        <w:br/>
      </w:r>
      <w:r>
        <w:br/>
      </w:r>
      <w:r>
        <w:t>46</w:t>
      </w:r>
      <w:r>
        <w:br/>
      </w:r>
      <w:r>
        <w:br/>
      </w:r>
      <w:r>
        <w:br/>
      </w:r>
      <w:r>
        <w:t>D</w:t>
      </w:r>
      <w:r>
        <w:br/>
      </w:r>
      <w:r>
        <w:br/>
      </w:r>
      <w:r>
        <w:br/>
      </w:r>
      <w:r>
        <w:t xml:space="preserve"> </w:t>
      </w:r>
      <w:r>
        <w:br/>
      </w:r>
      <w:r>
        <w:br/>
      </w:r>
      <w:r>
        <w:br/>
      </w:r>
      <w:r>
        <w:t>102</w:t>
      </w:r>
      <w:r>
        <w:br/>
      </w:r>
      <w:r>
        <w:br/>
      </w:r>
      <w:r>
        <w:br/>
      </w:r>
      <w:r>
        <w:t>46</w:t>
      </w:r>
      <w:r>
        <w:br/>
      </w:r>
      <w:r>
        <w:br/>
      </w:r>
      <w:r>
        <w:br/>
      </w:r>
      <w:r>
        <w:t>D</w:t>
      </w:r>
      <w:r>
        <w:br/>
      </w:r>
      <w:r>
        <w:br/>
      </w:r>
      <w:r>
        <w:br/>
      </w:r>
      <w:r>
        <w:t xml:space="preserve"> </w:t>
      </w:r>
      <w:r>
        <w:br/>
      </w:r>
      <w:r>
        <w:br/>
      </w:r>
      <w:r>
        <w:br/>
      </w:r>
      <w:r>
        <w:t>103</w:t>
      </w:r>
      <w:r>
        <w:br/>
      </w:r>
      <w:r>
        <w:br/>
      </w:r>
      <w:r>
        <w:br/>
      </w:r>
      <w:r>
        <w:t>46</w:t>
      </w:r>
      <w:r>
        <w:br/>
      </w:r>
      <w:r>
        <w:br/>
      </w:r>
      <w:r>
        <w:br/>
      </w:r>
      <w:r>
        <w:t>B</w:t>
      </w:r>
      <w:r>
        <w:br/>
      </w:r>
      <w:r>
        <w:br/>
      </w:r>
      <w:r>
        <w:br/>
      </w:r>
      <w:r>
        <w:br/>
      </w:r>
      <w:r>
        <w:br/>
      </w:r>
      <w:r>
        <w:t>101</w:t>
      </w:r>
      <w:r>
        <w:br/>
      </w:r>
      <w:r>
        <w:br/>
      </w:r>
      <w:r>
        <w:br/>
      </w:r>
      <w:r>
        <w:t>47</w:t>
      </w:r>
      <w:r>
        <w:br/>
      </w:r>
      <w:r>
        <w:br/>
      </w:r>
      <w:r>
        <w:br/>
      </w:r>
      <w:r>
        <w:t>B</w:t>
      </w:r>
      <w:r>
        <w:br/>
      </w:r>
      <w:r>
        <w:br/>
      </w:r>
      <w:r>
        <w:br/>
      </w:r>
      <w:r>
        <w:t xml:space="preserve"> </w:t>
      </w:r>
      <w:r>
        <w:br/>
      </w:r>
      <w:r>
        <w:br/>
      </w:r>
      <w:r>
        <w:br/>
      </w:r>
      <w:r>
        <w:t>102</w:t>
      </w:r>
      <w:r>
        <w:br/>
      </w:r>
      <w:r>
        <w:br/>
      </w:r>
      <w:r>
        <w:br/>
      </w:r>
      <w:r>
        <w:t>47</w:t>
      </w:r>
      <w:r>
        <w:br/>
      </w:r>
      <w:r>
        <w:br/>
      </w:r>
      <w:r>
        <w:br/>
      </w:r>
      <w:r>
        <w:t>C</w:t>
      </w:r>
      <w:r>
        <w:br/>
      </w:r>
      <w:r>
        <w:br/>
      </w:r>
      <w:r>
        <w:br/>
      </w:r>
      <w:r>
        <w:t xml:space="preserve"> </w:t>
      </w:r>
      <w:r>
        <w:br/>
      </w:r>
      <w:r>
        <w:br/>
      </w:r>
      <w:r>
        <w:br/>
      </w:r>
      <w:r>
        <w:t>103</w:t>
      </w:r>
      <w:r>
        <w:br/>
      </w:r>
      <w:r>
        <w:br/>
      </w:r>
      <w:r>
        <w:br/>
      </w:r>
      <w:r>
        <w:t>47</w:t>
      </w:r>
      <w:r>
        <w:br/>
      </w:r>
      <w:r>
        <w:br/>
      </w:r>
      <w:r>
        <w:br/>
      </w:r>
      <w:r>
        <w:t>A</w:t>
      </w:r>
      <w:r>
        <w:br/>
      </w:r>
      <w:r>
        <w:br/>
      </w:r>
      <w:r>
        <w:br/>
      </w:r>
      <w:r>
        <w:br/>
      </w:r>
      <w:r>
        <w:br/>
      </w:r>
      <w:r>
        <w:t>101</w:t>
      </w:r>
      <w:r>
        <w:br/>
      </w:r>
      <w:r>
        <w:br/>
      </w:r>
      <w:r>
        <w:br/>
      </w:r>
      <w:r>
        <w:t>48</w:t>
      </w:r>
      <w:r>
        <w:br/>
      </w:r>
      <w:r>
        <w:br/>
      </w:r>
      <w:r>
        <w:br/>
      </w:r>
      <w:r>
        <w:t>B</w:t>
      </w:r>
      <w:r>
        <w:br/>
      </w:r>
      <w:r>
        <w:br/>
      </w:r>
      <w:r>
        <w:br/>
      </w:r>
      <w:r>
        <w:t xml:space="preserve"> </w:t>
      </w:r>
      <w:r>
        <w:br/>
      </w:r>
      <w:r>
        <w:br/>
      </w:r>
      <w:r>
        <w:br/>
      </w:r>
      <w:r>
        <w:t>102</w:t>
      </w:r>
      <w:r>
        <w:br/>
      </w:r>
      <w:r>
        <w:br/>
      </w:r>
      <w:r>
        <w:br/>
      </w:r>
      <w:r>
        <w:t>48</w:t>
      </w:r>
      <w:r>
        <w:br/>
      </w:r>
      <w:r>
        <w:br/>
      </w:r>
      <w:r>
        <w:br/>
      </w:r>
      <w:r>
        <w:t>A</w:t>
      </w:r>
      <w:r>
        <w:br/>
      </w:r>
      <w:r>
        <w:br/>
      </w:r>
      <w:r>
        <w:br/>
      </w:r>
      <w:r>
        <w:t xml:space="preserve"> </w:t>
      </w:r>
      <w:r>
        <w:br/>
      </w:r>
      <w:r>
        <w:br/>
      </w:r>
      <w:r>
        <w:br/>
      </w:r>
      <w:r>
        <w:t>103</w:t>
      </w:r>
      <w:r>
        <w:br/>
      </w:r>
      <w:r>
        <w:br/>
      </w:r>
      <w:r>
        <w:br/>
      </w:r>
      <w:r>
        <w:t>48</w:t>
      </w:r>
      <w:r>
        <w:br/>
      </w:r>
      <w:r>
        <w:br/>
      </w:r>
      <w:r>
        <w:br/>
      </w:r>
      <w:r>
        <w:t>C</w:t>
      </w:r>
      <w:r>
        <w:br/>
      </w:r>
      <w:r>
        <w:br/>
      </w:r>
      <w:r>
        <w:br/>
      </w:r>
      <w:r>
        <w:br/>
      </w:r>
      <w:r>
        <w:br/>
      </w:r>
      <w:r>
        <w:t>101</w:t>
      </w:r>
      <w:r>
        <w:br/>
      </w:r>
      <w:r>
        <w:br/>
      </w:r>
      <w:r>
        <w:br/>
      </w:r>
      <w:r>
        <w:t>49</w:t>
      </w:r>
      <w:r>
        <w:br/>
      </w:r>
      <w:r>
        <w:br/>
      </w:r>
      <w:r>
        <w:br/>
      </w:r>
      <w:r>
        <w:t>D</w:t>
      </w:r>
      <w:r>
        <w:br/>
      </w:r>
      <w:r>
        <w:br/>
      </w:r>
      <w:r>
        <w:br/>
      </w:r>
      <w:r>
        <w:t xml:space="preserve"> </w:t>
      </w:r>
      <w:r>
        <w:br/>
      </w:r>
      <w:r>
        <w:br/>
      </w:r>
      <w:r>
        <w:br/>
      </w:r>
      <w:r>
        <w:t>102</w:t>
      </w:r>
      <w:r>
        <w:br/>
      </w:r>
      <w:r>
        <w:br/>
      </w:r>
      <w:r>
        <w:br/>
      </w:r>
      <w:r>
        <w:t>49</w:t>
      </w:r>
      <w:r>
        <w:br/>
      </w:r>
      <w:r>
        <w:br/>
      </w:r>
      <w:r>
        <w:br/>
      </w:r>
      <w:r>
        <w:t>A</w:t>
      </w:r>
      <w:r>
        <w:br/>
      </w:r>
      <w:r>
        <w:br/>
      </w:r>
      <w:r>
        <w:br/>
      </w:r>
      <w:r>
        <w:t xml:space="preserve"> </w:t>
      </w:r>
      <w:r>
        <w:br/>
      </w:r>
      <w:r>
        <w:br/>
      </w:r>
      <w:r>
        <w:br/>
      </w:r>
      <w:r>
        <w:t>103</w:t>
      </w:r>
      <w:r>
        <w:br/>
      </w:r>
      <w:r>
        <w:br/>
      </w:r>
      <w:r>
        <w:br/>
      </w:r>
      <w:r>
        <w:t>49</w:t>
      </w:r>
      <w:r>
        <w:br/>
      </w:r>
      <w:r>
        <w:br/>
      </w:r>
      <w:r>
        <w:br/>
      </w:r>
      <w:r>
        <w:t>C</w:t>
      </w:r>
      <w:r>
        <w:br/>
      </w:r>
      <w:r>
        <w:br/>
      </w:r>
      <w:r>
        <w:br/>
      </w:r>
      <w:r>
        <w:br/>
      </w:r>
      <w:r>
        <w:br/>
      </w:r>
      <w:r>
        <w:t>101</w:t>
      </w:r>
      <w:r>
        <w:br/>
      </w:r>
      <w:r>
        <w:br/>
      </w:r>
      <w:r>
        <w:br/>
      </w:r>
      <w:r>
        <w:t>50</w:t>
      </w:r>
      <w:r>
        <w:br/>
      </w:r>
      <w:r>
        <w:br/>
      </w:r>
      <w:r>
        <w:br/>
      </w:r>
      <w:r>
        <w:t>D</w:t>
      </w:r>
      <w:r>
        <w:br/>
      </w:r>
      <w:r>
        <w:br/>
      </w:r>
      <w:r>
        <w:br/>
      </w:r>
      <w:r>
        <w:t xml:space="preserve"> </w:t>
      </w:r>
      <w:r>
        <w:br/>
      </w:r>
      <w:r>
        <w:br/>
      </w:r>
      <w:r>
        <w:br/>
      </w:r>
      <w:r>
        <w:t>102</w:t>
      </w:r>
      <w:r>
        <w:br/>
      </w:r>
      <w:r>
        <w:br/>
      </w:r>
      <w:r>
        <w:br/>
      </w:r>
      <w:r>
        <w:t>50</w:t>
      </w:r>
      <w:r>
        <w:br/>
      </w:r>
      <w:r>
        <w:br/>
      </w:r>
      <w:r>
        <w:br/>
      </w:r>
      <w:r>
        <w:t>A</w:t>
      </w:r>
      <w:r>
        <w:br/>
      </w:r>
      <w:r>
        <w:br/>
      </w:r>
      <w:r>
        <w:br/>
      </w:r>
      <w:r>
        <w:t xml:space="preserve"> </w:t>
      </w:r>
      <w:r>
        <w:br/>
      </w:r>
      <w:r>
        <w:br/>
      </w:r>
      <w:r>
        <w:br/>
      </w:r>
      <w:r>
        <w:t>103</w:t>
      </w:r>
      <w:r>
        <w:br/>
      </w:r>
      <w:r>
        <w:br/>
      </w:r>
      <w:r>
        <w:br/>
      </w:r>
      <w:r>
        <w:t>50</w:t>
      </w:r>
      <w:r>
        <w:br/>
      </w:r>
      <w:r>
        <w:br/>
      </w:r>
      <w:r>
        <w:br/>
      </w:r>
      <w:r>
        <w:t>B</w:t>
      </w:r>
      <w:r>
        <w:br/>
      </w:r>
      <w:r>
        <w:br/>
      </w:r>
      <w:r>
        <w:br/>
      </w:r>
      <w:r>
        <w:br/>
      </w:r>
      <w:r>
        <w:br/>
      </w:r>
      <w:r>
        <w:t>101</w:t>
      </w:r>
      <w:r>
        <w:br/>
      </w:r>
      <w:r>
        <w:br/>
      </w:r>
      <w:r>
        <w:br/>
      </w:r>
      <w:r>
        <w:t>51</w:t>
      </w:r>
      <w:r>
        <w:br/>
      </w:r>
      <w:r>
        <w:br/>
      </w:r>
      <w:r>
        <w:br/>
      </w:r>
      <w:r>
        <w:t>C</w:t>
      </w:r>
      <w:r>
        <w:br/>
      </w:r>
      <w:r>
        <w:br/>
      </w:r>
      <w:r>
        <w:br/>
      </w:r>
      <w:r>
        <w:t xml:space="preserve"> </w:t>
      </w:r>
      <w:r>
        <w:br/>
      </w:r>
      <w:r>
        <w:br/>
      </w:r>
      <w:r>
        <w:br/>
      </w:r>
      <w:r>
        <w:t>102</w:t>
      </w:r>
      <w:r>
        <w:br/>
      </w:r>
      <w:r>
        <w:br/>
      </w:r>
      <w:r>
        <w:br/>
      </w:r>
      <w:r>
        <w:t>51</w:t>
      </w:r>
      <w:r>
        <w:br/>
      </w:r>
      <w:r>
        <w:br/>
      </w:r>
      <w:r>
        <w:br/>
      </w:r>
      <w:r>
        <w:t>D</w:t>
      </w:r>
      <w:r>
        <w:br/>
      </w:r>
      <w:r>
        <w:br/>
      </w:r>
      <w:r>
        <w:br/>
      </w:r>
      <w:r>
        <w:t xml:space="preserve"> </w:t>
      </w:r>
      <w:r>
        <w:br/>
      </w:r>
      <w:r>
        <w:br/>
      </w:r>
      <w:r>
        <w:br/>
      </w:r>
      <w:r>
        <w:t>103</w:t>
      </w:r>
      <w:r>
        <w:br/>
      </w:r>
      <w:r>
        <w:br/>
      </w:r>
      <w:r>
        <w:br/>
      </w:r>
      <w:r>
        <w:t>51</w:t>
      </w:r>
      <w:r>
        <w:br/>
      </w:r>
      <w:r>
        <w:br/>
      </w:r>
      <w:r>
        <w:br/>
      </w:r>
      <w:r>
        <w:t>A</w:t>
      </w:r>
      <w:r>
        <w:br/>
      </w:r>
      <w:r>
        <w:br/>
      </w:r>
      <w:r>
        <w:br/>
      </w:r>
      <w:r>
        <w:br/>
      </w:r>
      <w:r>
        <w:br/>
      </w:r>
      <w:r>
        <w:t>101</w:t>
      </w:r>
      <w:r>
        <w:br/>
      </w:r>
      <w:r>
        <w:br/>
      </w:r>
      <w:r>
        <w:br/>
      </w:r>
      <w:r>
        <w:t>52</w:t>
      </w:r>
      <w:r>
        <w:br/>
      </w:r>
      <w:r>
        <w:br/>
      </w:r>
      <w:r>
        <w:br/>
      </w:r>
      <w:r>
        <w:t>D</w:t>
      </w:r>
      <w:r>
        <w:br/>
      </w:r>
      <w:r>
        <w:br/>
      </w:r>
      <w:r>
        <w:br/>
      </w:r>
      <w:r>
        <w:t xml:space="preserve"> </w:t>
      </w:r>
      <w:r>
        <w:br/>
      </w:r>
      <w:r>
        <w:br/>
      </w:r>
      <w:r>
        <w:br/>
      </w:r>
      <w:r>
        <w:t>102</w:t>
      </w:r>
      <w:r>
        <w:br/>
      </w:r>
      <w:r>
        <w:br/>
      </w:r>
      <w:r>
        <w:br/>
      </w:r>
      <w:r>
        <w:t>52</w:t>
      </w:r>
      <w:r>
        <w:br/>
      </w:r>
      <w:r>
        <w:br/>
      </w:r>
      <w:r>
        <w:br/>
      </w:r>
      <w:r>
        <w:t>D</w:t>
      </w:r>
      <w:r>
        <w:br/>
      </w:r>
      <w:r>
        <w:br/>
      </w:r>
      <w:r>
        <w:br/>
      </w:r>
      <w:r>
        <w:t xml:space="preserve"> </w:t>
      </w:r>
      <w:r>
        <w:br/>
      </w:r>
      <w:r>
        <w:br/>
      </w:r>
      <w:r>
        <w:br/>
      </w:r>
      <w:r>
        <w:t>103</w:t>
      </w:r>
      <w:r>
        <w:br/>
      </w:r>
      <w:r>
        <w:br/>
      </w:r>
      <w:r>
        <w:br/>
      </w:r>
      <w:r>
        <w:t>52</w:t>
      </w:r>
      <w:r>
        <w:br/>
      </w:r>
      <w:r>
        <w:br/>
      </w:r>
      <w:r>
        <w:br/>
      </w:r>
      <w:r>
        <w:t>B</w:t>
      </w:r>
      <w:r>
        <w:br/>
      </w:r>
      <w:r>
        <w:br/>
      </w:r>
      <w:r>
        <w:br/>
      </w:r>
      <w:r>
        <w:br/>
      </w:r>
      <w:r>
        <w:br/>
      </w:r>
      <w:r>
        <w:t>101</w:t>
      </w:r>
      <w:r>
        <w:br/>
      </w:r>
      <w:r>
        <w:br/>
      </w:r>
      <w:r>
        <w:br/>
      </w:r>
      <w:r>
        <w:t>53</w:t>
      </w:r>
      <w:r>
        <w:br/>
      </w:r>
      <w:r>
        <w:br/>
      </w:r>
      <w:r>
        <w:br/>
      </w:r>
      <w:r>
        <w:t>A</w:t>
      </w:r>
      <w:r>
        <w:br/>
      </w:r>
      <w:r>
        <w:br/>
      </w:r>
      <w:r>
        <w:br/>
      </w:r>
      <w:r>
        <w:t xml:space="preserve"> </w:t>
      </w:r>
      <w:r>
        <w:br/>
      </w:r>
      <w:r>
        <w:br/>
      </w:r>
      <w:r>
        <w:br/>
      </w:r>
      <w:r>
        <w:t>102</w:t>
      </w:r>
      <w:r>
        <w:br/>
      </w:r>
      <w:r>
        <w:br/>
      </w:r>
      <w:r>
        <w:br/>
      </w:r>
      <w:r>
        <w:t>53</w:t>
      </w:r>
      <w:r>
        <w:br/>
      </w:r>
      <w:r>
        <w:br/>
      </w:r>
      <w:r>
        <w:br/>
      </w:r>
      <w:r>
        <w:t>A</w:t>
      </w:r>
      <w:r>
        <w:br/>
      </w:r>
      <w:r>
        <w:br/>
      </w:r>
      <w:r>
        <w:br/>
      </w:r>
      <w:r>
        <w:t xml:space="preserve"> </w:t>
      </w:r>
      <w:r>
        <w:br/>
      </w:r>
      <w:r>
        <w:br/>
      </w:r>
      <w:r>
        <w:br/>
      </w:r>
      <w:r>
        <w:t>103</w:t>
      </w:r>
      <w:r>
        <w:br/>
      </w:r>
      <w:r>
        <w:br/>
      </w:r>
      <w:r>
        <w:br/>
      </w:r>
      <w:r>
        <w:t>53</w:t>
      </w:r>
      <w:r>
        <w:br/>
      </w:r>
      <w:r>
        <w:br/>
      </w:r>
      <w:r>
        <w:br/>
      </w:r>
      <w:r>
        <w:t>B</w:t>
      </w:r>
      <w:r>
        <w:br/>
      </w:r>
      <w:r>
        <w:br/>
      </w:r>
      <w:r>
        <w:br/>
      </w:r>
      <w:r>
        <w:br/>
      </w:r>
      <w:r>
        <w:br/>
      </w:r>
      <w:r>
        <w:t>101</w:t>
      </w:r>
      <w:r>
        <w:br/>
      </w:r>
      <w:r>
        <w:br/>
      </w:r>
      <w:r>
        <w:br/>
      </w:r>
      <w:r>
        <w:t>54</w:t>
      </w:r>
      <w:r>
        <w:br/>
      </w:r>
      <w:r>
        <w:br/>
      </w:r>
      <w:r>
        <w:br/>
      </w:r>
      <w:r>
        <w:t>A</w:t>
      </w:r>
      <w:r>
        <w:br/>
      </w:r>
      <w:r>
        <w:br/>
      </w:r>
      <w:r>
        <w:br/>
      </w:r>
      <w:r>
        <w:t xml:space="preserve"> </w:t>
      </w:r>
      <w:r>
        <w:br/>
      </w:r>
      <w:r>
        <w:br/>
      </w:r>
      <w:r>
        <w:br/>
      </w:r>
      <w:r>
        <w:t>102</w:t>
      </w:r>
      <w:r>
        <w:br/>
      </w:r>
      <w:r>
        <w:br/>
      </w:r>
      <w:r>
        <w:br/>
      </w:r>
      <w:r>
        <w:t>54</w:t>
      </w:r>
      <w:r>
        <w:br/>
      </w:r>
      <w:r>
        <w:br/>
      </w:r>
      <w:r>
        <w:br/>
      </w:r>
      <w:r>
        <w:t>A</w:t>
      </w:r>
      <w:r>
        <w:br/>
      </w:r>
      <w:r>
        <w:br/>
      </w:r>
      <w:r>
        <w:br/>
      </w:r>
      <w:r>
        <w:t xml:space="preserve"> </w:t>
      </w:r>
      <w:r>
        <w:br/>
      </w:r>
      <w:r>
        <w:br/>
      </w:r>
      <w:r>
        <w:br/>
      </w:r>
      <w:r>
        <w:t>103</w:t>
      </w:r>
      <w:r>
        <w:br/>
      </w:r>
      <w:r>
        <w:br/>
      </w:r>
      <w:r>
        <w:br/>
      </w:r>
      <w:r>
        <w:t>54</w:t>
      </w:r>
      <w:r>
        <w:br/>
      </w:r>
      <w:r>
        <w:br/>
      </w:r>
      <w:r>
        <w:br/>
      </w:r>
      <w:r>
        <w:t>C</w:t>
      </w:r>
      <w:r>
        <w:br/>
      </w:r>
      <w:r>
        <w:br/>
      </w:r>
      <w:r>
        <w:br/>
      </w:r>
      <w:r>
        <w:br/>
      </w:r>
      <w:r>
        <w:br/>
      </w:r>
      <w:r>
        <w:t>101</w:t>
      </w:r>
      <w:r>
        <w:br/>
      </w:r>
      <w:r>
        <w:br/>
      </w:r>
      <w:r>
        <w:br/>
      </w:r>
      <w:r>
        <w:t>55</w:t>
      </w:r>
      <w:r>
        <w:br/>
      </w:r>
      <w:r>
        <w:br/>
      </w:r>
      <w:r>
        <w:br/>
      </w:r>
      <w:r>
        <w:t>C</w:t>
      </w:r>
      <w:r>
        <w:br/>
      </w:r>
      <w:r>
        <w:br/>
      </w:r>
      <w:r>
        <w:br/>
      </w:r>
      <w:r>
        <w:t xml:space="preserve"> </w:t>
      </w:r>
      <w:r>
        <w:br/>
      </w:r>
      <w:r>
        <w:br/>
      </w:r>
      <w:r>
        <w:br/>
      </w:r>
      <w:r>
        <w:t>102</w:t>
      </w:r>
      <w:r>
        <w:br/>
      </w:r>
      <w:r>
        <w:br/>
      </w:r>
      <w:r>
        <w:br/>
      </w:r>
      <w:r>
        <w:t>55</w:t>
      </w:r>
      <w:r>
        <w:br/>
      </w:r>
      <w:r>
        <w:br/>
      </w:r>
      <w:r>
        <w:br/>
      </w:r>
      <w:r>
        <w:t>B</w:t>
      </w:r>
      <w:r>
        <w:br/>
      </w:r>
      <w:r>
        <w:br/>
      </w:r>
      <w:r>
        <w:br/>
      </w:r>
      <w:r>
        <w:t xml:space="preserve"> </w:t>
      </w:r>
      <w:r>
        <w:br/>
      </w:r>
      <w:r>
        <w:br/>
      </w:r>
      <w:r>
        <w:br/>
      </w:r>
      <w:r>
        <w:t>103</w:t>
      </w:r>
      <w:r>
        <w:br/>
      </w:r>
      <w:r>
        <w:br/>
      </w:r>
      <w:r>
        <w:br/>
      </w:r>
      <w:r>
        <w:t>55</w:t>
      </w:r>
      <w:r>
        <w:br/>
      </w:r>
      <w:r>
        <w:br/>
      </w:r>
      <w:r>
        <w:br/>
      </w:r>
      <w:r>
        <w:t>B</w:t>
      </w:r>
      <w:r>
        <w:br/>
      </w:r>
      <w:r>
        <w:br/>
      </w:r>
      <w:r>
        <w:br/>
      </w:r>
      <w:r>
        <w:br/>
      </w:r>
      <w:r>
        <w:br/>
      </w:r>
      <w:r>
        <w:t>101</w:t>
      </w:r>
      <w:r>
        <w:br/>
      </w:r>
      <w:r>
        <w:br/>
      </w:r>
      <w:r>
        <w:br/>
      </w:r>
      <w:r>
        <w:t>56</w:t>
      </w:r>
      <w:r>
        <w:br/>
      </w:r>
      <w:r>
        <w:br/>
      </w:r>
      <w:r>
        <w:br/>
      </w:r>
      <w:r>
        <w:t>D</w:t>
      </w:r>
      <w:r>
        <w:br/>
      </w:r>
      <w:r>
        <w:br/>
      </w:r>
      <w:r>
        <w:br/>
      </w:r>
      <w:r>
        <w:t xml:space="preserve"> </w:t>
      </w:r>
      <w:r>
        <w:br/>
      </w:r>
      <w:r>
        <w:br/>
      </w:r>
      <w:r>
        <w:br/>
      </w:r>
      <w:r>
        <w:t>102</w:t>
      </w:r>
      <w:r>
        <w:br/>
      </w:r>
      <w:r>
        <w:br/>
      </w:r>
      <w:r>
        <w:br/>
      </w:r>
      <w:r>
        <w:t>56</w:t>
      </w:r>
      <w:r>
        <w:br/>
      </w:r>
      <w:r>
        <w:br/>
      </w:r>
      <w:r>
        <w:br/>
      </w:r>
      <w:r>
        <w:t>D</w:t>
      </w:r>
      <w:r>
        <w:br/>
      </w:r>
      <w:r>
        <w:br/>
      </w:r>
      <w:r>
        <w:br/>
      </w:r>
      <w:r>
        <w:t xml:space="preserve"> </w:t>
      </w:r>
      <w:r>
        <w:br/>
      </w:r>
      <w:r>
        <w:br/>
      </w:r>
      <w:r>
        <w:br/>
      </w:r>
      <w:r>
        <w:t>103</w:t>
      </w:r>
      <w:r>
        <w:br/>
      </w:r>
      <w:r>
        <w:br/>
      </w:r>
      <w:r>
        <w:br/>
      </w:r>
      <w:r>
        <w:t>56</w:t>
      </w:r>
      <w:r>
        <w:br/>
      </w:r>
      <w:r>
        <w:br/>
      </w:r>
      <w:r>
        <w:br/>
      </w:r>
      <w:r>
        <w:t>D</w:t>
      </w:r>
      <w:r>
        <w:br/>
      </w:r>
      <w:r>
        <w:br/>
      </w:r>
      <w:r>
        <w:br/>
      </w:r>
      <w:r>
        <w:br/>
      </w:r>
      <w:r>
        <w:br/>
      </w:r>
      <w:r>
        <w:t>101</w:t>
      </w:r>
      <w:r>
        <w:br/>
      </w:r>
      <w:r>
        <w:br/>
      </w:r>
      <w:r>
        <w:br/>
      </w:r>
      <w:r>
        <w:t>57</w:t>
      </w:r>
      <w:r>
        <w:br/>
      </w:r>
      <w:r>
        <w:br/>
      </w:r>
      <w:r>
        <w:br/>
      </w:r>
      <w:r>
        <w:t>B</w:t>
      </w:r>
      <w:r>
        <w:br/>
      </w:r>
      <w:r>
        <w:br/>
      </w:r>
      <w:r>
        <w:br/>
      </w:r>
      <w:r>
        <w:t xml:space="preserve"> </w:t>
      </w:r>
      <w:r>
        <w:br/>
      </w:r>
      <w:r>
        <w:br/>
      </w:r>
      <w:r>
        <w:br/>
      </w:r>
      <w:r>
        <w:t>102</w:t>
      </w:r>
      <w:r>
        <w:br/>
      </w:r>
      <w:r>
        <w:br/>
      </w:r>
      <w:r>
        <w:br/>
      </w:r>
      <w:r>
        <w:t>57</w:t>
      </w:r>
      <w:r>
        <w:br/>
      </w:r>
      <w:r>
        <w:br/>
      </w:r>
      <w:r>
        <w:br/>
      </w:r>
      <w:r>
        <w:t>B</w:t>
      </w:r>
      <w:r>
        <w:br/>
      </w:r>
      <w:r>
        <w:br/>
      </w:r>
      <w:r>
        <w:br/>
      </w:r>
      <w:r>
        <w:t xml:space="preserve"> </w:t>
      </w:r>
      <w:r>
        <w:br/>
      </w:r>
      <w:r>
        <w:br/>
      </w:r>
      <w:r>
        <w:br/>
      </w:r>
      <w:r>
        <w:t>103</w:t>
      </w:r>
      <w:r>
        <w:br/>
      </w:r>
      <w:r>
        <w:br/>
      </w:r>
      <w:r>
        <w:br/>
      </w:r>
      <w:r>
        <w:t>57</w:t>
      </w:r>
      <w:r>
        <w:br/>
      </w:r>
      <w:r>
        <w:br/>
      </w:r>
      <w:r>
        <w:br/>
      </w:r>
      <w:r>
        <w:t>C</w:t>
      </w:r>
      <w:r>
        <w:br/>
      </w:r>
      <w:r>
        <w:br/>
      </w:r>
      <w:r>
        <w:br/>
      </w:r>
      <w:r>
        <w:br/>
      </w:r>
      <w:r>
        <w:br/>
      </w:r>
      <w:r>
        <w:t>101</w:t>
      </w:r>
      <w:r>
        <w:br/>
      </w:r>
      <w:r>
        <w:br/>
      </w:r>
      <w:r>
        <w:br/>
      </w:r>
      <w:r>
        <w:t>58</w:t>
      </w:r>
      <w:r>
        <w:br/>
      </w:r>
      <w:r>
        <w:br/>
      </w:r>
      <w:r>
        <w:br/>
      </w:r>
      <w:r>
        <w:t>B</w:t>
      </w:r>
      <w:r>
        <w:br/>
      </w:r>
      <w:r>
        <w:br/>
      </w:r>
      <w:r>
        <w:br/>
      </w:r>
      <w:r>
        <w:t xml:space="preserve"> </w:t>
      </w:r>
      <w:r>
        <w:br/>
      </w:r>
      <w:r>
        <w:br/>
      </w:r>
      <w:r>
        <w:br/>
      </w:r>
      <w:r>
        <w:t>102</w:t>
      </w:r>
      <w:r>
        <w:br/>
      </w:r>
      <w:r>
        <w:br/>
      </w:r>
      <w:r>
        <w:br/>
      </w:r>
      <w:r>
        <w:t>58</w:t>
      </w:r>
      <w:r>
        <w:br/>
      </w:r>
      <w:r>
        <w:br/>
      </w:r>
      <w:r>
        <w:br/>
      </w:r>
      <w:r>
        <w:t>B</w:t>
      </w:r>
      <w:r>
        <w:br/>
      </w:r>
      <w:r>
        <w:br/>
      </w:r>
      <w:r>
        <w:br/>
      </w:r>
      <w:r>
        <w:t xml:space="preserve"> </w:t>
      </w:r>
      <w:r>
        <w:br/>
      </w:r>
      <w:r>
        <w:br/>
      </w:r>
      <w:r>
        <w:br/>
      </w:r>
      <w:r>
        <w:t>103</w:t>
      </w:r>
      <w:r>
        <w:br/>
      </w:r>
      <w:r>
        <w:br/>
      </w:r>
      <w:r>
        <w:br/>
      </w:r>
      <w:r>
        <w:t>58</w:t>
      </w:r>
      <w:r>
        <w:br/>
      </w:r>
      <w:r>
        <w:br/>
      </w:r>
      <w:r>
        <w:br/>
      </w:r>
      <w:r>
        <w:t>A</w:t>
      </w:r>
      <w:r>
        <w:br/>
      </w:r>
      <w:r>
        <w:br/>
      </w:r>
      <w:r>
        <w:br/>
      </w:r>
      <w:r>
        <w:br/>
      </w:r>
      <w:r>
        <w:br/>
      </w:r>
      <w:r>
        <w:t>101</w:t>
      </w:r>
      <w:r>
        <w:br/>
      </w:r>
      <w:r>
        <w:br/>
      </w:r>
      <w:r>
        <w:br/>
      </w:r>
      <w:r>
        <w:t>59</w:t>
      </w:r>
      <w:r>
        <w:br/>
      </w:r>
      <w:r>
        <w:br/>
      </w:r>
      <w:r>
        <w:br/>
      </w:r>
      <w:r>
        <w:t>A</w:t>
      </w:r>
      <w:r>
        <w:br/>
      </w:r>
      <w:r>
        <w:br/>
      </w:r>
      <w:r>
        <w:br/>
      </w:r>
      <w:r>
        <w:t xml:space="preserve"> </w:t>
      </w:r>
      <w:r>
        <w:br/>
      </w:r>
      <w:r>
        <w:br/>
      </w:r>
      <w:r>
        <w:br/>
      </w:r>
      <w:r>
        <w:t>102</w:t>
      </w:r>
      <w:r>
        <w:br/>
      </w:r>
      <w:r>
        <w:br/>
      </w:r>
      <w:r>
        <w:br/>
      </w:r>
      <w:r>
        <w:t>59</w:t>
      </w:r>
      <w:r>
        <w:br/>
      </w:r>
      <w:r>
        <w:br/>
      </w:r>
      <w:r>
        <w:br/>
      </w:r>
      <w:r>
        <w:t>B</w:t>
      </w:r>
      <w:r>
        <w:br/>
      </w:r>
      <w:r>
        <w:br/>
      </w:r>
      <w:r>
        <w:br/>
      </w:r>
      <w:r>
        <w:t xml:space="preserve"> </w:t>
      </w:r>
      <w:r>
        <w:br/>
      </w:r>
      <w:r>
        <w:br/>
      </w:r>
      <w:r>
        <w:br/>
      </w:r>
      <w:r>
        <w:t>103</w:t>
      </w:r>
      <w:r>
        <w:br/>
      </w:r>
      <w:r>
        <w:br/>
      </w:r>
      <w:r>
        <w:br/>
      </w:r>
      <w:r>
        <w:t>59</w:t>
      </w:r>
      <w:r>
        <w:br/>
      </w:r>
      <w:r>
        <w:br/>
      </w:r>
      <w:r>
        <w:br/>
      </w:r>
      <w:r>
        <w:t>D</w:t>
      </w:r>
      <w:r>
        <w:br/>
      </w:r>
      <w:r>
        <w:br/>
      </w:r>
      <w:r>
        <w:br/>
      </w:r>
      <w:r>
        <w:br/>
      </w:r>
      <w:r>
        <w:br/>
      </w:r>
      <w:r>
        <w:t>101</w:t>
      </w:r>
      <w:r>
        <w:br/>
      </w:r>
      <w:r>
        <w:br/>
      </w:r>
      <w:r>
        <w:br/>
      </w:r>
      <w:r>
        <w:t>60</w:t>
      </w:r>
      <w:r>
        <w:br/>
      </w:r>
      <w:r>
        <w:br/>
      </w:r>
      <w:r>
        <w:br/>
      </w:r>
      <w:r>
        <w:t>A</w:t>
      </w:r>
      <w:r>
        <w:br/>
      </w:r>
      <w:r>
        <w:br/>
      </w:r>
      <w:r>
        <w:br/>
      </w:r>
      <w:r>
        <w:t xml:space="preserve"> </w:t>
      </w:r>
      <w:r>
        <w:br/>
      </w:r>
      <w:r>
        <w:br/>
      </w:r>
      <w:r>
        <w:br/>
      </w:r>
      <w:r>
        <w:t>102</w:t>
      </w:r>
      <w:r>
        <w:br/>
      </w:r>
      <w:r>
        <w:br/>
      </w:r>
      <w:r>
        <w:br/>
      </w:r>
      <w:r>
        <w:t>60</w:t>
      </w:r>
      <w:r>
        <w:br/>
      </w:r>
      <w:r>
        <w:br/>
      </w:r>
      <w:r>
        <w:br/>
      </w:r>
      <w:r>
        <w:t>B</w:t>
      </w:r>
      <w:r>
        <w:br/>
      </w:r>
      <w:r>
        <w:br/>
      </w:r>
      <w:r>
        <w:br/>
      </w:r>
      <w:r>
        <w:t xml:space="preserve"> </w:t>
      </w:r>
      <w:r>
        <w:br/>
      </w:r>
      <w:r>
        <w:br/>
      </w:r>
      <w:r>
        <w:br/>
      </w:r>
      <w:r>
        <w:t>103</w:t>
      </w:r>
      <w:r>
        <w:br/>
      </w:r>
      <w:r>
        <w:br/>
      </w:r>
      <w:r>
        <w:br/>
      </w:r>
      <w:r>
        <w:t>60</w:t>
      </w:r>
      <w:r>
        <w:br/>
      </w:r>
      <w:r>
        <w:br/>
      </w:r>
      <w:r>
        <w:br/>
      </w:r>
      <w:r>
        <w:t>D</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Mã đề</w:t>
      </w:r>
      <w:r>
        <w:br/>
      </w:r>
      <w:r>
        <w:br/>
      </w:r>
      <w:r>
        <w:br/>
      </w:r>
      <w:r>
        <w:rPr>
          <w:b/>
        </w:rPr>
        <w:t>Câu</w:t>
      </w:r>
      <w:r>
        <w:br/>
      </w:r>
      <w:r>
        <w:br/>
      </w:r>
      <w:r>
        <w:br/>
      </w:r>
      <w:r>
        <w:rPr>
          <w:b/>
        </w:rPr>
        <w:t>Đáp án</w:t>
      </w:r>
      <w:r>
        <w:br/>
      </w:r>
      <w:r>
        <w:br/>
      </w:r>
      <w:r>
        <w:br/>
      </w:r>
      <w:r>
        <w:t xml:space="preserve"> </w:t>
      </w:r>
      <w:r>
        <w:br/>
      </w:r>
      <w:r>
        <w:br/>
      </w:r>
      <w:r>
        <w:br/>
      </w:r>
      <w:r>
        <w:rPr>
          <w:b/>
        </w:rPr>
        <w:t>Mã đề</w:t>
      </w:r>
      <w:r>
        <w:br/>
      </w:r>
      <w:r>
        <w:br/>
      </w:r>
      <w:r>
        <w:br/>
      </w:r>
      <w:r>
        <w:rPr>
          <w:b/>
        </w:rPr>
        <w:t>Câu</w:t>
      </w:r>
      <w:r>
        <w:br/>
      </w:r>
      <w:r>
        <w:br/>
      </w:r>
      <w:r>
        <w:br/>
      </w:r>
      <w:r>
        <w:rPr>
          <w:b/>
        </w:rPr>
        <w:t>Đáp án</w:t>
      </w:r>
      <w:r>
        <w:br/>
      </w:r>
      <w:r>
        <w:br/>
      </w:r>
      <w:r>
        <w:br/>
      </w:r>
      <w:r>
        <w:t xml:space="preserve"> </w:t>
      </w:r>
      <w:r>
        <w:br/>
      </w:r>
      <w:r>
        <w:br/>
      </w:r>
      <w:r>
        <w:br/>
      </w:r>
      <w:r>
        <w:rPr>
          <w:b/>
        </w:rPr>
        <w:t>Mã đề</w:t>
      </w:r>
      <w:r>
        <w:br/>
      </w:r>
      <w:r>
        <w:br/>
      </w:r>
      <w:r>
        <w:br/>
      </w:r>
      <w:r>
        <w:rPr>
          <w:b/>
        </w:rPr>
        <w:t>Câu</w:t>
      </w:r>
      <w:r>
        <w:br/>
      </w:r>
      <w:r>
        <w:br/>
      </w:r>
      <w:r>
        <w:br/>
      </w:r>
      <w:r>
        <w:rPr>
          <w:b/>
        </w:rPr>
        <w:t>Đáp án</w:t>
      </w:r>
      <w:r>
        <w:br/>
      </w:r>
      <w:r>
        <w:br/>
      </w:r>
      <w:r>
        <w:br/>
      </w:r>
      <w:r>
        <w:br/>
      </w:r>
      <w:r>
        <w:br/>
      </w:r>
      <w:r>
        <w:t>104</w:t>
      </w:r>
      <w:r>
        <w:br/>
      </w:r>
      <w:r>
        <w:br/>
      </w:r>
      <w:r>
        <w:br/>
      </w:r>
      <w:r>
        <w:t>1</w:t>
      </w:r>
      <w:r>
        <w:br/>
      </w:r>
      <w:r>
        <w:br/>
      </w:r>
      <w:r>
        <w:br/>
      </w:r>
      <w:r>
        <w:t>B</w:t>
      </w:r>
      <w:r>
        <w:br/>
      </w:r>
      <w:r>
        <w:br/>
      </w:r>
      <w:r>
        <w:br/>
      </w:r>
      <w:r>
        <w:t xml:space="preserve"> </w:t>
      </w:r>
      <w:r>
        <w:br/>
      </w:r>
      <w:r>
        <w:br/>
      </w:r>
      <w:r>
        <w:br/>
      </w:r>
      <w:r>
        <w:t>105</w:t>
      </w:r>
      <w:r>
        <w:br/>
      </w:r>
      <w:r>
        <w:br/>
      </w:r>
      <w:r>
        <w:br/>
      </w:r>
      <w:r>
        <w:t>1</w:t>
      </w:r>
      <w:r>
        <w:br/>
      </w:r>
      <w:r>
        <w:br/>
      </w:r>
      <w:r>
        <w:br/>
      </w:r>
      <w:r>
        <w:t>A</w:t>
      </w:r>
      <w:r>
        <w:br/>
      </w:r>
      <w:r>
        <w:br/>
      </w:r>
      <w:r>
        <w:br/>
      </w:r>
      <w:r>
        <w:t xml:space="preserve"> </w:t>
      </w:r>
      <w:r>
        <w:br/>
      </w:r>
      <w:r>
        <w:br/>
      </w:r>
      <w:r>
        <w:br/>
      </w:r>
      <w:r>
        <w:t>106</w:t>
      </w:r>
      <w:r>
        <w:br/>
      </w:r>
      <w:r>
        <w:br/>
      </w:r>
      <w:r>
        <w:br/>
      </w:r>
      <w:r>
        <w:t>1</w:t>
      </w:r>
      <w:r>
        <w:br/>
      </w:r>
      <w:r>
        <w:br/>
      </w:r>
      <w:r>
        <w:br/>
      </w:r>
      <w:r>
        <w:t>B</w:t>
      </w:r>
      <w:r>
        <w:br/>
      </w:r>
      <w:r>
        <w:br/>
      </w:r>
      <w:r>
        <w:br/>
      </w:r>
      <w:r>
        <w:br/>
      </w:r>
      <w:r>
        <w:br/>
      </w:r>
      <w:r>
        <w:t>104</w:t>
      </w:r>
      <w:r>
        <w:br/>
      </w:r>
      <w:r>
        <w:br/>
      </w:r>
      <w:r>
        <w:br/>
      </w:r>
      <w:r>
        <w:t>2</w:t>
      </w:r>
      <w:r>
        <w:br/>
      </w:r>
      <w:r>
        <w:br/>
      </w:r>
      <w:r>
        <w:br/>
      </w:r>
      <w:r>
        <w:t>B</w:t>
      </w:r>
      <w:r>
        <w:br/>
      </w:r>
      <w:r>
        <w:br/>
      </w:r>
      <w:r>
        <w:br/>
      </w:r>
      <w:r>
        <w:t xml:space="preserve"> </w:t>
      </w:r>
      <w:r>
        <w:br/>
      </w:r>
      <w:r>
        <w:br/>
      </w:r>
      <w:r>
        <w:br/>
      </w:r>
      <w:r>
        <w:t>105</w:t>
      </w:r>
      <w:r>
        <w:br/>
      </w:r>
      <w:r>
        <w:br/>
      </w:r>
      <w:r>
        <w:br/>
      </w:r>
      <w:r>
        <w:t>2</w:t>
      </w:r>
      <w:r>
        <w:br/>
      </w:r>
      <w:r>
        <w:br/>
      </w:r>
      <w:r>
        <w:br/>
      </w:r>
      <w:r>
        <w:t>D</w:t>
      </w:r>
      <w:r>
        <w:br/>
      </w:r>
      <w:r>
        <w:br/>
      </w:r>
      <w:r>
        <w:br/>
      </w:r>
      <w:r>
        <w:t xml:space="preserve"> </w:t>
      </w:r>
      <w:r>
        <w:br/>
      </w:r>
      <w:r>
        <w:br/>
      </w:r>
      <w:r>
        <w:br/>
      </w:r>
      <w:r>
        <w:t>106</w:t>
      </w:r>
      <w:r>
        <w:br/>
      </w:r>
      <w:r>
        <w:br/>
      </w:r>
      <w:r>
        <w:br/>
      </w:r>
      <w:r>
        <w:t>2</w:t>
      </w:r>
      <w:r>
        <w:br/>
      </w:r>
      <w:r>
        <w:br/>
      </w:r>
      <w:r>
        <w:br/>
      </w:r>
      <w:r>
        <w:t>C</w:t>
      </w:r>
      <w:r>
        <w:br/>
      </w:r>
      <w:r>
        <w:br/>
      </w:r>
      <w:r>
        <w:br/>
      </w:r>
      <w:r>
        <w:br/>
      </w:r>
      <w:r>
        <w:br/>
      </w:r>
      <w:r>
        <w:t>104</w:t>
      </w:r>
      <w:r>
        <w:br/>
      </w:r>
      <w:r>
        <w:br/>
      </w:r>
      <w:r>
        <w:br/>
      </w:r>
      <w:r>
        <w:t>3</w:t>
      </w:r>
      <w:r>
        <w:br/>
      </w:r>
      <w:r>
        <w:br/>
      </w:r>
      <w:r>
        <w:br/>
      </w:r>
      <w:r>
        <w:t>C</w:t>
      </w:r>
      <w:r>
        <w:br/>
      </w:r>
      <w:r>
        <w:br/>
      </w:r>
      <w:r>
        <w:br/>
      </w:r>
      <w:r>
        <w:t xml:space="preserve"> </w:t>
      </w:r>
      <w:r>
        <w:br/>
      </w:r>
      <w:r>
        <w:br/>
      </w:r>
      <w:r>
        <w:br/>
      </w:r>
      <w:r>
        <w:t>105</w:t>
      </w:r>
      <w:r>
        <w:br/>
      </w:r>
      <w:r>
        <w:br/>
      </w:r>
      <w:r>
        <w:br/>
      </w:r>
      <w:r>
        <w:t>3</w:t>
      </w:r>
      <w:r>
        <w:br/>
      </w:r>
      <w:r>
        <w:br/>
      </w:r>
      <w:r>
        <w:br/>
      </w:r>
      <w:r>
        <w:t>B</w:t>
      </w:r>
      <w:r>
        <w:br/>
      </w:r>
      <w:r>
        <w:br/>
      </w:r>
      <w:r>
        <w:br/>
      </w:r>
      <w:r>
        <w:t xml:space="preserve"> </w:t>
      </w:r>
      <w:r>
        <w:br/>
      </w:r>
      <w:r>
        <w:br/>
      </w:r>
      <w:r>
        <w:br/>
      </w:r>
      <w:r>
        <w:t>106</w:t>
      </w:r>
      <w:r>
        <w:br/>
      </w:r>
      <w:r>
        <w:br/>
      </w:r>
      <w:r>
        <w:br/>
      </w:r>
      <w:r>
        <w:t>3</w:t>
      </w:r>
      <w:r>
        <w:br/>
      </w:r>
      <w:r>
        <w:br/>
      </w:r>
      <w:r>
        <w:br/>
      </w:r>
      <w:r>
        <w:t>B</w:t>
      </w:r>
      <w:r>
        <w:br/>
      </w:r>
      <w:r>
        <w:br/>
      </w:r>
      <w:r>
        <w:br/>
      </w:r>
      <w:r>
        <w:br/>
      </w:r>
      <w:r>
        <w:br/>
      </w:r>
      <w:r>
        <w:t>104</w:t>
      </w:r>
      <w:r>
        <w:br/>
      </w:r>
      <w:r>
        <w:br/>
      </w:r>
      <w:r>
        <w:br/>
      </w:r>
      <w:r>
        <w:t>4</w:t>
      </w:r>
      <w:r>
        <w:br/>
      </w:r>
      <w:r>
        <w:br/>
      </w:r>
      <w:r>
        <w:br/>
      </w:r>
      <w:r>
        <w:t>A</w:t>
      </w:r>
      <w:r>
        <w:br/>
      </w:r>
      <w:r>
        <w:br/>
      </w:r>
      <w:r>
        <w:br/>
      </w:r>
      <w:r>
        <w:t xml:space="preserve"> </w:t>
      </w:r>
      <w:r>
        <w:br/>
      </w:r>
      <w:r>
        <w:br/>
      </w:r>
      <w:r>
        <w:br/>
      </w:r>
      <w:r>
        <w:t>105</w:t>
      </w:r>
      <w:r>
        <w:br/>
      </w:r>
      <w:r>
        <w:br/>
      </w:r>
      <w:r>
        <w:br/>
      </w:r>
      <w:r>
        <w:t>4</w:t>
      </w:r>
      <w:r>
        <w:br/>
      </w:r>
      <w:r>
        <w:br/>
      </w:r>
      <w:r>
        <w:br/>
      </w:r>
      <w:r>
        <w:t>D</w:t>
      </w:r>
      <w:r>
        <w:br/>
      </w:r>
      <w:r>
        <w:br/>
      </w:r>
      <w:r>
        <w:br/>
      </w:r>
      <w:r>
        <w:t xml:space="preserve"> </w:t>
      </w:r>
      <w:r>
        <w:br/>
      </w:r>
      <w:r>
        <w:br/>
      </w:r>
      <w:r>
        <w:br/>
      </w:r>
      <w:r>
        <w:t>106</w:t>
      </w:r>
      <w:r>
        <w:br/>
      </w:r>
      <w:r>
        <w:br/>
      </w:r>
      <w:r>
        <w:br/>
      </w:r>
      <w:r>
        <w:t>4</w:t>
      </w:r>
      <w:r>
        <w:br/>
      </w:r>
      <w:r>
        <w:br/>
      </w:r>
      <w:r>
        <w:br/>
      </w:r>
      <w:r>
        <w:t>D</w:t>
      </w:r>
      <w:r>
        <w:br/>
      </w:r>
      <w:r>
        <w:br/>
      </w:r>
      <w:r>
        <w:br/>
      </w:r>
      <w:r>
        <w:br/>
      </w:r>
      <w:r>
        <w:br/>
      </w:r>
      <w:r>
        <w:t>104</w:t>
      </w:r>
      <w:r>
        <w:br/>
      </w:r>
      <w:r>
        <w:br/>
      </w:r>
      <w:r>
        <w:br/>
      </w:r>
      <w:r>
        <w:t>5</w:t>
      </w:r>
      <w:r>
        <w:br/>
      </w:r>
      <w:r>
        <w:br/>
      </w:r>
      <w:r>
        <w:br/>
      </w:r>
      <w:r>
        <w:t>D</w:t>
      </w:r>
      <w:r>
        <w:br/>
      </w:r>
      <w:r>
        <w:br/>
      </w:r>
      <w:r>
        <w:br/>
      </w:r>
      <w:r>
        <w:t xml:space="preserve"> </w:t>
      </w:r>
      <w:r>
        <w:br/>
      </w:r>
      <w:r>
        <w:br/>
      </w:r>
      <w:r>
        <w:br/>
      </w:r>
      <w:r>
        <w:t>105</w:t>
      </w:r>
      <w:r>
        <w:br/>
      </w:r>
      <w:r>
        <w:br/>
      </w:r>
      <w:r>
        <w:br/>
      </w:r>
      <w:r>
        <w:t>5</w:t>
      </w:r>
      <w:r>
        <w:br/>
      </w:r>
      <w:r>
        <w:br/>
      </w:r>
      <w:r>
        <w:br/>
      </w:r>
      <w:r>
        <w:t>A</w:t>
      </w:r>
      <w:r>
        <w:br/>
      </w:r>
      <w:r>
        <w:br/>
      </w:r>
      <w:r>
        <w:br/>
      </w:r>
      <w:r>
        <w:t xml:space="preserve"> </w:t>
      </w:r>
      <w:r>
        <w:br/>
      </w:r>
      <w:r>
        <w:br/>
      </w:r>
      <w:r>
        <w:br/>
      </w:r>
      <w:r>
        <w:t>106</w:t>
      </w:r>
      <w:r>
        <w:br/>
      </w:r>
      <w:r>
        <w:br/>
      </w:r>
      <w:r>
        <w:br/>
      </w:r>
      <w:r>
        <w:t>5</w:t>
      </w:r>
      <w:r>
        <w:br/>
      </w:r>
      <w:r>
        <w:br/>
      </w:r>
      <w:r>
        <w:br/>
      </w:r>
      <w:r>
        <w:t>A</w:t>
      </w:r>
      <w:r>
        <w:br/>
      </w:r>
      <w:r>
        <w:br/>
      </w:r>
      <w:r>
        <w:br/>
      </w:r>
      <w:r>
        <w:br/>
      </w:r>
      <w:r>
        <w:br/>
      </w:r>
      <w:r>
        <w:t>104</w:t>
      </w:r>
      <w:r>
        <w:br/>
      </w:r>
      <w:r>
        <w:br/>
      </w:r>
      <w:r>
        <w:br/>
      </w:r>
      <w:r>
        <w:t>6</w:t>
      </w:r>
      <w:r>
        <w:br/>
      </w:r>
      <w:r>
        <w:br/>
      </w:r>
      <w:r>
        <w:br/>
      </w:r>
      <w:r>
        <w:t>A</w:t>
      </w:r>
      <w:r>
        <w:br/>
      </w:r>
      <w:r>
        <w:br/>
      </w:r>
      <w:r>
        <w:br/>
      </w:r>
      <w:r>
        <w:t xml:space="preserve"> </w:t>
      </w:r>
      <w:r>
        <w:br/>
      </w:r>
      <w:r>
        <w:br/>
      </w:r>
      <w:r>
        <w:br/>
      </w:r>
      <w:r>
        <w:t>105</w:t>
      </w:r>
      <w:r>
        <w:br/>
      </w:r>
      <w:r>
        <w:br/>
      </w:r>
      <w:r>
        <w:br/>
      </w:r>
      <w:r>
        <w:t>6</w:t>
      </w:r>
      <w:r>
        <w:br/>
      </w:r>
      <w:r>
        <w:br/>
      </w:r>
      <w:r>
        <w:br/>
      </w:r>
      <w:r>
        <w:t>B</w:t>
      </w:r>
      <w:r>
        <w:br/>
      </w:r>
      <w:r>
        <w:br/>
      </w:r>
      <w:r>
        <w:br/>
      </w:r>
      <w:r>
        <w:t xml:space="preserve"> </w:t>
      </w:r>
      <w:r>
        <w:br/>
      </w:r>
      <w:r>
        <w:br/>
      </w:r>
      <w:r>
        <w:br/>
      </w:r>
      <w:r>
        <w:t>106</w:t>
      </w:r>
      <w:r>
        <w:br/>
      </w:r>
      <w:r>
        <w:br/>
      </w:r>
      <w:r>
        <w:br/>
      </w:r>
      <w:r>
        <w:t>6</w:t>
      </w:r>
      <w:r>
        <w:br/>
      </w:r>
      <w:r>
        <w:br/>
      </w:r>
      <w:r>
        <w:br/>
      </w:r>
      <w:r>
        <w:t>A</w:t>
      </w:r>
      <w:r>
        <w:br/>
      </w:r>
      <w:r>
        <w:br/>
      </w:r>
      <w:r>
        <w:br/>
      </w:r>
      <w:r>
        <w:br/>
      </w:r>
      <w:r>
        <w:br/>
      </w:r>
      <w:r>
        <w:t>104</w:t>
      </w:r>
      <w:r>
        <w:br/>
      </w:r>
      <w:r>
        <w:br/>
      </w:r>
      <w:r>
        <w:br/>
      </w:r>
      <w:r>
        <w:t>7</w:t>
      </w:r>
      <w:r>
        <w:br/>
      </w:r>
      <w:r>
        <w:br/>
      </w:r>
      <w:r>
        <w:br/>
      </w:r>
      <w:r>
        <w:t>C</w:t>
      </w:r>
      <w:r>
        <w:br/>
      </w:r>
      <w:r>
        <w:br/>
      </w:r>
      <w:r>
        <w:br/>
      </w:r>
      <w:r>
        <w:t xml:space="preserve"> </w:t>
      </w:r>
      <w:r>
        <w:br/>
      </w:r>
      <w:r>
        <w:br/>
      </w:r>
      <w:r>
        <w:br/>
      </w:r>
      <w:r>
        <w:t>105</w:t>
      </w:r>
      <w:r>
        <w:br/>
      </w:r>
      <w:r>
        <w:br/>
      </w:r>
      <w:r>
        <w:br/>
      </w:r>
      <w:r>
        <w:t>7</w:t>
      </w:r>
      <w:r>
        <w:br/>
      </w:r>
      <w:r>
        <w:br/>
      </w:r>
      <w:r>
        <w:br/>
      </w:r>
      <w:r>
        <w:t>C</w:t>
      </w:r>
      <w:r>
        <w:br/>
      </w:r>
      <w:r>
        <w:br/>
      </w:r>
      <w:r>
        <w:br/>
      </w:r>
      <w:r>
        <w:t xml:space="preserve"> </w:t>
      </w:r>
      <w:r>
        <w:br/>
      </w:r>
      <w:r>
        <w:br/>
      </w:r>
      <w:r>
        <w:br/>
      </w:r>
      <w:r>
        <w:t>106</w:t>
      </w:r>
      <w:r>
        <w:br/>
      </w:r>
      <w:r>
        <w:br/>
      </w:r>
      <w:r>
        <w:br/>
      </w:r>
      <w:r>
        <w:t>7</w:t>
      </w:r>
      <w:r>
        <w:br/>
      </w:r>
      <w:r>
        <w:br/>
      </w:r>
      <w:r>
        <w:br/>
      </w:r>
      <w:r>
        <w:t>D</w:t>
      </w:r>
      <w:r>
        <w:br/>
      </w:r>
      <w:r>
        <w:br/>
      </w:r>
      <w:r>
        <w:br/>
      </w:r>
      <w:r>
        <w:br/>
      </w:r>
      <w:r>
        <w:br/>
      </w:r>
      <w:r>
        <w:t>104</w:t>
      </w:r>
      <w:r>
        <w:br/>
      </w:r>
      <w:r>
        <w:br/>
      </w:r>
      <w:r>
        <w:br/>
      </w:r>
      <w:r>
        <w:t>8</w:t>
      </w:r>
      <w:r>
        <w:br/>
      </w:r>
      <w:r>
        <w:br/>
      </w:r>
      <w:r>
        <w:br/>
      </w:r>
      <w:r>
        <w:t>D</w:t>
      </w:r>
      <w:r>
        <w:br/>
      </w:r>
      <w:r>
        <w:br/>
      </w:r>
      <w:r>
        <w:br/>
      </w:r>
      <w:r>
        <w:t xml:space="preserve"> </w:t>
      </w:r>
      <w:r>
        <w:br/>
      </w:r>
      <w:r>
        <w:br/>
      </w:r>
      <w:r>
        <w:br/>
      </w:r>
      <w:r>
        <w:t>105</w:t>
      </w:r>
      <w:r>
        <w:br/>
      </w:r>
      <w:r>
        <w:br/>
      </w:r>
      <w:r>
        <w:br/>
      </w:r>
      <w:r>
        <w:t>8</w:t>
      </w:r>
      <w:r>
        <w:br/>
      </w:r>
      <w:r>
        <w:br/>
      </w:r>
      <w:r>
        <w:br/>
      </w:r>
      <w:r>
        <w:t>C</w:t>
      </w:r>
      <w:r>
        <w:br/>
      </w:r>
      <w:r>
        <w:br/>
      </w:r>
      <w:r>
        <w:br/>
      </w:r>
      <w:r>
        <w:t xml:space="preserve"> </w:t>
      </w:r>
      <w:r>
        <w:br/>
      </w:r>
      <w:r>
        <w:br/>
      </w:r>
      <w:r>
        <w:br/>
      </w:r>
      <w:r>
        <w:t>106</w:t>
      </w:r>
      <w:r>
        <w:br/>
      </w:r>
      <w:r>
        <w:br/>
      </w:r>
      <w:r>
        <w:br/>
      </w:r>
      <w:r>
        <w:t>8</w:t>
      </w:r>
      <w:r>
        <w:br/>
      </w:r>
      <w:r>
        <w:br/>
      </w:r>
      <w:r>
        <w:br/>
      </w:r>
      <w:r>
        <w:t>C</w:t>
      </w:r>
      <w:r>
        <w:br/>
      </w:r>
      <w:r>
        <w:br/>
      </w:r>
      <w:r>
        <w:br/>
      </w:r>
      <w:r>
        <w:br/>
      </w:r>
      <w:r>
        <w:br/>
      </w:r>
      <w:r>
        <w:t>104</w:t>
      </w:r>
      <w:r>
        <w:br/>
      </w:r>
      <w:r>
        <w:br/>
      </w:r>
      <w:r>
        <w:br/>
      </w:r>
      <w:r>
        <w:t>9</w:t>
      </w:r>
      <w:r>
        <w:br/>
      </w:r>
      <w:r>
        <w:br/>
      </w:r>
      <w:r>
        <w:br/>
      </w:r>
      <w:r>
        <w:t>B</w:t>
      </w:r>
      <w:r>
        <w:br/>
      </w:r>
      <w:r>
        <w:br/>
      </w:r>
      <w:r>
        <w:br/>
      </w:r>
      <w:r>
        <w:t xml:space="preserve"> </w:t>
      </w:r>
      <w:r>
        <w:br/>
      </w:r>
      <w:r>
        <w:br/>
      </w:r>
      <w:r>
        <w:br/>
      </w:r>
      <w:r>
        <w:t>105</w:t>
      </w:r>
      <w:r>
        <w:br/>
      </w:r>
      <w:r>
        <w:br/>
      </w:r>
      <w:r>
        <w:br/>
      </w:r>
      <w:r>
        <w:t>9</w:t>
      </w:r>
      <w:r>
        <w:br/>
      </w:r>
      <w:r>
        <w:br/>
      </w:r>
      <w:r>
        <w:br/>
      </w:r>
      <w:r>
        <w:t>A</w:t>
      </w:r>
      <w:r>
        <w:br/>
      </w:r>
      <w:r>
        <w:br/>
      </w:r>
      <w:r>
        <w:br/>
      </w:r>
      <w:r>
        <w:t xml:space="preserve"> </w:t>
      </w:r>
      <w:r>
        <w:br/>
      </w:r>
      <w:r>
        <w:br/>
      </w:r>
      <w:r>
        <w:br/>
      </w:r>
      <w:r>
        <w:t>106</w:t>
      </w:r>
      <w:r>
        <w:br/>
      </w:r>
      <w:r>
        <w:br/>
      </w:r>
      <w:r>
        <w:br/>
      </w:r>
      <w:r>
        <w:t>9</w:t>
      </w:r>
      <w:r>
        <w:br/>
      </w:r>
      <w:r>
        <w:br/>
      </w:r>
      <w:r>
        <w:br/>
      </w:r>
      <w:r>
        <w:t>A</w:t>
      </w:r>
      <w:r>
        <w:br/>
      </w:r>
      <w:r>
        <w:br/>
      </w:r>
      <w:r>
        <w:br/>
      </w:r>
      <w:r>
        <w:br/>
      </w:r>
      <w:r>
        <w:br/>
      </w:r>
      <w:r>
        <w:t>104</w:t>
      </w:r>
      <w:r>
        <w:br/>
      </w:r>
      <w:r>
        <w:br/>
      </w:r>
      <w:r>
        <w:br/>
      </w:r>
      <w:r>
        <w:t>10</w:t>
      </w:r>
      <w:r>
        <w:br/>
      </w:r>
      <w:r>
        <w:br/>
      </w:r>
      <w:r>
        <w:br/>
      </w:r>
      <w:r>
        <w:t>A</w:t>
      </w:r>
      <w:r>
        <w:br/>
      </w:r>
      <w:r>
        <w:br/>
      </w:r>
      <w:r>
        <w:br/>
      </w:r>
      <w:r>
        <w:t xml:space="preserve"> </w:t>
      </w:r>
      <w:r>
        <w:br/>
      </w:r>
      <w:r>
        <w:br/>
      </w:r>
      <w:r>
        <w:br/>
      </w:r>
      <w:r>
        <w:t>105</w:t>
      </w:r>
      <w:r>
        <w:br/>
      </w:r>
      <w:r>
        <w:br/>
      </w:r>
      <w:r>
        <w:br/>
      </w:r>
      <w:r>
        <w:t>10</w:t>
      </w:r>
      <w:r>
        <w:br/>
      </w:r>
      <w:r>
        <w:br/>
      </w:r>
      <w:r>
        <w:br/>
      </w:r>
      <w:r>
        <w:t>B</w:t>
      </w:r>
      <w:r>
        <w:br/>
      </w:r>
      <w:r>
        <w:br/>
      </w:r>
      <w:r>
        <w:br/>
      </w:r>
      <w:r>
        <w:t xml:space="preserve"> </w:t>
      </w:r>
      <w:r>
        <w:br/>
      </w:r>
      <w:r>
        <w:br/>
      </w:r>
      <w:r>
        <w:br/>
      </w:r>
      <w:r>
        <w:t>106</w:t>
      </w:r>
      <w:r>
        <w:br/>
      </w:r>
      <w:r>
        <w:br/>
      </w:r>
      <w:r>
        <w:br/>
      </w:r>
      <w:r>
        <w:t>10</w:t>
      </w:r>
      <w:r>
        <w:br/>
      </w:r>
      <w:r>
        <w:br/>
      </w:r>
      <w:r>
        <w:br/>
      </w:r>
      <w:r>
        <w:t>C</w:t>
      </w:r>
      <w:r>
        <w:br/>
      </w:r>
      <w:r>
        <w:br/>
      </w:r>
      <w:r>
        <w:br/>
      </w:r>
      <w:r>
        <w:br/>
      </w:r>
      <w:r>
        <w:br/>
      </w:r>
      <w:r>
        <w:t>104</w:t>
      </w:r>
      <w:r>
        <w:br/>
      </w:r>
      <w:r>
        <w:br/>
      </w:r>
      <w:r>
        <w:br/>
      </w:r>
      <w:r>
        <w:t>11</w:t>
      </w:r>
      <w:r>
        <w:br/>
      </w:r>
      <w:r>
        <w:br/>
      </w:r>
      <w:r>
        <w:br/>
      </w:r>
      <w:r>
        <w:t>B</w:t>
      </w:r>
      <w:r>
        <w:br/>
      </w:r>
      <w:r>
        <w:br/>
      </w:r>
      <w:r>
        <w:br/>
      </w:r>
      <w:r>
        <w:t xml:space="preserve"> </w:t>
      </w:r>
      <w:r>
        <w:br/>
      </w:r>
      <w:r>
        <w:br/>
      </w:r>
      <w:r>
        <w:br/>
      </w:r>
      <w:r>
        <w:t>105</w:t>
      </w:r>
      <w:r>
        <w:br/>
      </w:r>
      <w:r>
        <w:br/>
      </w:r>
      <w:r>
        <w:br/>
      </w:r>
      <w:r>
        <w:t>11</w:t>
      </w:r>
      <w:r>
        <w:br/>
      </w:r>
      <w:r>
        <w:br/>
      </w:r>
      <w:r>
        <w:br/>
      </w:r>
      <w:r>
        <w:t>D</w:t>
      </w:r>
      <w:r>
        <w:br/>
      </w:r>
      <w:r>
        <w:br/>
      </w:r>
      <w:r>
        <w:br/>
      </w:r>
      <w:r>
        <w:t xml:space="preserve"> </w:t>
      </w:r>
      <w:r>
        <w:br/>
      </w:r>
      <w:r>
        <w:br/>
      </w:r>
      <w:r>
        <w:br/>
      </w:r>
      <w:r>
        <w:t>106</w:t>
      </w:r>
      <w:r>
        <w:br/>
      </w:r>
      <w:r>
        <w:br/>
      </w:r>
      <w:r>
        <w:br/>
      </w:r>
      <w:r>
        <w:t>11</w:t>
      </w:r>
      <w:r>
        <w:br/>
      </w:r>
      <w:r>
        <w:br/>
      </w:r>
      <w:r>
        <w:br/>
      </w:r>
      <w:r>
        <w:t>D</w:t>
      </w:r>
      <w:r>
        <w:br/>
      </w:r>
      <w:r>
        <w:br/>
      </w:r>
      <w:r>
        <w:br/>
      </w:r>
      <w:r>
        <w:br/>
      </w:r>
      <w:r>
        <w:br/>
      </w:r>
      <w:r>
        <w:t>104</w:t>
      </w:r>
      <w:r>
        <w:br/>
      </w:r>
      <w:r>
        <w:br/>
      </w:r>
      <w:r>
        <w:br/>
      </w:r>
      <w:r>
        <w:t>12</w:t>
      </w:r>
      <w:r>
        <w:br/>
      </w:r>
      <w:r>
        <w:br/>
      </w:r>
      <w:r>
        <w:br/>
      </w:r>
      <w:r>
        <w:t>A</w:t>
      </w:r>
      <w:r>
        <w:br/>
      </w:r>
      <w:r>
        <w:br/>
      </w:r>
      <w:r>
        <w:br/>
      </w:r>
      <w:r>
        <w:t xml:space="preserve"> </w:t>
      </w:r>
      <w:r>
        <w:br/>
      </w:r>
      <w:r>
        <w:br/>
      </w:r>
      <w:r>
        <w:br/>
      </w:r>
      <w:r>
        <w:t>105</w:t>
      </w:r>
      <w:r>
        <w:br/>
      </w:r>
      <w:r>
        <w:br/>
      </w:r>
      <w:r>
        <w:br/>
      </w:r>
      <w:r>
        <w:t>12</w:t>
      </w:r>
      <w:r>
        <w:br/>
      </w:r>
      <w:r>
        <w:br/>
      </w:r>
      <w:r>
        <w:br/>
      </w:r>
      <w:r>
        <w:t>A</w:t>
      </w:r>
      <w:r>
        <w:br/>
      </w:r>
      <w:r>
        <w:br/>
      </w:r>
      <w:r>
        <w:br/>
      </w:r>
      <w:r>
        <w:t xml:space="preserve"> </w:t>
      </w:r>
      <w:r>
        <w:br/>
      </w:r>
      <w:r>
        <w:br/>
      </w:r>
      <w:r>
        <w:br/>
      </w:r>
      <w:r>
        <w:t>106</w:t>
      </w:r>
      <w:r>
        <w:br/>
      </w:r>
      <w:r>
        <w:br/>
      </w:r>
      <w:r>
        <w:br/>
      </w:r>
      <w:r>
        <w:t>12</w:t>
      </w:r>
      <w:r>
        <w:br/>
      </w:r>
      <w:r>
        <w:br/>
      </w:r>
      <w:r>
        <w:br/>
      </w:r>
      <w:r>
        <w:t>B</w:t>
      </w:r>
      <w:r>
        <w:br/>
      </w:r>
      <w:r>
        <w:br/>
      </w:r>
      <w:r>
        <w:br/>
      </w:r>
      <w:r>
        <w:br/>
      </w:r>
      <w:r>
        <w:br/>
      </w:r>
      <w:r>
        <w:t>104</w:t>
      </w:r>
      <w:r>
        <w:br/>
      </w:r>
      <w:r>
        <w:br/>
      </w:r>
      <w:r>
        <w:br/>
      </w:r>
      <w:r>
        <w:t>13</w:t>
      </w:r>
      <w:r>
        <w:br/>
      </w:r>
      <w:r>
        <w:br/>
      </w:r>
      <w:r>
        <w:br/>
      </w:r>
      <w:r>
        <w:t>D</w:t>
      </w:r>
      <w:r>
        <w:br/>
      </w:r>
      <w:r>
        <w:br/>
      </w:r>
      <w:r>
        <w:br/>
      </w:r>
      <w:r>
        <w:t xml:space="preserve"> </w:t>
      </w:r>
      <w:r>
        <w:br/>
      </w:r>
      <w:r>
        <w:br/>
      </w:r>
      <w:r>
        <w:br/>
      </w:r>
      <w:r>
        <w:t>105</w:t>
      </w:r>
      <w:r>
        <w:br/>
      </w:r>
      <w:r>
        <w:br/>
      </w:r>
      <w:r>
        <w:br/>
      </w:r>
      <w:r>
        <w:t>13</w:t>
      </w:r>
      <w:r>
        <w:br/>
      </w:r>
      <w:r>
        <w:br/>
      </w:r>
      <w:r>
        <w:br/>
      </w:r>
      <w:r>
        <w:t>B</w:t>
      </w:r>
      <w:r>
        <w:br/>
      </w:r>
      <w:r>
        <w:br/>
      </w:r>
      <w:r>
        <w:br/>
      </w:r>
      <w:r>
        <w:t xml:space="preserve"> </w:t>
      </w:r>
      <w:r>
        <w:br/>
      </w:r>
      <w:r>
        <w:br/>
      </w:r>
      <w:r>
        <w:br/>
      </w:r>
      <w:r>
        <w:t>106</w:t>
      </w:r>
      <w:r>
        <w:br/>
      </w:r>
      <w:r>
        <w:br/>
      </w:r>
      <w:r>
        <w:br/>
      </w:r>
      <w:r>
        <w:t>13</w:t>
      </w:r>
      <w:r>
        <w:br/>
      </w:r>
      <w:r>
        <w:br/>
      </w:r>
      <w:r>
        <w:br/>
      </w:r>
      <w:r>
        <w:t>D</w:t>
      </w:r>
      <w:r>
        <w:br/>
      </w:r>
      <w:r>
        <w:br/>
      </w:r>
      <w:r>
        <w:br/>
      </w:r>
      <w:r>
        <w:br/>
      </w:r>
      <w:r>
        <w:br/>
      </w:r>
      <w:r>
        <w:t>104</w:t>
      </w:r>
      <w:r>
        <w:br/>
      </w:r>
      <w:r>
        <w:br/>
      </w:r>
      <w:r>
        <w:br/>
      </w:r>
      <w:r>
        <w:t>14</w:t>
      </w:r>
      <w:r>
        <w:br/>
      </w:r>
      <w:r>
        <w:br/>
      </w:r>
      <w:r>
        <w:br/>
      </w:r>
      <w:r>
        <w:t>C</w:t>
      </w:r>
      <w:r>
        <w:br/>
      </w:r>
      <w:r>
        <w:br/>
      </w:r>
      <w:r>
        <w:br/>
      </w:r>
      <w:r>
        <w:t xml:space="preserve"> </w:t>
      </w:r>
      <w:r>
        <w:br/>
      </w:r>
      <w:r>
        <w:br/>
      </w:r>
      <w:r>
        <w:br/>
      </w:r>
      <w:r>
        <w:t>105</w:t>
      </w:r>
      <w:r>
        <w:br/>
      </w:r>
      <w:r>
        <w:br/>
      </w:r>
      <w:r>
        <w:br/>
      </w:r>
      <w:r>
        <w:t>14</w:t>
      </w:r>
      <w:r>
        <w:br/>
      </w:r>
      <w:r>
        <w:br/>
      </w:r>
      <w:r>
        <w:br/>
      </w:r>
      <w:r>
        <w:t>C</w:t>
      </w:r>
      <w:r>
        <w:br/>
      </w:r>
      <w:r>
        <w:br/>
      </w:r>
      <w:r>
        <w:br/>
      </w:r>
      <w:r>
        <w:t xml:space="preserve"> </w:t>
      </w:r>
      <w:r>
        <w:br/>
      </w:r>
      <w:r>
        <w:br/>
      </w:r>
      <w:r>
        <w:br/>
      </w:r>
      <w:r>
        <w:t>106</w:t>
      </w:r>
      <w:r>
        <w:br/>
      </w:r>
      <w:r>
        <w:br/>
      </w:r>
      <w:r>
        <w:br/>
      </w:r>
      <w:r>
        <w:t>14</w:t>
      </w:r>
      <w:r>
        <w:br/>
      </w:r>
      <w:r>
        <w:br/>
      </w:r>
      <w:r>
        <w:br/>
      </w:r>
      <w:r>
        <w:t>C</w:t>
      </w:r>
      <w:r>
        <w:br/>
      </w:r>
      <w:r>
        <w:br/>
      </w:r>
      <w:r>
        <w:br/>
      </w:r>
      <w:r>
        <w:br/>
      </w:r>
      <w:r>
        <w:br/>
      </w:r>
      <w:r>
        <w:t>104</w:t>
      </w:r>
      <w:r>
        <w:br/>
      </w:r>
      <w:r>
        <w:br/>
      </w:r>
      <w:r>
        <w:br/>
      </w:r>
      <w:r>
        <w:t>15</w:t>
      </w:r>
      <w:r>
        <w:br/>
      </w:r>
      <w:r>
        <w:br/>
      </w:r>
      <w:r>
        <w:br/>
      </w:r>
      <w:r>
        <w:t>D</w:t>
      </w:r>
      <w:r>
        <w:br/>
      </w:r>
      <w:r>
        <w:br/>
      </w:r>
      <w:r>
        <w:br/>
      </w:r>
      <w:r>
        <w:t xml:space="preserve"> </w:t>
      </w:r>
      <w:r>
        <w:br/>
      </w:r>
      <w:r>
        <w:br/>
      </w:r>
      <w:r>
        <w:br/>
      </w:r>
      <w:r>
        <w:t>105</w:t>
      </w:r>
      <w:r>
        <w:br/>
      </w:r>
      <w:r>
        <w:br/>
      </w:r>
      <w:r>
        <w:br/>
      </w:r>
      <w:r>
        <w:t>15</w:t>
      </w:r>
      <w:r>
        <w:br/>
      </w:r>
      <w:r>
        <w:br/>
      </w:r>
      <w:r>
        <w:br/>
      </w:r>
      <w:r>
        <w:t>C</w:t>
      </w:r>
      <w:r>
        <w:br/>
      </w:r>
      <w:r>
        <w:br/>
      </w:r>
      <w:r>
        <w:br/>
      </w:r>
      <w:r>
        <w:t xml:space="preserve"> </w:t>
      </w:r>
      <w:r>
        <w:br/>
      </w:r>
      <w:r>
        <w:br/>
      </w:r>
      <w:r>
        <w:br/>
      </w:r>
      <w:r>
        <w:t>106</w:t>
      </w:r>
      <w:r>
        <w:br/>
      </w:r>
      <w:r>
        <w:br/>
      </w:r>
      <w:r>
        <w:br/>
      </w:r>
      <w:r>
        <w:t>15</w:t>
      </w:r>
      <w:r>
        <w:br/>
      </w:r>
      <w:r>
        <w:br/>
      </w:r>
      <w:r>
        <w:br/>
      </w:r>
      <w:r>
        <w:t>B</w:t>
      </w:r>
      <w:r>
        <w:br/>
      </w:r>
      <w:r>
        <w:br/>
      </w:r>
      <w:r>
        <w:br/>
      </w:r>
      <w:r>
        <w:br/>
      </w:r>
      <w:r>
        <w:br/>
      </w:r>
      <w:r>
        <w:t>104</w:t>
      </w:r>
      <w:r>
        <w:br/>
      </w:r>
      <w:r>
        <w:br/>
      </w:r>
      <w:r>
        <w:br/>
      </w:r>
      <w:r>
        <w:t>16</w:t>
      </w:r>
      <w:r>
        <w:br/>
      </w:r>
      <w:r>
        <w:br/>
      </w:r>
      <w:r>
        <w:br/>
      </w:r>
      <w:r>
        <w:t>C</w:t>
      </w:r>
      <w:r>
        <w:br/>
      </w:r>
      <w:r>
        <w:br/>
      </w:r>
      <w:r>
        <w:br/>
      </w:r>
      <w:r>
        <w:t xml:space="preserve"> </w:t>
      </w:r>
      <w:r>
        <w:br/>
      </w:r>
      <w:r>
        <w:br/>
      </w:r>
      <w:r>
        <w:br/>
      </w:r>
      <w:r>
        <w:t>105</w:t>
      </w:r>
      <w:r>
        <w:br/>
      </w:r>
      <w:r>
        <w:br/>
      </w:r>
      <w:r>
        <w:br/>
      </w:r>
      <w:r>
        <w:t>16</w:t>
      </w:r>
      <w:r>
        <w:br/>
      </w:r>
      <w:r>
        <w:br/>
      </w:r>
      <w:r>
        <w:br/>
      </w:r>
      <w:r>
        <w:t>D</w:t>
      </w:r>
      <w:r>
        <w:br/>
      </w:r>
      <w:r>
        <w:br/>
      </w:r>
      <w:r>
        <w:br/>
      </w:r>
      <w:r>
        <w:t xml:space="preserve"> </w:t>
      </w:r>
      <w:r>
        <w:br/>
      </w:r>
      <w:r>
        <w:br/>
      </w:r>
      <w:r>
        <w:br/>
      </w:r>
      <w:r>
        <w:t>106</w:t>
      </w:r>
      <w:r>
        <w:br/>
      </w:r>
      <w:r>
        <w:br/>
      </w:r>
      <w:r>
        <w:br/>
      </w:r>
      <w:r>
        <w:t>16</w:t>
      </w:r>
      <w:r>
        <w:br/>
      </w:r>
      <w:r>
        <w:br/>
      </w:r>
      <w:r>
        <w:br/>
      </w:r>
      <w:r>
        <w:t>A</w:t>
      </w:r>
      <w:r>
        <w:br/>
      </w:r>
      <w:r>
        <w:br/>
      </w:r>
      <w:r>
        <w:br/>
      </w:r>
      <w:r>
        <w:br/>
      </w:r>
      <w:r>
        <w:br/>
      </w:r>
      <w:r>
        <w:t>104</w:t>
      </w:r>
      <w:r>
        <w:br/>
      </w:r>
      <w:r>
        <w:br/>
      </w:r>
      <w:r>
        <w:br/>
      </w:r>
      <w:r>
        <w:t>17</w:t>
      </w:r>
      <w:r>
        <w:br/>
      </w:r>
      <w:r>
        <w:br/>
      </w:r>
      <w:r>
        <w:br/>
      </w:r>
      <w:r>
        <w:t>A</w:t>
      </w:r>
      <w:r>
        <w:br/>
      </w:r>
      <w:r>
        <w:br/>
      </w:r>
      <w:r>
        <w:br/>
      </w:r>
      <w:r>
        <w:t xml:space="preserve"> </w:t>
      </w:r>
      <w:r>
        <w:br/>
      </w:r>
      <w:r>
        <w:br/>
      </w:r>
      <w:r>
        <w:br/>
      </w:r>
      <w:r>
        <w:t>105</w:t>
      </w:r>
      <w:r>
        <w:br/>
      </w:r>
      <w:r>
        <w:br/>
      </w:r>
      <w:r>
        <w:br/>
      </w:r>
      <w:r>
        <w:t>17</w:t>
      </w:r>
      <w:r>
        <w:br/>
      </w:r>
      <w:r>
        <w:br/>
      </w:r>
      <w:r>
        <w:br/>
      </w:r>
      <w:r>
        <w:t>B</w:t>
      </w:r>
      <w:r>
        <w:br/>
      </w:r>
      <w:r>
        <w:br/>
      </w:r>
      <w:r>
        <w:br/>
      </w:r>
      <w:r>
        <w:t xml:space="preserve"> </w:t>
      </w:r>
      <w:r>
        <w:br/>
      </w:r>
      <w:r>
        <w:br/>
      </w:r>
      <w:r>
        <w:br/>
      </w:r>
      <w:r>
        <w:t>106</w:t>
      </w:r>
      <w:r>
        <w:br/>
      </w:r>
      <w:r>
        <w:br/>
      </w:r>
      <w:r>
        <w:br/>
      </w:r>
      <w:r>
        <w:t>17</w:t>
      </w:r>
      <w:r>
        <w:br/>
      </w:r>
      <w:r>
        <w:br/>
      </w:r>
      <w:r>
        <w:br/>
      </w:r>
      <w:r>
        <w:t>D</w:t>
      </w:r>
      <w:r>
        <w:br/>
      </w:r>
      <w:r>
        <w:br/>
      </w:r>
      <w:r>
        <w:br/>
      </w:r>
      <w:r>
        <w:br/>
      </w:r>
      <w:r>
        <w:br/>
      </w:r>
      <w:r>
        <w:t>104</w:t>
      </w:r>
      <w:r>
        <w:br/>
      </w:r>
      <w:r>
        <w:br/>
      </w:r>
      <w:r>
        <w:br/>
      </w:r>
      <w:r>
        <w:t>18</w:t>
      </w:r>
      <w:r>
        <w:br/>
      </w:r>
      <w:r>
        <w:br/>
      </w:r>
      <w:r>
        <w:br/>
      </w:r>
      <w:r>
        <w:t>C</w:t>
      </w:r>
      <w:r>
        <w:br/>
      </w:r>
      <w:r>
        <w:br/>
      </w:r>
      <w:r>
        <w:br/>
      </w:r>
      <w:r>
        <w:t xml:space="preserve"> </w:t>
      </w:r>
      <w:r>
        <w:br/>
      </w:r>
      <w:r>
        <w:br/>
      </w:r>
      <w:r>
        <w:br/>
      </w:r>
      <w:r>
        <w:t>105</w:t>
      </w:r>
      <w:r>
        <w:br/>
      </w:r>
      <w:r>
        <w:br/>
      </w:r>
      <w:r>
        <w:br/>
      </w:r>
      <w:r>
        <w:t>18</w:t>
      </w:r>
      <w:r>
        <w:br/>
      </w:r>
      <w:r>
        <w:br/>
      </w:r>
      <w:r>
        <w:br/>
      </w:r>
      <w:r>
        <w:t>B</w:t>
      </w:r>
      <w:r>
        <w:br/>
      </w:r>
      <w:r>
        <w:br/>
      </w:r>
      <w:r>
        <w:br/>
      </w:r>
      <w:r>
        <w:t xml:space="preserve"> </w:t>
      </w:r>
      <w:r>
        <w:br/>
      </w:r>
      <w:r>
        <w:br/>
      </w:r>
      <w:r>
        <w:br/>
      </w:r>
      <w:r>
        <w:t>106</w:t>
      </w:r>
      <w:r>
        <w:br/>
      </w:r>
      <w:r>
        <w:br/>
      </w:r>
      <w:r>
        <w:br/>
      </w:r>
      <w:r>
        <w:t>18</w:t>
      </w:r>
      <w:r>
        <w:br/>
      </w:r>
      <w:r>
        <w:br/>
      </w:r>
      <w:r>
        <w:br/>
      </w:r>
      <w:r>
        <w:t>D</w:t>
      </w:r>
      <w:r>
        <w:br/>
      </w:r>
      <w:r>
        <w:br/>
      </w:r>
      <w:r>
        <w:br/>
      </w:r>
      <w:r>
        <w:br/>
      </w:r>
      <w:r>
        <w:br/>
      </w:r>
      <w:r>
        <w:t>104</w:t>
      </w:r>
      <w:r>
        <w:br/>
      </w:r>
      <w:r>
        <w:br/>
      </w:r>
      <w:r>
        <w:br/>
      </w:r>
      <w:r>
        <w:t>19</w:t>
      </w:r>
      <w:r>
        <w:br/>
      </w:r>
      <w:r>
        <w:br/>
      </w:r>
      <w:r>
        <w:br/>
      </w:r>
      <w:r>
        <w:t>A</w:t>
      </w:r>
      <w:r>
        <w:br/>
      </w:r>
      <w:r>
        <w:br/>
      </w:r>
      <w:r>
        <w:br/>
      </w:r>
      <w:r>
        <w:t xml:space="preserve"> </w:t>
      </w:r>
      <w:r>
        <w:br/>
      </w:r>
      <w:r>
        <w:br/>
      </w:r>
      <w:r>
        <w:br/>
      </w:r>
      <w:r>
        <w:t>105</w:t>
      </w:r>
      <w:r>
        <w:br/>
      </w:r>
      <w:r>
        <w:br/>
      </w:r>
      <w:r>
        <w:br/>
      </w:r>
      <w:r>
        <w:t>19</w:t>
      </w:r>
      <w:r>
        <w:br/>
      </w:r>
      <w:r>
        <w:br/>
      </w:r>
      <w:r>
        <w:br/>
      </w:r>
      <w:r>
        <w:t>A</w:t>
      </w:r>
      <w:r>
        <w:br/>
      </w:r>
      <w:r>
        <w:br/>
      </w:r>
      <w:r>
        <w:br/>
      </w:r>
      <w:r>
        <w:t xml:space="preserve"> </w:t>
      </w:r>
      <w:r>
        <w:br/>
      </w:r>
      <w:r>
        <w:br/>
      </w:r>
      <w:r>
        <w:br/>
      </w:r>
      <w:r>
        <w:t>106</w:t>
      </w:r>
      <w:r>
        <w:br/>
      </w:r>
      <w:r>
        <w:br/>
      </w:r>
      <w:r>
        <w:br/>
      </w:r>
      <w:r>
        <w:t>19</w:t>
      </w:r>
      <w:r>
        <w:br/>
      </w:r>
      <w:r>
        <w:br/>
      </w:r>
      <w:r>
        <w:br/>
      </w:r>
      <w:r>
        <w:t>B</w:t>
      </w:r>
      <w:r>
        <w:br/>
      </w:r>
      <w:r>
        <w:br/>
      </w:r>
      <w:r>
        <w:br/>
      </w:r>
      <w:r>
        <w:br/>
      </w:r>
      <w:r>
        <w:br/>
      </w:r>
      <w:r>
        <w:t>104</w:t>
      </w:r>
      <w:r>
        <w:br/>
      </w:r>
      <w:r>
        <w:br/>
      </w:r>
      <w:r>
        <w:br/>
      </w:r>
      <w:r>
        <w:t>20</w:t>
      </w:r>
      <w:r>
        <w:br/>
      </w:r>
      <w:r>
        <w:br/>
      </w:r>
      <w:r>
        <w:br/>
      </w:r>
      <w:r>
        <w:t>A</w:t>
      </w:r>
      <w:r>
        <w:br/>
      </w:r>
      <w:r>
        <w:br/>
      </w:r>
      <w:r>
        <w:br/>
      </w:r>
      <w:r>
        <w:t xml:space="preserve"> </w:t>
      </w:r>
      <w:r>
        <w:br/>
      </w:r>
      <w:r>
        <w:br/>
      </w:r>
      <w:r>
        <w:br/>
      </w:r>
      <w:r>
        <w:t>105</w:t>
      </w:r>
      <w:r>
        <w:br/>
      </w:r>
      <w:r>
        <w:br/>
      </w:r>
      <w:r>
        <w:br/>
      </w:r>
      <w:r>
        <w:t>20</w:t>
      </w:r>
      <w:r>
        <w:br/>
      </w:r>
      <w:r>
        <w:br/>
      </w:r>
      <w:r>
        <w:br/>
      </w:r>
      <w:r>
        <w:t>A</w:t>
      </w:r>
      <w:r>
        <w:br/>
      </w:r>
      <w:r>
        <w:br/>
      </w:r>
      <w:r>
        <w:br/>
      </w:r>
      <w:r>
        <w:t xml:space="preserve"> </w:t>
      </w:r>
      <w:r>
        <w:br/>
      </w:r>
      <w:r>
        <w:br/>
      </w:r>
      <w:r>
        <w:br/>
      </w:r>
      <w:r>
        <w:t>106</w:t>
      </w:r>
      <w:r>
        <w:br/>
      </w:r>
      <w:r>
        <w:br/>
      </w:r>
      <w:r>
        <w:br/>
      </w:r>
      <w:r>
        <w:t>20</w:t>
      </w:r>
      <w:r>
        <w:br/>
      </w:r>
      <w:r>
        <w:br/>
      </w:r>
      <w:r>
        <w:br/>
      </w:r>
      <w:r>
        <w:t>A</w:t>
      </w:r>
      <w:r>
        <w:br/>
      </w:r>
      <w:r>
        <w:br/>
      </w:r>
      <w:r>
        <w:br/>
      </w:r>
      <w:r>
        <w:br/>
      </w:r>
      <w:r>
        <w:br/>
      </w:r>
      <w:r>
        <w:t>104</w:t>
      </w:r>
      <w:r>
        <w:br/>
      </w:r>
      <w:r>
        <w:br/>
      </w:r>
      <w:r>
        <w:br/>
      </w:r>
      <w:r>
        <w:t>21</w:t>
      </w:r>
      <w:r>
        <w:br/>
      </w:r>
      <w:r>
        <w:br/>
      </w:r>
      <w:r>
        <w:br/>
      </w:r>
      <w:r>
        <w:t>B</w:t>
      </w:r>
      <w:r>
        <w:br/>
      </w:r>
      <w:r>
        <w:br/>
      </w:r>
      <w:r>
        <w:br/>
      </w:r>
      <w:r>
        <w:t xml:space="preserve"> </w:t>
      </w:r>
      <w:r>
        <w:br/>
      </w:r>
      <w:r>
        <w:br/>
      </w:r>
      <w:r>
        <w:br/>
      </w:r>
      <w:r>
        <w:t>105</w:t>
      </w:r>
      <w:r>
        <w:br/>
      </w:r>
      <w:r>
        <w:br/>
      </w:r>
      <w:r>
        <w:br/>
      </w:r>
      <w:r>
        <w:t>21</w:t>
      </w:r>
      <w:r>
        <w:br/>
      </w:r>
      <w:r>
        <w:br/>
      </w:r>
      <w:r>
        <w:br/>
      </w:r>
      <w:r>
        <w:t>A</w:t>
      </w:r>
      <w:r>
        <w:br/>
      </w:r>
      <w:r>
        <w:br/>
      </w:r>
      <w:r>
        <w:br/>
      </w:r>
      <w:r>
        <w:t xml:space="preserve"> </w:t>
      </w:r>
      <w:r>
        <w:br/>
      </w:r>
      <w:r>
        <w:br/>
      </w:r>
      <w:r>
        <w:br/>
      </w:r>
      <w:r>
        <w:t>106</w:t>
      </w:r>
      <w:r>
        <w:br/>
      </w:r>
      <w:r>
        <w:br/>
      </w:r>
      <w:r>
        <w:br/>
      </w:r>
      <w:r>
        <w:t>21</w:t>
      </w:r>
      <w:r>
        <w:br/>
      </w:r>
      <w:r>
        <w:br/>
      </w:r>
      <w:r>
        <w:br/>
      </w:r>
      <w:r>
        <w:t>C</w:t>
      </w:r>
      <w:r>
        <w:br/>
      </w:r>
      <w:r>
        <w:br/>
      </w:r>
      <w:r>
        <w:br/>
      </w:r>
      <w:r>
        <w:br/>
      </w:r>
      <w:r>
        <w:br/>
      </w:r>
      <w:r>
        <w:t>104</w:t>
      </w:r>
      <w:r>
        <w:br/>
      </w:r>
      <w:r>
        <w:br/>
      </w:r>
      <w:r>
        <w:br/>
      </w:r>
      <w:r>
        <w:t>22</w:t>
      </w:r>
      <w:r>
        <w:br/>
      </w:r>
      <w:r>
        <w:br/>
      </w:r>
      <w:r>
        <w:br/>
      </w:r>
      <w:r>
        <w:t>D</w:t>
      </w:r>
      <w:r>
        <w:br/>
      </w:r>
      <w:r>
        <w:br/>
      </w:r>
      <w:r>
        <w:br/>
      </w:r>
      <w:r>
        <w:t xml:space="preserve"> </w:t>
      </w:r>
      <w:r>
        <w:br/>
      </w:r>
      <w:r>
        <w:br/>
      </w:r>
      <w:r>
        <w:br/>
      </w:r>
      <w:r>
        <w:t>105</w:t>
      </w:r>
      <w:r>
        <w:br/>
      </w:r>
      <w:r>
        <w:br/>
      </w:r>
      <w:r>
        <w:br/>
      </w:r>
      <w:r>
        <w:t>22</w:t>
      </w:r>
      <w:r>
        <w:br/>
      </w:r>
      <w:r>
        <w:br/>
      </w:r>
      <w:r>
        <w:br/>
      </w:r>
      <w:r>
        <w:t>C</w:t>
      </w:r>
      <w:r>
        <w:br/>
      </w:r>
      <w:r>
        <w:br/>
      </w:r>
      <w:r>
        <w:br/>
      </w:r>
      <w:r>
        <w:t xml:space="preserve"> </w:t>
      </w:r>
      <w:r>
        <w:br/>
      </w:r>
      <w:r>
        <w:br/>
      </w:r>
      <w:r>
        <w:br/>
      </w:r>
      <w:r>
        <w:t>106</w:t>
      </w:r>
      <w:r>
        <w:br/>
      </w:r>
      <w:r>
        <w:br/>
      </w:r>
      <w:r>
        <w:br/>
      </w:r>
      <w:r>
        <w:t>22</w:t>
      </w:r>
      <w:r>
        <w:br/>
      </w:r>
      <w:r>
        <w:br/>
      </w:r>
      <w:r>
        <w:br/>
      </w:r>
      <w:r>
        <w:t>A</w:t>
      </w:r>
      <w:r>
        <w:br/>
      </w:r>
      <w:r>
        <w:br/>
      </w:r>
      <w:r>
        <w:br/>
      </w:r>
      <w:r>
        <w:br/>
      </w:r>
      <w:r>
        <w:br/>
      </w:r>
      <w:r>
        <w:t>104</w:t>
      </w:r>
      <w:r>
        <w:br/>
      </w:r>
      <w:r>
        <w:br/>
      </w:r>
      <w:r>
        <w:br/>
      </w:r>
      <w:r>
        <w:t>23</w:t>
      </w:r>
      <w:r>
        <w:br/>
      </w:r>
      <w:r>
        <w:br/>
      </w:r>
      <w:r>
        <w:br/>
      </w:r>
      <w:r>
        <w:t>C</w:t>
      </w:r>
      <w:r>
        <w:br/>
      </w:r>
      <w:r>
        <w:br/>
      </w:r>
      <w:r>
        <w:br/>
      </w:r>
      <w:r>
        <w:t xml:space="preserve"> </w:t>
      </w:r>
      <w:r>
        <w:br/>
      </w:r>
      <w:r>
        <w:br/>
      </w:r>
      <w:r>
        <w:br/>
      </w:r>
      <w:r>
        <w:t>105</w:t>
      </w:r>
      <w:r>
        <w:br/>
      </w:r>
      <w:r>
        <w:br/>
      </w:r>
      <w:r>
        <w:br/>
      </w:r>
      <w:r>
        <w:t>23</w:t>
      </w:r>
      <w:r>
        <w:br/>
      </w:r>
      <w:r>
        <w:br/>
      </w:r>
      <w:r>
        <w:br/>
      </w:r>
      <w:r>
        <w:t>A</w:t>
      </w:r>
      <w:r>
        <w:br/>
      </w:r>
      <w:r>
        <w:br/>
      </w:r>
      <w:r>
        <w:br/>
      </w:r>
      <w:r>
        <w:t xml:space="preserve"> </w:t>
      </w:r>
      <w:r>
        <w:br/>
      </w:r>
      <w:r>
        <w:br/>
      </w:r>
      <w:r>
        <w:br/>
      </w:r>
      <w:r>
        <w:t>106</w:t>
      </w:r>
      <w:r>
        <w:br/>
      </w:r>
      <w:r>
        <w:br/>
      </w:r>
      <w:r>
        <w:br/>
      </w:r>
      <w:r>
        <w:t>23</w:t>
      </w:r>
      <w:r>
        <w:br/>
      </w:r>
      <w:r>
        <w:br/>
      </w:r>
      <w:r>
        <w:br/>
      </w:r>
      <w:r>
        <w:t>C</w:t>
      </w:r>
      <w:r>
        <w:br/>
      </w:r>
      <w:r>
        <w:br/>
      </w:r>
      <w:r>
        <w:br/>
      </w:r>
      <w:r>
        <w:br/>
      </w:r>
      <w:r>
        <w:br/>
      </w:r>
      <w:r>
        <w:t>104</w:t>
      </w:r>
      <w:r>
        <w:br/>
      </w:r>
      <w:r>
        <w:br/>
      </w:r>
      <w:r>
        <w:br/>
      </w:r>
      <w:r>
        <w:t>24</w:t>
      </w:r>
      <w:r>
        <w:br/>
      </w:r>
      <w:r>
        <w:br/>
      </w:r>
      <w:r>
        <w:br/>
      </w:r>
      <w:r>
        <w:t>B</w:t>
      </w:r>
      <w:r>
        <w:br/>
      </w:r>
      <w:r>
        <w:br/>
      </w:r>
      <w:r>
        <w:br/>
      </w:r>
      <w:r>
        <w:t xml:space="preserve"> </w:t>
      </w:r>
      <w:r>
        <w:br/>
      </w:r>
      <w:r>
        <w:br/>
      </w:r>
      <w:r>
        <w:br/>
      </w:r>
      <w:r>
        <w:t>105</w:t>
      </w:r>
      <w:r>
        <w:br/>
      </w:r>
      <w:r>
        <w:br/>
      </w:r>
      <w:r>
        <w:br/>
      </w:r>
      <w:r>
        <w:t>24</w:t>
      </w:r>
      <w:r>
        <w:br/>
      </w:r>
      <w:r>
        <w:br/>
      </w:r>
      <w:r>
        <w:br/>
      </w:r>
      <w:r>
        <w:t>D</w:t>
      </w:r>
      <w:r>
        <w:br/>
      </w:r>
      <w:r>
        <w:br/>
      </w:r>
      <w:r>
        <w:br/>
      </w:r>
      <w:r>
        <w:t xml:space="preserve"> </w:t>
      </w:r>
      <w:r>
        <w:br/>
      </w:r>
      <w:r>
        <w:br/>
      </w:r>
      <w:r>
        <w:br/>
      </w:r>
      <w:r>
        <w:t>106</w:t>
      </w:r>
      <w:r>
        <w:br/>
      </w:r>
      <w:r>
        <w:br/>
      </w:r>
      <w:r>
        <w:br/>
      </w:r>
      <w:r>
        <w:t>24</w:t>
      </w:r>
      <w:r>
        <w:br/>
      </w:r>
      <w:r>
        <w:br/>
      </w:r>
      <w:r>
        <w:br/>
      </w:r>
      <w:r>
        <w:t>A</w:t>
      </w:r>
      <w:r>
        <w:br/>
      </w:r>
      <w:r>
        <w:br/>
      </w:r>
      <w:r>
        <w:br/>
      </w:r>
      <w:r>
        <w:br/>
      </w:r>
      <w:r>
        <w:br/>
      </w:r>
      <w:r>
        <w:t>104</w:t>
      </w:r>
      <w:r>
        <w:br/>
      </w:r>
      <w:r>
        <w:br/>
      </w:r>
      <w:r>
        <w:br/>
      </w:r>
      <w:r>
        <w:t>25</w:t>
      </w:r>
      <w:r>
        <w:br/>
      </w:r>
      <w:r>
        <w:br/>
      </w:r>
      <w:r>
        <w:br/>
      </w:r>
      <w:r>
        <w:t>D</w:t>
      </w:r>
      <w:r>
        <w:br/>
      </w:r>
      <w:r>
        <w:br/>
      </w:r>
      <w:r>
        <w:br/>
      </w:r>
      <w:r>
        <w:t xml:space="preserve"> </w:t>
      </w:r>
      <w:r>
        <w:br/>
      </w:r>
      <w:r>
        <w:br/>
      </w:r>
      <w:r>
        <w:br/>
      </w:r>
      <w:r>
        <w:t>105</w:t>
      </w:r>
      <w:r>
        <w:br/>
      </w:r>
      <w:r>
        <w:br/>
      </w:r>
      <w:r>
        <w:br/>
      </w:r>
      <w:r>
        <w:t>25</w:t>
      </w:r>
      <w:r>
        <w:br/>
      </w:r>
      <w:r>
        <w:br/>
      </w:r>
      <w:r>
        <w:br/>
      </w:r>
      <w:r>
        <w:t>D</w:t>
      </w:r>
      <w:r>
        <w:br/>
      </w:r>
      <w:r>
        <w:br/>
      </w:r>
      <w:r>
        <w:br/>
      </w:r>
      <w:r>
        <w:t xml:space="preserve"> </w:t>
      </w:r>
      <w:r>
        <w:br/>
      </w:r>
      <w:r>
        <w:br/>
      </w:r>
      <w:r>
        <w:br/>
      </w:r>
      <w:r>
        <w:t>106</w:t>
      </w:r>
      <w:r>
        <w:br/>
      </w:r>
      <w:r>
        <w:br/>
      </w:r>
      <w:r>
        <w:br/>
      </w:r>
      <w:r>
        <w:t>25</w:t>
      </w:r>
      <w:r>
        <w:br/>
      </w:r>
      <w:r>
        <w:br/>
      </w:r>
      <w:r>
        <w:br/>
      </w:r>
      <w:r>
        <w:t>D</w:t>
      </w:r>
      <w:r>
        <w:br/>
      </w:r>
      <w:r>
        <w:br/>
      </w:r>
      <w:r>
        <w:br/>
      </w:r>
      <w:r>
        <w:br/>
      </w:r>
      <w:r>
        <w:br/>
      </w:r>
      <w:r>
        <w:t>104</w:t>
      </w:r>
      <w:r>
        <w:br/>
      </w:r>
      <w:r>
        <w:br/>
      </w:r>
      <w:r>
        <w:br/>
      </w:r>
      <w:r>
        <w:t>26</w:t>
      </w:r>
      <w:r>
        <w:br/>
      </w:r>
      <w:r>
        <w:br/>
      </w:r>
      <w:r>
        <w:br/>
      </w:r>
      <w:r>
        <w:t>D</w:t>
      </w:r>
      <w:r>
        <w:br/>
      </w:r>
      <w:r>
        <w:br/>
      </w:r>
      <w:r>
        <w:br/>
      </w:r>
      <w:r>
        <w:t xml:space="preserve"> </w:t>
      </w:r>
      <w:r>
        <w:br/>
      </w:r>
      <w:r>
        <w:br/>
      </w:r>
      <w:r>
        <w:br/>
      </w:r>
      <w:r>
        <w:t>105</w:t>
      </w:r>
      <w:r>
        <w:br/>
      </w:r>
      <w:r>
        <w:br/>
      </w:r>
      <w:r>
        <w:br/>
      </w:r>
      <w:r>
        <w:t>26</w:t>
      </w:r>
      <w:r>
        <w:br/>
      </w:r>
      <w:r>
        <w:br/>
      </w:r>
      <w:r>
        <w:br/>
      </w:r>
      <w:r>
        <w:t>C</w:t>
      </w:r>
      <w:r>
        <w:br/>
      </w:r>
      <w:r>
        <w:br/>
      </w:r>
      <w:r>
        <w:br/>
      </w:r>
      <w:r>
        <w:t xml:space="preserve"> </w:t>
      </w:r>
      <w:r>
        <w:br/>
      </w:r>
      <w:r>
        <w:br/>
      </w:r>
      <w:r>
        <w:br/>
      </w:r>
      <w:r>
        <w:t>106</w:t>
      </w:r>
      <w:r>
        <w:br/>
      </w:r>
      <w:r>
        <w:br/>
      </w:r>
      <w:r>
        <w:br/>
      </w:r>
      <w:r>
        <w:t>26</w:t>
      </w:r>
      <w:r>
        <w:br/>
      </w:r>
      <w:r>
        <w:br/>
      </w:r>
      <w:r>
        <w:br/>
      </w:r>
      <w:r>
        <w:t>A</w:t>
      </w:r>
      <w:r>
        <w:br/>
      </w:r>
      <w:r>
        <w:br/>
      </w:r>
      <w:r>
        <w:br/>
      </w:r>
      <w:r>
        <w:br/>
      </w:r>
      <w:r>
        <w:br/>
      </w:r>
      <w:r>
        <w:t>104</w:t>
      </w:r>
      <w:r>
        <w:br/>
      </w:r>
      <w:r>
        <w:br/>
      </w:r>
      <w:r>
        <w:br/>
      </w:r>
      <w:r>
        <w:t>27</w:t>
      </w:r>
      <w:r>
        <w:br/>
      </w:r>
      <w:r>
        <w:br/>
      </w:r>
      <w:r>
        <w:br/>
      </w:r>
      <w:r>
        <w:t>A</w:t>
      </w:r>
      <w:r>
        <w:br/>
      </w:r>
      <w:r>
        <w:br/>
      </w:r>
      <w:r>
        <w:br/>
      </w:r>
      <w:r>
        <w:t xml:space="preserve"> </w:t>
      </w:r>
      <w:r>
        <w:br/>
      </w:r>
      <w:r>
        <w:br/>
      </w:r>
      <w:r>
        <w:br/>
      </w:r>
      <w:r>
        <w:t>105</w:t>
      </w:r>
      <w:r>
        <w:br/>
      </w:r>
      <w:r>
        <w:br/>
      </w:r>
      <w:r>
        <w:br/>
      </w:r>
      <w:r>
        <w:t>27</w:t>
      </w:r>
      <w:r>
        <w:br/>
      </w:r>
      <w:r>
        <w:br/>
      </w:r>
      <w:r>
        <w:br/>
      </w:r>
      <w:r>
        <w:t>C</w:t>
      </w:r>
      <w:r>
        <w:br/>
      </w:r>
      <w:r>
        <w:br/>
      </w:r>
      <w:r>
        <w:br/>
      </w:r>
      <w:r>
        <w:t xml:space="preserve"> </w:t>
      </w:r>
      <w:r>
        <w:br/>
      </w:r>
      <w:r>
        <w:br/>
      </w:r>
      <w:r>
        <w:br/>
      </w:r>
      <w:r>
        <w:t>106</w:t>
      </w:r>
      <w:r>
        <w:br/>
      </w:r>
      <w:r>
        <w:br/>
      </w:r>
      <w:r>
        <w:br/>
      </w:r>
      <w:r>
        <w:t>27</w:t>
      </w:r>
      <w:r>
        <w:br/>
      </w:r>
      <w:r>
        <w:br/>
      </w:r>
      <w:r>
        <w:br/>
      </w:r>
      <w:r>
        <w:t>D</w:t>
      </w:r>
      <w:r>
        <w:br/>
      </w:r>
      <w:r>
        <w:br/>
      </w:r>
      <w:r>
        <w:br/>
      </w:r>
      <w:r>
        <w:br/>
      </w:r>
      <w:r>
        <w:br/>
      </w:r>
      <w:r>
        <w:t>104</w:t>
      </w:r>
      <w:r>
        <w:br/>
      </w:r>
      <w:r>
        <w:br/>
      </w:r>
      <w:r>
        <w:br/>
      </w:r>
      <w:r>
        <w:t>28</w:t>
      </w:r>
      <w:r>
        <w:br/>
      </w:r>
      <w:r>
        <w:br/>
      </w:r>
      <w:r>
        <w:br/>
      </w:r>
      <w:r>
        <w:t>A</w:t>
      </w:r>
      <w:r>
        <w:br/>
      </w:r>
      <w:r>
        <w:br/>
      </w:r>
      <w:r>
        <w:br/>
      </w:r>
      <w:r>
        <w:t xml:space="preserve"> </w:t>
      </w:r>
      <w:r>
        <w:br/>
      </w:r>
      <w:r>
        <w:br/>
      </w:r>
      <w:r>
        <w:br/>
      </w:r>
      <w:r>
        <w:t>105</w:t>
      </w:r>
      <w:r>
        <w:br/>
      </w:r>
      <w:r>
        <w:br/>
      </w:r>
      <w:r>
        <w:br/>
      </w:r>
      <w:r>
        <w:t>28</w:t>
      </w:r>
      <w:r>
        <w:br/>
      </w:r>
      <w:r>
        <w:br/>
      </w:r>
      <w:r>
        <w:br/>
      </w:r>
      <w:r>
        <w:t>D</w:t>
      </w:r>
      <w:r>
        <w:br/>
      </w:r>
      <w:r>
        <w:br/>
      </w:r>
      <w:r>
        <w:br/>
      </w:r>
      <w:r>
        <w:t xml:space="preserve"> </w:t>
      </w:r>
      <w:r>
        <w:br/>
      </w:r>
      <w:r>
        <w:br/>
      </w:r>
      <w:r>
        <w:br/>
      </w:r>
      <w:r>
        <w:t>106</w:t>
      </w:r>
      <w:r>
        <w:br/>
      </w:r>
      <w:r>
        <w:br/>
      </w:r>
      <w:r>
        <w:br/>
      </w:r>
      <w:r>
        <w:t>28</w:t>
      </w:r>
      <w:r>
        <w:br/>
      </w:r>
      <w:r>
        <w:br/>
      </w:r>
      <w:r>
        <w:br/>
      </w:r>
      <w:r>
        <w:t>C</w:t>
      </w:r>
      <w:r>
        <w:br/>
      </w:r>
      <w:r>
        <w:br/>
      </w:r>
      <w:r>
        <w:br/>
      </w:r>
      <w:r>
        <w:br/>
      </w:r>
      <w:r>
        <w:br/>
      </w:r>
      <w:r>
        <w:t>104</w:t>
      </w:r>
      <w:r>
        <w:br/>
      </w:r>
      <w:r>
        <w:br/>
      </w:r>
      <w:r>
        <w:br/>
      </w:r>
      <w:r>
        <w:t>29</w:t>
      </w:r>
      <w:r>
        <w:br/>
      </w:r>
      <w:r>
        <w:br/>
      </w:r>
      <w:r>
        <w:br/>
      </w:r>
      <w:r>
        <w:t>B</w:t>
      </w:r>
      <w:r>
        <w:br/>
      </w:r>
      <w:r>
        <w:br/>
      </w:r>
      <w:r>
        <w:br/>
      </w:r>
      <w:r>
        <w:t xml:space="preserve"> </w:t>
      </w:r>
      <w:r>
        <w:br/>
      </w:r>
      <w:r>
        <w:br/>
      </w:r>
      <w:r>
        <w:br/>
      </w:r>
      <w:r>
        <w:t>105</w:t>
      </w:r>
      <w:r>
        <w:br/>
      </w:r>
      <w:r>
        <w:br/>
      </w:r>
      <w:r>
        <w:br/>
      </w:r>
      <w:r>
        <w:t>29</w:t>
      </w:r>
      <w:r>
        <w:br/>
      </w:r>
      <w:r>
        <w:br/>
      </w:r>
      <w:r>
        <w:br/>
      </w:r>
      <w:r>
        <w:t>A</w:t>
      </w:r>
      <w:r>
        <w:br/>
      </w:r>
      <w:r>
        <w:br/>
      </w:r>
      <w:r>
        <w:br/>
      </w:r>
      <w:r>
        <w:t xml:space="preserve"> </w:t>
      </w:r>
      <w:r>
        <w:br/>
      </w:r>
      <w:r>
        <w:br/>
      </w:r>
      <w:r>
        <w:br/>
      </w:r>
      <w:r>
        <w:t>106</w:t>
      </w:r>
      <w:r>
        <w:br/>
      </w:r>
      <w:r>
        <w:br/>
      </w:r>
      <w:r>
        <w:br/>
      </w:r>
      <w:r>
        <w:t>29</w:t>
      </w:r>
      <w:r>
        <w:br/>
      </w:r>
      <w:r>
        <w:br/>
      </w:r>
      <w:r>
        <w:br/>
      </w:r>
      <w:r>
        <w:t>C</w:t>
      </w:r>
      <w:r>
        <w:br/>
      </w:r>
      <w:r>
        <w:br/>
      </w:r>
      <w:r>
        <w:br/>
      </w:r>
      <w:r>
        <w:br/>
      </w:r>
      <w:r>
        <w:br/>
      </w:r>
      <w:r>
        <w:t>104</w:t>
      </w:r>
      <w:r>
        <w:br/>
      </w:r>
      <w:r>
        <w:br/>
      </w:r>
      <w:r>
        <w:br/>
      </w:r>
      <w:r>
        <w:t>30</w:t>
      </w:r>
      <w:r>
        <w:br/>
      </w:r>
      <w:r>
        <w:br/>
      </w:r>
      <w:r>
        <w:br/>
      </w:r>
      <w:r>
        <w:t>B</w:t>
      </w:r>
      <w:r>
        <w:br/>
      </w:r>
      <w:r>
        <w:br/>
      </w:r>
      <w:r>
        <w:br/>
      </w:r>
      <w:r>
        <w:t xml:space="preserve"> </w:t>
      </w:r>
      <w:r>
        <w:br/>
      </w:r>
      <w:r>
        <w:br/>
      </w:r>
      <w:r>
        <w:br/>
      </w:r>
      <w:r>
        <w:t>105</w:t>
      </w:r>
      <w:r>
        <w:br/>
      </w:r>
      <w:r>
        <w:br/>
      </w:r>
      <w:r>
        <w:br/>
      </w:r>
      <w:r>
        <w:t>30</w:t>
      </w:r>
      <w:r>
        <w:br/>
      </w:r>
      <w:r>
        <w:br/>
      </w:r>
      <w:r>
        <w:br/>
      </w:r>
      <w:r>
        <w:t>A</w:t>
      </w:r>
      <w:r>
        <w:br/>
      </w:r>
      <w:r>
        <w:br/>
      </w:r>
      <w:r>
        <w:br/>
      </w:r>
      <w:r>
        <w:t xml:space="preserve"> </w:t>
      </w:r>
      <w:r>
        <w:br/>
      </w:r>
      <w:r>
        <w:br/>
      </w:r>
      <w:r>
        <w:br/>
      </w:r>
      <w:r>
        <w:t>106</w:t>
      </w:r>
      <w:r>
        <w:br/>
      </w:r>
      <w:r>
        <w:br/>
      </w:r>
      <w:r>
        <w:br/>
      </w:r>
      <w:r>
        <w:t>30</w:t>
      </w:r>
      <w:r>
        <w:br/>
      </w:r>
      <w:r>
        <w:br/>
      </w:r>
      <w:r>
        <w:br/>
      </w:r>
      <w:r>
        <w:t>A</w:t>
      </w:r>
      <w:r>
        <w:br/>
      </w:r>
      <w:r>
        <w:br/>
      </w:r>
      <w:r>
        <w:br/>
      </w:r>
      <w:r>
        <w:br/>
      </w:r>
      <w:r>
        <w:br/>
      </w:r>
      <w:r>
        <w:t>104</w:t>
      </w:r>
      <w:r>
        <w:br/>
      </w:r>
      <w:r>
        <w:br/>
      </w:r>
      <w:r>
        <w:br/>
      </w:r>
      <w:r>
        <w:t>31</w:t>
      </w:r>
      <w:r>
        <w:br/>
      </w:r>
      <w:r>
        <w:br/>
      </w:r>
      <w:r>
        <w:br/>
      </w:r>
      <w:r>
        <w:t>A</w:t>
      </w:r>
      <w:r>
        <w:br/>
      </w:r>
      <w:r>
        <w:br/>
      </w:r>
      <w:r>
        <w:br/>
      </w:r>
      <w:r>
        <w:t xml:space="preserve"> </w:t>
      </w:r>
      <w:r>
        <w:br/>
      </w:r>
      <w:r>
        <w:br/>
      </w:r>
      <w:r>
        <w:br/>
      </w:r>
      <w:r>
        <w:t>105</w:t>
      </w:r>
      <w:r>
        <w:br/>
      </w:r>
      <w:r>
        <w:br/>
      </w:r>
      <w:r>
        <w:br/>
      </w:r>
      <w:r>
        <w:t>31</w:t>
      </w:r>
      <w:r>
        <w:br/>
      </w:r>
      <w:r>
        <w:br/>
      </w:r>
      <w:r>
        <w:br/>
      </w:r>
      <w:r>
        <w:t>B</w:t>
      </w:r>
      <w:r>
        <w:br/>
      </w:r>
      <w:r>
        <w:br/>
      </w:r>
      <w:r>
        <w:br/>
      </w:r>
      <w:r>
        <w:t xml:space="preserve"> </w:t>
      </w:r>
      <w:r>
        <w:br/>
      </w:r>
      <w:r>
        <w:br/>
      </w:r>
      <w:r>
        <w:br/>
      </w:r>
      <w:r>
        <w:t>106</w:t>
      </w:r>
      <w:r>
        <w:br/>
      </w:r>
      <w:r>
        <w:br/>
      </w:r>
      <w:r>
        <w:br/>
      </w:r>
      <w:r>
        <w:t>31</w:t>
      </w:r>
      <w:r>
        <w:br/>
      </w:r>
      <w:r>
        <w:br/>
      </w:r>
      <w:r>
        <w:br/>
      </w:r>
      <w:r>
        <w:t>A</w:t>
      </w:r>
      <w:r>
        <w:br/>
      </w:r>
      <w:r>
        <w:br/>
      </w:r>
      <w:r>
        <w:br/>
      </w:r>
      <w:r>
        <w:br/>
      </w:r>
      <w:r>
        <w:br/>
      </w:r>
      <w:r>
        <w:t>104</w:t>
      </w:r>
      <w:r>
        <w:br/>
      </w:r>
      <w:r>
        <w:br/>
      </w:r>
      <w:r>
        <w:br/>
      </w:r>
      <w:r>
        <w:t>32</w:t>
      </w:r>
      <w:r>
        <w:br/>
      </w:r>
      <w:r>
        <w:br/>
      </w:r>
      <w:r>
        <w:br/>
      </w:r>
      <w:r>
        <w:t>D</w:t>
      </w:r>
      <w:r>
        <w:br/>
      </w:r>
      <w:r>
        <w:br/>
      </w:r>
      <w:r>
        <w:br/>
      </w:r>
      <w:r>
        <w:t xml:space="preserve"> </w:t>
      </w:r>
      <w:r>
        <w:br/>
      </w:r>
      <w:r>
        <w:br/>
      </w:r>
      <w:r>
        <w:br/>
      </w:r>
      <w:r>
        <w:t>105</w:t>
      </w:r>
      <w:r>
        <w:br/>
      </w:r>
      <w:r>
        <w:br/>
      </w:r>
      <w:r>
        <w:br/>
      </w:r>
      <w:r>
        <w:t>32</w:t>
      </w:r>
      <w:r>
        <w:br/>
      </w:r>
      <w:r>
        <w:br/>
      </w:r>
      <w:r>
        <w:br/>
      </w:r>
      <w:r>
        <w:t>A</w:t>
      </w:r>
      <w:r>
        <w:br/>
      </w:r>
      <w:r>
        <w:br/>
      </w:r>
      <w:r>
        <w:br/>
      </w:r>
      <w:r>
        <w:t xml:space="preserve"> </w:t>
      </w:r>
      <w:r>
        <w:br/>
      </w:r>
      <w:r>
        <w:br/>
      </w:r>
      <w:r>
        <w:br/>
      </w:r>
      <w:r>
        <w:t>106</w:t>
      </w:r>
      <w:r>
        <w:br/>
      </w:r>
      <w:r>
        <w:br/>
      </w:r>
      <w:r>
        <w:br/>
      </w:r>
      <w:r>
        <w:t>32</w:t>
      </w:r>
      <w:r>
        <w:br/>
      </w:r>
      <w:r>
        <w:br/>
      </w:r>
      <w:r>
        <w:br/>
      </w:r>
      <w:r>
        <w:t>A</w:t>
      </w:r>
      <w:r>
        <w:br/>
      </w:r>
      <w:r>
        <w:br/>
      </w:r>
      <w:r>
        <w:br/>
      </w:r>
      <w:r>
        <w:br/>
      </w:r>
      <w:r>
        <w:br/>
      </w:r>
      <w:r>
        <w:t>104</w:t>
      </w:r>
      <w:r>
        <w:br/>
      </w:r>
      <w:r>
        <w:br/>
      </w:r>
      <w:r>
        <w:br/>
      </w:r>
      <w:r>
        <w:t>33</w:t>
      </w:r>
      <w:r>
        <w:br/>
      </w:r>
      <w:r>
        <w:br/>
      </w:r>
      <w:r>
        <w:br/>
      </w:r>
      <w:r>
        <w:t>C</w:t>
      </w:r>
      <w:r>
        <w:br/>
      </w:r>
      <w:r>
        <w:br/>
      </w:r>
      <w:r>
        <w:br/>
      </w:r>
      <w:r>
        <w:t xml:space="preserve"> </w:t>
      </w:r>
      <w:r>
        <w:br/>
      </w:r>
      <w:r>
        <w:br/>
      </w:r>
      <w:r>
        <w:br/>
      </w:r>
      <w:r>
        <w:t>105</w:t>
      </w:r>
      <w:r>
        <w:br/>
      </w:r>
      <w:r>
        <w:br/>
      </w:r>
      <w:r>
        <w:br/>
      </w:r>
      <w:r>
        <w:t>33</w:t>
      </w:r>
      <w:r>
        <w:br/>
      </w:r>
      <w:r>
        <w:br/>
      </w:r>
      <w:r>
        <w:br/>
      </w:r>
      <w:r>
        <w:t>B</w:t>
      </w:r>
      <w:r>
        <w:br/>
      </w:r>
      <w:r>
        <w:br/>
      </w:r>
      <w:r>
        <w:br/>
      </w:r>
      <w:r>
        <w:t xml:space="preserve"> </w:t>
      </w:r>
      <w:r>
        <w:br/>
      </w:r>
      <w:r>
        <w:br/>
      </w:r>
      <w:r>
        <w:br/>
      </w:r>
      <w:r>
        <w:t>106</w:t>
      </w:r>
      <w:r>
        <w:br/>
      </w:r>
      <w:r>
        <w:br/>
      </w:r>
      <w:r>
        <w:br/>
      </w:r>
      <w:r>
        <w:t>33</w:t>
      </w:r>
      <w:r>
        <w:br/>
      </w:r>
      <w:r>
        <w:br/>
      </w:r>
      <w:r>
        <w:br/>
      </w:r>
      <w:r>
        <w:t>D</w:t>
      </w:r>
      <w:r>
        <w:br/>
      </w:r>
      <w:r>
        <w:br/>
      </w:r>
      <w:r>
        <w:br/>
      </w:r>
      <w:r>
        <w:br/>
      </w:r>
      <w:r>
        <w:br/>
      </w:r>
      <w:r>
        <w:t>104</w:t>
      </w:r>
      <w:r>
        <w:br/>
      </w:r>
      <w:r>
        <w:br/>
      </w:r>
      <w:r>
        <w:br/>
      </w:r>
      <w:r>
        <w:t>34</w:t>
      </w:r>
      <w:r>
        <w:br/>
      </w:r>
      <w:r>
        <w:br/>
      </w:r>
      <w:r>
        <w:br/>
      </w:r>
      <w:r>
        <w:t>C</w:t>
      </w:r>
      <w:r>
        <w:br/>
      </w:r>
      <w:r>
        <w:br/>
      </w:r>
      <w:r>
        <w:br/>
      </w:r>
      <w:r>
        <w:t xml:space="preserve"> </w:t>
      </w:r>
      <w:r>
        <w:br/>
      </w:r>
      <w:r>
        <w:br/>
      </w:r>
      <w:r>
        <w:br/>
      </w:r>
      <w:r>
        <w:t>105</w:t>
      </w:r>
      <w:r>
        <w:br/>
      </w:r>
      <w:r>
        <w:br/>
      </w:r>
      <w:r>
        <w:br/>
      </w:r>
      <w:r>
        <w:t>34</w:t>
      </w:r>
      <w:r>
        <w:br/>
      </w:r>
      <w:r>
        <w:br/>
      </w:r>
      <w:r>
        <w:br/>
      </w:r>
      <w:r>
        <w:t>D</w:t>
      </w:r>
      <w:r>
        <w:br/>
      </w:r>
      <w:r>
        <w:br/>
      </w:r>
      <w:r>
        <w:br/>
      </w:r>
      <w:r>
        <w:t xml:space="preserve"> </w:t>
      </w:r>
      <w:r>
        <w:br/>
      </w:r>
      <w:r>
        <w:br/>
      </w:r>
      <w:r>
        <w:br/>
      </w:r>
      <w:r>
        <w:t>106</w:t>
      </w:r>
      <w:r>
        <w:br/>
      </w:r>
      <w:r>
        <w:br/>
      </w:r>
      <w:r>
        <w:br/>
      </w:r>
      <w:r>
        <w:t>34</w:t>
      </w:r>
      <w:r>
        <w:br/>
      </w:r>
      <w:r>
        <w:br/>
      </w:r>
      <w:r>
        <w:br/>
      </w:r>
      <w:r>
        <w:t>B</w:t>
      </w:r>
      <w:r>
        <w:br/>
      </w:r>
      <w:r>
        <w:br/>
      </w:r>
      <w:r>
        <w:br/>
      </w:r>
      <w:r>
        <w:br/>
      </w:r>
      <w:r>
        <w:br/>
      </w:r>
      <w:r>
        <w:t>104</w:t>
      </w:r>
      <w:r>
        <w:br/>
      </w:r>
      <w:r>
        <w:br/>
      </w:r>
      <w:r>
        <w:br/>
      </w:r>
      <w:r>
        <w:t>35</w:t>
      </w:r>
      <w:r>
        <w:br/>
      </w:r>
      <w:r>
        <w:br/>
      </w:r>
      <w:r>
        <w:br/>
      </w:r>
      <w:r>
        <w:t>D</w:t>
      </w:r>
      <w:r>
        <w:br/>
      </w:r>
      <w:r>
        <w:br/>
      </w:r>
      <w:r>
        <w:br/>
      </w:r>
      <w:r>
        <w:t xml:space="preserve"> </w:t>
      </w:r>
      <w:r>
        <w:br/>
      </w:r>
      <w:r>
        <w:br/>
      </w:r>
      <w:r>
        <w:br/>
      </w:r>
      <w:r>
        <w:t>105</w:t>
      </w:r>
      <w:r>
        <w:br/>
      </w:r>
      <w:r>
        <w:br/>
      </w:r>
      <w:r>
        <w:br/>
      </w:r>
      <w:r>
        <w:t>35</w:t>
      </w:r>
      <w:r>
        <w:br/>
      </w:r>
      <w:r>
        <w:br/>
      </w:r>
      <w:r>
        <w:br/>
      </w:r>
      <w:r>
        <w:t>C</w:t>
      </w:r>
      <w:r>
        <w:br/>
      </w:r>
      <w:r>
        <w:br/>
      </w:r>
      <w:r>
        <w:br/>
      </w:r>
      <w:r>
        <w:t xml:space="preserve"> </w:t>
      </w:r>
      <w:r>
        <w:br/>
      </w:r>
      <w:r>
        <w:br/>
      </w:r>
      <w:r>
        <w:br/>
      </w:r>
      <w:r>
        <w:t>106</w:t>
      </w:r>
      <w:r>
        <w:br/>
      </w:r>
      <w:r>
        <w:br/>
      </w:r>
      <w:r>
        <w:br/>
      </w:r>
      <w:r>
        <w:t>35</w:t>
      </w:r>
      <w:r>
        <w:br/>
      </w:r>
      <w:r>
        <w:br/>
      </w:r>
      <w:r>
        <w:br/>
      </w:r>
      <w:r>
        <w:t>B</w:t>
      </w:r>
      <w:r>
        <w:br/>
      </w:r>
      <w:r>
        <w:br/>
      </w:r>
      <w:r>
        <w:br/>
      </w:r>
      <w:r>
        <w:br/>
      </w:r>
      <w:r>
        <w:br/>
      </w:r>
      <w:r>
        <w:t>104</w:t>
      </w:r>
      <w:r>
        <w:br/>
      </w:r>
      <w:r>
        <w:br/>
      </w:r>
      <w:r>
        <w:br/>
      </w:r>
      <w:r>
        <w:t>36</w:t>
      </w:r>
      <w:r>
        <w:br/>
      </w:r>
      <w:r>
        <w:br/>
      </w:r>
      <w:r>
        <w:br/>
      </w:r>
      <w:r>
        <w:t>B</w:t>
      </w:r>
      <w:r>
        <w:br/>
      </w:r>
      <w:r>
        <w:br/>
      </w:r>
      <w:r>
        <w:br/>
      </w:r>
      <w:r>
        <w:t xml:space="preserve"> </w:t>
      </w:r>
      <w:r>
        <w:br/>
      </w:r>
      <w:r>
        <w:br/>
      </w:r>
      <w:r>
        <w:br/>
      </w:r>
      <w:r>
        <w:t>105</w:t>
      </w:r>
      <w:r>
        <w:br/>
      </w:r>
      <w:r>
        <w:br/>
      </w:r>
      <w:r>
        <w:br/>
      </w:r>
      <w:r>
        <w:t>36</w:t>
      </w:r>
      <w:r>
        <w:br/>
      </w:r>
      <w:r>
        <w:br/>
      </w:r>
      <w:r>
        <w:br/>
      </w:r>
      <w:r>
        <w:t>B</w:t>
      </w:r>
      <w:r>
        <w:br/>
      </w:r>
      <w:r>
        <w:br/>
      </w:r>
      <w:r>
        <w:br/>
      </w:r>
      <w:r>
        <w:t xml:space="preserve"> </w:t>
      </w:r>
      <w:r>
        <w:br/>
      </w:r>
      <w:r>
        <w:br/>
      </w:r>
      <w:r>
        <w:br/>
      </w:r>
      <w:r>
        <w:t>106</w:t>
      </w:r>
      <w:r>
        <w:br/>
      </w:r>
      <w:r>
        <w:br/>
      </w:r>
      <w:r>
        <w:br/>
      </w:r>
      <w:r>
        <w:t>36</w:t>
      </w:r>
      <w:r>
        <w:br/>
      </w:r>
      <w:r>
        <w:br/>
      </w:r>
      <w:r>
        <w:br/>
      </w:r>
      <w:r>
        <w:t>D</w:t>
      </w:r>
      <w:r>
        <w:br/>
      </w:r>
      <w:r>
        <w:br/>
      </w:r>
      <w:r>
        <w:br/>
      </w:r>
      <w:r>
        <w:br/>
      </w:r>
      <w:r>
        <w:br/>
      </w:r>
      <w:r>
        <w:t>104</w:t>
      </w:r>
      <w:r>
        <w:br/>
      </w:r>
      <w:r>
        <w:br/>
      </w:r>
      <w:r>
        <w:br/>
      </w:r>
      <w:r>
        <w:t>37</w:t>
      </w:r>
      <w:r>
        <w:br/>
      </w:r>
      <w:r>
        <w:br/>
      </w:r>
      <w:r>
        <w:br/>
      </w:r>
      <w:r>
        <w:t>A</w:t>
      </w:r>
      <w:r>
        <w:br/>
      </w:r>
      <w:r>
        <w:br/>
      </w:r>
      <w:r>
        <w:br/>
      </w:r>
      <w:r>
        <w:t xml:space="preserve"> </w:t>
      </w:r>
      <w:r>
        <w:br/>
      </w:r>
      <w:r>
        <w:br/>
      </w:r>
      <w:r>
        <w:br/>
      </w:r>
      <w:r>
        <w:t>105</w:t>
      </w:r>
      <w:r>
        <w:br/>
      </w:r>
      <w:r>
        <w:br/>
      </w:r>
      <w:r>
        <w:br/>
      </w:r>
      <w:r>
        <w:t>37</w:t>
      </w:r>
      <w:r>
        <w:br/>
      </w:r>
      <w:r>
        <w:br/>
      </w:r>
      <w:r>
        <w:br/>
      </w:r>
      <w:r>
        <w:t>C</w:t>
      </w:r>
      <w:r>
        <w:br/>
      </w:r>
      <w:r>
        <w:br/>
      </w:r>
      <w:r>
        <w:br/>
      </w:r>
      <w:r>
        <w:t xml:space="preserve"> </w:t>
      </w:r>
      <w:r>
        <w:br/>
      </w:r>
      <w:r>
        <w:br/>
      </w:r>
      <w:r>
        <w:br/>
      </w:r>
      <w:r>
        <w:t>106</w:t>
      </w:r>
      <w:r>
        <w:br/>
      </w:r>
      <w:r>
        <w:br/>
      </w:r>
      <w:r>
        <w:br/>
      </w:r>
      <w:r>
        <w:t>37</w:t>
      </w:r>
      <w:r>
        <w:br/>
      </w:r>
      <w:r>
        <w:br/>
      </w:r>
      <w:r>
        <w:br/>
      </w:r>
      <w:r>
        <w:t>B</w:t>
      </w:r>
      <w:r>
        <w:br/>
      </w:r>
      <w:r>
        <w:br/>
      </w:r>
      <w:r>
        <w:br/>
      </w:r>
      <w:r>
        <w:br/>
      </w:r>
      <w:r>
        <w:br/>
      </w:r>
      <w:r>
        <w:t>104</w:t>
      </w:r>
      <w:r>
        <w:br/>
      </w:r>
      <w:r>
        <w:br/>
      </w:r>
      <w:r>
        <w:br/>
      </w:r>
      <w:r>
        <w:t>38</w:t>
      </w:r>
      <w:r>
        <w:br/>
      </w:r>
      <w:r>
        <w:br/>
      </w:r>
      <w:r>
        <w:br/>
      </w:r>
      <w:r>
        <w:t>C</w:t>
      </w:r>
      <w:r>
        <w:br/>
      </w:r>
      <w:r>
        <w:br/>
      </w:r>
      <w:r>
        <w:br/>
      </w:r>
      <w:r>
        <w:t xml:space="preserve"> </w:t>
      </w:r>
      <w:r>
        <w:br/>
      </w:r>
      <w:r>
        <w:br/>
      </w:r>
      <w:r>
        <w:br/>
      </w:r>
      <w:r>
        <w:t>105</w:t>
      </w:r>
      <w:r>
        <w:br/>
      </w:r>
      <w:r>
        <w:br/>
      </w:r>
      <w:r>
        <w:br/>
      </w:r>
      <w:r>
        <w:t>38</w:t>
      </w:r>
      <w:r>
        <w:br/>
      </w:r>
      <w:r>
        <w:br/>
      </w:r>
      <w:r>
        <w:br/>
      </w:r>
      <w:r>
        <w:t>C</w:t>
      </w:r>
      <w:r>
        <w:br/>
      </w:r>
      <w:r>
        <w:br/>
      </w:r>
      <w:r>
        <w:br/>
      </w:r>
      <w:r>
        <w:t xml:space="preserve"> </w:t>
      </w:r>
      <w:r>
        <w:br/>
      </w:r>
      <w:r>
        <w:br/>
      </w:r>
      <w:r>
        <w:br/>
      </w:r>
      <w:r>
        <w:t>106</w:t>
      </w:r>
      <w:r>
        <w:br/>
      </w:r>
      <w:r>
        <w:br/>
      </w:r>
      <w:r>
        <w:br/>
      </w:r>
      <w:r>
        <w:t>38</w:t>
      </w:r>
      <w:r>
        <w:br/>
      </w:r>
      <w:r>
        <w:br/>
      </w:r>
      <w:r>
        <w:br/>
      </w:r>
      <w:r>
        <w:t>B</w:t>
      </w:r>
      <w:r>
        <w:br/>
      </w:r>
      <w:r>
        <w:br/>
      </w:r>
      <w:r>
        <w:br/>
      </w:r>
      <w:r>
        <w:br/>
      </w:r>
      <w:r>
        <w:br/>
      </w:r>
      <w:r>
        <w:t>104</w:t>
      </w:r>
      <w:r>
        <w:br/>
      </w:r>
      <w:r>
        <w:br/>
      </w:r>
      <w:r>
        <w:br/>
      </w:r>
      <w:r>
        <w:t>39</w:t>
      </w:r>
      <w:r>
        <w:br/>
      </w:r>
      <w:r>
        <w:br/>
      </w:r>
      <w:r>
        <w:br/>
      </w:r>
      <w:r>
        <w:t>C</w:t>
      </w:r>
      <w:r>
        <w:br/>
      </w:r>
      <w:r>
        <w:br/>
      </w:r>
      <w:r>
        <w:br/>
      </w:r>
      <w:r>
        <w:t xml:space="preserve"> </w:t>
      </w:r>
      <w:r>
        <w:br/>
      </w:r>
      <w:r>
        <w:br/>
      </w:r>
      <w:r>
        <w:br/>
      </w:r>
      <w:r>
        <w:t>105</w:t>
      </w:r>
      <w:r>
        <w:br/>
      </w:r>
      <w:r>
        <w:br/>
      </w:r>
      <w:r>
        <w:br/>
      </w:r>
      <w:r>
        <w:t>39</w:t>
      </w:r>
      <w:r>
        <w:br/>
      </w:r>
      <w:r>
        <w:br/>
      </w:r>
      <w:r>
        <w:br/>
      </w:r>
      <w:r>
        <w:t>C</w:t>
      </w:r>
      <w:r>
        <w:br/>
      </w:r>
      <w:r>
        <w:br/>
      </w:r>
      <w:r>
        <w:br/>
      </w:r>
      <w:r>
        <w:t xml:space="preserve"> </w:t>
      </w:r>
      <w:r>
        <w:br/>
      </w:r>
      <w:r>
        <w:br/>
      </w:r>
      <w:r>
        <w:br/>
      </w:r>
      <w:r>
        <w:t>106</w:t>
      </w:r>
      <w:r>
        <w:br/>
      </w:r>
      <w:r>
        <w:br/>
      </w:r>
      <w:r>
        <w:br/>
      </w:r>
      <w:r>
        <w:t>39</w:t>
      </w:r>
      <w:r>
        <w:br/>
      </w:r>
      <w:r>
        <w:br/>
      </w:r>
      <w:r>
        <w:br/>
      </w:r>
      <w:r>
        <w:t>D</w:t>
      </w:r>
      <w:r>
        <w:br/>
      </w:r>
      <w:r>
        <w:br/>
      </w:r>
      <w:r>
        <w:br/>
      </w:r>
      <w:r>
        <w:br/>
      </w:r>
      <w:r>
        <w:br/>
      </w:r>
      <w:r>
        <w:t>104</w:t>
      </w:r>
      <w:r>
        <w:br/>
      </w:r>
      <w:r>
        <w:br/>
      </w:r>
      <w:r>
        <w:br/>
      </w:r>
      <w:r>
        <w:t>40</w:t>
      </w:r>
      <w:r>
        <w:br/>
      </w:r>
      <w:r>
        <w:br/>
      </w:r>
      <w:r>
        <w:br/>
      </w:r>
      <w:r>
        <w:t>B</w:t>
      </w:r>
      <w:r>
        <w:br/>
      </w:r>
      <w:r>
        <w:br/>
      </w:r>
      <w:r>
        <w:br/>
      </w:r>
      <w:r>
        <w:t xml:space="preserve"> </w:t>
      </w:r>
      <w:r>
        <w:br/>
      </w:r>
      <w:r>
        <w:br/>
      </w:r>
      <w:r>
        <w:br/>
      </w:r>
      <w:r>
        <w:t>105</w:t>
      </w:r>
      <w:r>
        <w:br/>
      </w:r>
      <w:r>
        <w:br/>
      </w:r>
      <w:r>
        <w:br/>
      </w:r>
      <w:r>
        <w:t>40</w:t>
      </w:r>
      <w:r>
        <w:br/>
      </w:r>
      <w:r>
        <w:br/>
      </w:r>
      <w:r>
        <w:br/>
      </w:r>
      <w:r>
        <w:t>D</w:t>
      </w:r>
      <w:r>
        <w:br/>
      </w:r>
      <w:r>
        <w:br/>
      </w:r>
      <w:r>
        <w:br/>
      </w:r>
      <w:r>
        <w:t xml:space="preserve"> </w:t>
      </w:r>
      <w:r>
        <w:br/>
      </w:r>
      <w:r>
        <w:br/>
      </w:r>
      <w:r>
        <w:br/>
      </w:r>
      <w:r>
        <w:t>106</w:t>
      </w:r>
      <w:r>
        <w:br/>
      </w:r>
      <w:r>
        <w:br/>
      </w:r>
      <w:r>
        <w:br/>
      </w:r>
      <w:r>
        <w:t>40</w:t>
      </w:r>
      <w:r>
        <w:br/>
      </w:r>
      <w:r>
        <w:br/>
      </w:r>
      <w:r>
        <w:br/>
      </w:r>
      <w:r>
        <w:t>C</w:t>
      </w:r>
      <w:r>
        <w:br/>
      </w:r>
      <w:r>
        <w:br/>
      </w:r>
      <w:r>
        <w:br/>
      </w:r>
      <w:r>
        <w:br/>
      </w:r>
      <w:r>
        <w:br/>
      </w:r>
      <w:r>
        <w:t>104</w:t>
      </w:r>
      <w:r>
        <w:br/>
      </w:r>
      <w:r>
        <w:br/>
      </w:r>
      <w:r>
        <w:br/>
      </w:r>
      <w:r>
        <w:t>41</w:t>
      </w:r>
      <w:r>
        <w:br/>
      </w:r>
      <w:r>
        <w:br/>
      </w:r>
      <w:r>
        <w:br/>
      </w:r>
      <w:r>
        <w:t>D</w:t>
      </w:r>
      <w:r>
        <w:br/>
      </w:r>
      <w:r>
        <w:br/>
      </w:r>
      <w:r>
        <w:br/>
      </w:r>
      <w:r>
        <w:t xml:space="preserve"> </w:t>
      </w:r>
      <w:r>
        <w:br/>
      </w:r>
      <w:r>
        <w:br/>
      </w:r>
      <w:r>
        <w:br/>
      </w:r>
      <w:r>
        <w:t>105</w:t>
      </w:r>
      <w:r>
        <w:br/>
      </w:r>
      <w:r>
        <w:br/>
      </w:r>
      <w:r>
        <w:br/>
      </w:r>
      <w:r>
        <w:t>41</w:t>
      </w:r>
      <w:r>
        <w:br/>
      </w:r>
      <w:r>
        <w:br/>
      </w:r>
      <w:r>
        <w:br/>
      </w:r>
      <w:r>
        <w:t>B</w:t>
      </w:r>
      <w:r>
        <w:br/>
      </w:r>
      <w:r>
        <w:br/>
      </w:r>
      <w:r>
        <w:br/>
      </w:r>
      <w:r>
        <w:t xml:space="preserve"> </w:t>
      </w:r>
      <w:r>
        <w:br/>
      </w:r>
      <w:r>
        <w:br/>
      </w:r>
      <w:r>
        <w:br/>
      </w:r>
      <w:r>
        <w:t>106</w:t>
      </w:r>
      <w:r>
        <w:br/>
      </w:r>
      <w:r>
        <w:br/>
      </w:r>
      <w:r>
        <w:br/>
      </w:r>
      <w:r>
        <w:t>41</w:t>
      </w:r>
      <w:r>
        <w:br/>
      </w:r>
      <w:r>
        <w:br/>
      </w:r>
      <w:r>
        <w:br/>
      </w:r>
      <w:r>
        <w:t>C</w:t>
      </w:r>
      <w:r>
        <w:br/>
      </w:r>
      <w:r>
        <w:br/>
      </w:r>
      <w:r>
        <w:br/>
      </w:r>
      <w:r>
        <w:br/>
      </w:r>
      <w:r>
        <w:br/>
      </w:r>
      <w:r>
        <w:t>104</w:t>
      </w:r>
      <w:r>
        <w:br/>
      </w:r>
      <w:r>
        <w:br/>
      </w:r>
      <w:r>
        <w:br/>
      </w:r>
      <w:r>
        <w:t>42</w:t>
      </w:r>
      <w:r>
        <w:br/>
      </w:r>
      <w:r>
        <w:br/>
      </w:r>
      <w:r>
        <w:br/>
      </w:r>
      <w:r>
        <w:t>D</w:t>
      </w:r>
      <w:r>
        <w:br/>
      </w:r>
      <w:r>
        <w:br/>
      </w:r>
      <w:r>
        <w:br/>
      </w:r>
      <w:r>
        <w:t xml:space="preserve"> </w:t>
      </w:r>
      <w:r>
        <w:br/>
      </w:r>
      <w:r>
        <w:br/>
      </w:r>
      <w:r>
        <w:br/>
      </w:r>
      <w:r>
        <w:t>105</w:t>
      </w:r>
      <w:r>
        <w:br/>
      </w:r>
      <w:r>
        <w:br/>
      </w:r>
      <w:r>
        <w:br/>
      </w:r>
      <w:r>
        <w:t>42</w:t>
      </w:r>
      <w:r>
        <w:br/>
      </w:r>
      <w:r>
        <w:br/>
      </w:r>
      <w:r>
        <w:br/>
      </w:r>
      <w:r>
        <w:t>C</w:t>
      </w:r>
      <w:r>
        <w:br/>
      </w:r>
      <w:r>
        <w:br/>
      </w:r>
      <w:r>
        <w:br/>
      </w:r>
      <w:r>
        <w:t xml:space="preserve"> </w:t>
      </w:r>
      <w:r>
        <w:br/>
      </w:r>
      <w:r>
        <w:br/>
      </w:r>
      <w:r>
        <w:br/>
      </w:r>
      <w:r>
        <w:t>106</w:t>
      </w:r>
      <w:r>
        <w:br/>
      </w:r>
      <w:r>
        <w:br/>
      </w:r>
      <w:r>
        <w:br/>
      </w:r>
      <w:r>
        <w:t>42</w:t>
      </w:r>
      <w:r>
        <w:br/>
      </w:r>
      <w:r>
        <w:br/>
      </w:r>
      <w:r>
        <w:br/>
      </w:r>
      <w:r>
        <w:t>A</w:t>
      </w:r>
      <w:r>
        <w:br/>
      </w:r>
      <w:r>
        <w:br/>
      </w:r>
      <w:r>
        <w:br/>
      </w:r>
      <w:r>
        <w:br/>
      </w:r>
      <w:r>
        <w:br/>
      </w:r>
      <w:r>
        <w:t>104</w:t>
      </w:r>
      <w:r>
        <w:br/>
      </w:r>
      <w:r>
        <w:br/>
      </w:r>
      <w:r>
        <w:br/>
      </w:r>
      <w:r>
        <w:t>43</w:t>
      </w:r>
      <w:r>
        <w:br/>
      </w:r>
      <w:r>
        <w:br/>
      </w:r>
      <w:r>
        <w:br/>
      </w:r>
      <w:r>
        <w:t>B</w:t>
      </w:r>
      <w:r>
        <w:br/>
      </w:r>
      <w:r>
        <w:br/>
      </w:r>
      <w:r>
        <w:br/>
      </w:r>
      <w:r>
        <w:t xml:space="preserve"> </w:t>
      </w:r>
      <w:r>
        <w:br/>
      </w:r>
      <w:r>
        <w:br/>
      </w:r>
      <w:r>
        <w:br/>
      </w:r>
      <w:r>
        <w:t>105</w:t>
      </w:r>
      <w:r>
        <w:br/>
      </w:r>
      <w:r>
        <w:br/>
      </w:r>
      <w:r>
        <w:br/>
      </w:r>
      <w:r>
        <w:t>43</w:t>
      </w:r>
      <w:r>
        <w:br/>
      </w:r>
      <w:r>
        <w:br/>
      </w:r>
      <w:r>
        <w:br/>
      </w:r>
      <w:r>
        <w:t>D</w:t>
      </w:r>
      <w:r>
        <w:br/>
      </w:r>
      <w:r>
        <w:br/>
      </w:r>
      <w:r>
        <w:br/>
      </w:r>
      <w:r>
        <w:t xml:space="preserve"> </w:t>
      </w:r>
      <w:r>
        <w:br/>
      </w:r>
      <w:r>
        <w:br/>
      </w:r>
      <w:r>
        <w:br/>
      </w:r>
      <w:r>
        <w:t>106</w:t>
      </w:r>
      <w:r>
        <w:br/>
      </w:r>
      <w:r>
        <w:br/>
      </w:r>
      <w:r>
        <w:br/>
      </w:r>
      <w:r>
        <w:t>43</w:t>
      </w:r>
      <w:r>
        <w:br/>
      </w:r>
      <w:r>
        <w:br/>
      </w:r>
      <w:r>
        <w:br/>
      </w:r>
      <w:r>
        <w:t>A</w:t>
      </w:r>
      <w:r>
        <w:br/>
      </w:r>
      <w:r>
        <w:br/>
      </w:r>
      <w:r>
        <w:br/>
      </w:r>
      <w:r>
        <w:br/>
      </w:r>
      <w:r>
        <w:br/>
      </w:r>
      <w:r>
        <w:t>104</w:t>
      </w:r>
      <w:r>
        <w:br/>
      </w:r>
      <w:r>
        <w:br/>
      </w:r>
      <w:r>
        <w:br/>
      </w:r>
      <w:r>
        <w:t>44</w:t>
      </w:r>
      <w:r>
        <w:br/>
      </w:r>
      <w:r>
        <w:br/>
      </w:r>
      <w:r>
        <w:br/>
      </w:r>
      <w:r>
        <w:t>B</w:t>
      </w:r>
      <w:r>
        <w:br/>
      </w:r>
      <w:r>
        <w:br/>
      </w:r>
      <w:r>
        <w:br/>
      </w:r>
      <w:r>
        <w:t xml:space="preserve"> </w:t>
      </w:r>
      <w:r>
        <w:br/>
      </w:r>
      <w:r>
        <w:br/>
      </w:r>
      <w:r>
        <w:br/>
      </w:r>
      <w:r>
        <w:t>105</w:t>
      </w:r>
      <w:r>
        <w:br/>
      </w:r>
      <w:r>
        <w:br/>
      </w:r>
      <w:r>
        <w:br/>
      </w:r>
      <w:r>
        <w:t>44</w:t>
      </w:r>
      <w:r>
        <w:br/>
      </w:r>
      <w:r>
        <w:br/>
      </w:r>
      <w:r>
        <w:br/>
      </w:r>
      <w:r>
        <w:t>C</w:t>
      </w:r>
      <w:r>
        <w:br/>
      </w:r>
      <w:r>
        <w:br/>
      </w:r>
      <w:r>
        <w:br/>
      </w:r>
      <w:r>
        <w:t xml:space="preserve"> </w:t>
      </w:r>
      <w:r>
        <w:br/>
      </w:r>
      <w:r>
        <w:br/>
      </w:r>
      <w:r>
        <w:br/>
      </w:r>
      <w:r>
        <w:t>106</w:t>
      </w:r>
      <w:r>
        <w:br/>
      </w:r>
      <w:r>
        <w:br/>
      </w:r>
      <w:r>
        <w:br/>
      </w:r>
      <w:r>
        <w:t>44</w:t>
      </w:r>
      <w:r>
        <w:br/>
      </w:r>
      <w:r>
        <w:br/>
      </w:r>
      <w:r>
        <w:br/>
      </w:r>
      <w:r>
        <w:t>B</w:t>
      </w:r>
      <w:r>
        <w:br/>
      </w:r>
      <w:r>
        <w:br/>
      </w:r>
      <w:r>
        <w:br/>
      </w:r>
      <w:r>
        <w:br/>
      </w:r>
      <w:r>
        <w:br/>
      </w:r>
      <w:r>
        <w:t>104</w:t>
      </w:r>
      <w:r>
        <w:br/>
      </w:r>
      <w:r>
        <w:br/>
      </w:r>
      <w:r>
        <w:br/>
      </w:r>
      <w:r>
        <w:t>45</w:t>
      </w:r>
      <w:r>
        <w:br/>
      </w:r>
      <w:r>
        <w:br/>
      </w:r>
      <w:r>
        <w:br/>
      </w:r>
      <w:r>
        <w:t>A</w:t>
      </w:r>
      <w:r>
        <w:br/>
      </w:r>
      <w:r>
        <w:br/>
      </w:r>
      <w:r>
        <w:br/>
      </w:r>
      <w:r>
        <w:t xml:space="preserve"> </w:t>
      </w:r>
      <w:r>
        <w:br/>
      </w:r>
      <w:r>
        <w:br/>
      </w:r>
      <w:r>
        <w:br/>
      </w:r>
      <w:r>
        <w:t>105</w:t>
      </w:r>
      <w:r>
        <w:br/>
      </w:r>
      <w:r>
        <w:br/>
      </w:r>
      <w:r>
        <w:br/>
      </w:r>
      <w:r>
        <w:t>45</w:t>
      </w:r>
      <w:r>
        <w:br/>
      </w:r>
      <w:r>
        <w:br/>
      </w:r>
      <w:r>
        <w:br/>
      </w:r>
      <w:r>
        <w:t>A</w:t>
      </w:r>
      <w:r>
        <w:br/>
      </w:r>
      <w:r>
        <w:br/>
      </w:r>
      <w:r>
        <w:br/>
      </w:r>
      <w:r>
        <w:t xml:space="preserve"> </w:t>
      </w:r>
      <w:r>
        <w:br/>
      </w:r>
      <w:r>
        <w:br/>
      </w:r>
      <w:r>
        <w:br/>
      </w:r>
      <w:r>
        <w:t>106</w:t>
      </w:r>
      <w:r>
        <w:br/>
      </w:r>
      <w:r>
        <w:br/>
      </w:r>
      <w:r>
        <w:br/>
      </w:r>
      <w:r>
        <w:t>45</w:t>
      </w:r>
      <w:r>
        <w:br/>
      </w:r>
      <w:r>
        <w:br/>
      </w:r>
      <w:r>
        <w:br/>
      </w:r>
      <w:r>
        <w:t>A</w:t>
      </w:r>
      <w:r>
        <w:br/>
      </w:r>
      <w:r>
        <w:br/>
      </w:r>
      <w:r>
        <w:br/>
      </w:r>
      <w:r>
        <w:br/>
      </w:r>
      <w:r>
        <w:br/>
      </w:r>
      <w:r>
        <w:t>104</w:t>
      </w:r>
      <w:r>
        <w:br/>
      </w:r>
      <w:r>
        <w:br/>
      </w:r>
      <w:r>
        <w:br/>
      </w:r>
      <w:r>
        <w:t>46</w:t>
      </w:r>
      <w:r>
        <w:br/>
      </w:r>
      <w:r>
        <w:br/>
      </w:r>
      <w:r>
        <w:br/>
      </w:r>
      <w:r>
        <w:t>A</w:t>
      </w:r>
      <w:r>
        <w:br/>
      </w:r>
      <w:r>
        <w:br/>
      </w:r>
      <w:r>
        <w:br/>
      </w:r>
      <w:r>
        <w:t xml:space="preserve"> </w:t>
      </w:r>
      <w:r>
        <w:br/>
      </w:r>
      <w:r>
        <w:br/>
      </w:r>
      <w:r>
        <w:br/>
      </w:r>
      <w:r>
        <w:t>105</w:t>
      </w:r>
      <w:r>
        <w:br/>
      </w:r>
      <w:r>
        <w:br/>
      </w:r>
      <w:r>
        <w:br/>
      </w:r>
      <w:r>
        <w:t>46</w:t>
      </w:r>
      <w:r>
        <w:br/>
      </w:r>
      <w:r>
        <w:br/>
      </w:r>
      <w:r>
        <w:br/>
      </w:r>
      <w:r>
        <w:t>D</w:t>
      </w:r>
      <w:r>
        <w:br/>
      </w:r>
      <w:r>
        <w:br/>
      </w:r>
      <w:r>
        <w:br/>
      </w:r>
      <w:r>
        <w:t xml:space="preserve"> </w:t>
      </w:r>
      <w:r>
        <w:br/>
      </w:r>
      <w:r>
        <w:br/>
      </w:r>
      <w:r>
        <w:br/>
      </w:r>
      <w:r>
        <w:t>106</w:t>
      </w:r>
      <w:r>
        <w:br/>
      </w:r>
      <w:r>
        <w:br/>
      </w:r>
      <w:r>
        <w:br/>
      </w:r>
      <w:r>
        <w:t>46</w:t>
      </w:r>
      <w:r>
        <w:br/>
      </w:r>
      <w:r>
        <w:br/>
      </w:r>
      <w:r>
        <w:br/>
      </w:r>
      <w:r>
        <w:t>C</w:t>
      </w:r>
      <w:r>
        <w:br/>
      </w:r>
      <w:r>
        <w:br/>
      </w:r>
      <w:r>
        <w:br/>
      </w:r>
      <w:r>
        <w:br/>
      </w:r>
      <w:r>
        <w:br/>
      </w:r>
      <w:r>
        <w:t>104</w:t>
      </w:r>
      <w:r>
        <w:br/>
      </w:r>
      <w:r>
        <w:br/>
      </w:r>
      <w:r>
        <w:br/>
      </w:r>
      <w:r>
        <w:t>47</w:t>
      </w:r>
      <w:r>
        <w:br/>
      </w:r>
      <w:r>
        <w:br/>
      </w:r>
      <w:r>
        <w:br/>
      </w:r>
      <w:r>
        <w:t>D</w:t>
      </w:r>
      <w:r>
        <w:br/>
      </w:r>
      <w:r>
        <w:br/>
      </w:r>
      <w:r>
        <w:br/>
      </w:r>
      <w:r>
        <w:t xml:space="preserve"> </w:t>
      </w:r>
      <w:r>
        <w:br/>
      </w:r>
      <w:r>
        <w:br/>
      </w:r>
      <w:r>
        <w:br/>
      </w:r>
      <w:r>
        <w:t>105</w:t>
      </w:r>
      <w:r>
        <w:br/>
      </w:r>
      <w:r>
        <w:br/>
      </w:r>
      <w:r>
        <w:br/>
      </w:r>
      <w:r>
        <w:t>47</w:t>
      </w:r>
      <w:r>
        <w:br/>
      </w:r>
      <w:r>
        <w:br/>
      </w:r>
      <w:r>
        <w:br/>
      </w:r>
      <w:r>
        <w:t>D</w:t>
      </w:r>
      <w:r>
        <w:br/>
      </w:r>
      <w:r>
        <w:br/>
      </w:r>
      <w:r>
        <w:br/>
      </w:r>
      <w:r>
        <w:t xml:space="preserve"> </w:t>
      </w:r>
      <w:r>
        <w:br/>
      </w:r>
      <w:r>
        <w:br/>
      </w:r>
      <w:r>
        <w:br/>
      </w:r>
      <w:r>
        <w:t>106</w:t>
      </w:r>
      <w:r>
        <w:br/>
      </w:r>
      <w:r>
        <w:br/>
      </w:r>
      <w:r>
        <w:br/>
      </w:r>
      <w:r>
        <w:t>47</w:t>
      </w:r>
      <w:r>
        <w:br/>
      </w:r>
      <w:r>
        <w:br/>
      </w:r>
      <w:r>
        <w:br/>
      </w:r>
      <w:r>
        <w:t>D</w:t>
      </w:r>
      <w:r>
        <w:br/>
      </w:r>
      <w:r>
        <w:br/>
      </w:r>
      <w:r>
        <w:br/>
      </w:r>
      <w:r>
        <w:br/>
      </w:r>
      <w:r>
        <w:br/>
      </w:r>
      <w:r>
        <w:t>104</w:t>
      </w:r>
      <w:r>
        <w:br/>
      </w:r>
      <w:r>
        <w:br/>
      </w:r>
      <w:r>
        <w:br/>
      </w:r>
      <w:r>
        <w:t>48</w:t>
      </w:r>
      <w:r>
        <w:br/>
      </w:r>
      <w:r>
        <w:br/>
      </w:r>
      <w:r>
        <w:br/>
      </w:r>
      <w:r>
        <w:t>B</w:t>
      </w:r>
      <w:r>
        <w:br/>
      </w:r>
      <w:r>
        <w:br/>
      </w:r>
      <w:r>
        <w:br/>
      </w:r>
      <w:r>
        <w:t xml:space="preserve"> </w:t>
      </w:r>
      <w:r>
        <w:br/>
      </w:r>
      <w:r>
        <w:br/>
      </w:r>
      <w:r>
        <w:br/>
      </w:r>
      <w:r>
        <w:t>105</w:t>
      </w:r>
      <w:r>
        <w:br/>
      </w:r>
      <w:r>
        <w:br/>
      </w:r>
      <w:r>
        <w:br/>
      </w:r>
      <w:r>
        <w:t>48</w:t>
      </w:r>
      <w:r>
        <w:br/>
      </w:r>
      <w:r>
        <w:br/>
      </w:r>
      <w:r>
        <w:br/>
      </w:r>
      <w:r>
        <w:t>B</w:t>
      </w:r>
      <w:r>
        <w:br/>
      </w:r>
      <w:r>
        <w:br/>
      </w:r>
      <w:r>
        <w:br/>
      </w:r>
      <w:r>
        <w:t xml:space="preserve"> </w:t>
      </w:r>
      <w:r>
        <w:br/>
      </w:r>
      <w:r>
        <w:br/>
      </w:r>
      <w:r>
        <w:br/>
      </w:r>
      <w:r>
        <w:t>106</w:t>
      </w:r>
      <w:r>
        <w:br/>
      </w:r>
      <w:r>
        <w:br/>
      </w:r>
      <w:r>
        <w:br/>
      </w:r>
      <w:r>
        <w:t>48</w:t>
      </w:r>
      <w:r>
        <w:br/>
      </w:r>
      <w:r>
        <w:br/>
      </w:r>
      <w:r>
        <w:br/>
      </w:r>
      <w:r>
        <w:t>B</w:t>
      </w:r>
      <w:r>
        <w:br/>
      </w:r>
      <w:r>
        <w:br/>
      </w:r>
      <w:r>
        <w:br/>
      </w:r>
      <w:r>
        <w:br/>
      </w:r>
      <w:r>
        <w:br/>
      </w:r>
      <w:r>
        <w:t>104</w:t>
      </w:r>
      <w:r>
        <w:br/>
      </w:r>
      <w:r>
        <w:br/>
      </w:r>
      <w:r>
        <w:br/>
      </w:r>
      <w:r>
        <w:t>49</w:t>
      </w:r>
      <w:r>
        <w:br/>
      </w:r>
      <w:r>
        <w:br/>
      </w:r>
      <w:r>
        <w:br/>
      </w:r>
      <w:r>
        <w:t>D</w:t>
      </w:r>
      <w:r>
        <w:br/>
      </w:r>
      <w:r>
        <w:br/>
      </w:r>
      <w:r>
        <w:br/>
      </w:r>
      <w:r>
        <w:t xml:space="preserve"> </w:t>
      </w:r>
      <w:r>
        <w:br/>
      </w:r>
      <w:r>
        <w:br/>
      </w:r>
      <w:r>
        <w:br/>
      </w:r>
      <w:r>
        <w:t>105</w:t>
      </w:r>
      <w:r>
        <w:br/>
      </w:r>
      <w:r>
        <w:br/>
      </w:r>
      <w:r>
        <w:br/>
      </w:r>
      <w:r>
        <w:t>49</w:t>
      </w:r>
      <w:r>
        <w:br/>
      </w:r>
      <w:r>
        <w:br/>
      </w:r>
      <w:r>
        <w:br/>
      </w:r>
      <w:r>
        <w:t>A</w:t>
      </w:r>
      <w:r>
        <w:br/>
      </w:r>
      <w:r>
        <w:br/>
      </w:r>
      <w:r>
        <w:br/>
      </w:r>
      <w:r>
        <w:t xml:space="preserve"> </w:t>
      </w:r>
      <w:r>
        <w:br/>
      </w:r>
      <w:r>
        <w:br/>
      </w:r>
      <w:r>
        <w:br/>
      </w:r>
      <w:r>
        <w:t>106</w:t>
      </w:r>
      <w:r>
        <w:br/>
      </w:r>
      <w:r>
        <w:br/>
      </w:r>
      <w:r>
        <w:br/>
      </w:r>
      <w:r>
        <w:t>49</w:t>
      </w:r>
      <w:r>
        <w:br/>
      </w:r>
      <w:r>
        <w:br/>
      </w:r>
      <w:r>
        <w:br/>
      </w:r>
      <w:r>
        <w:t>C</w:t>
      </w:r>
      <w:r>
        <w:br/>
      </w:r>
      <w:r>
        <w:br/>
      </w:r>
      <w:r>
        <w:br/>
      </w:r>
      <w:r>
        <w:br/>
      </w:r>
      <w:r>
        <w:br/>
      </w:r>
      <w:r>
        <w:t>104</w:t>
      </w:r>
      <w:r>
        <w:br/>
      </w:r>
      <w:r>
        <w:br/>
      </w:r>
      <w:r>
        <w:br/>
      </w:r>
      <w:r>
        <w:t>50</w:t>
      </w:r>
      <w:r>
        <w:br/>
      </w:r>
      <w:r>
        <w:br/>
      </w:r>
      <w:r>
        <w:br/>
      </w:r>
      <w:r>
        <w:t>A</w:t>
      </w:r>
      <w:r>
        <w:br/>
      </w:r>
      <w:r>
        <w:br/>
      </w:r>
      <w:r>
        <w:br/>
      </w:r>
      <w:r>
        <w:t xml:space="preserve"> </w:t>
      </w:r>
      <w:r>
        <w:br/>
      </w:r>
      <w:r>
        <w:br/>
      </w:r>
      <w:r>
        <w:br/>
      </w:r>
      <w:r>
        <w:t>105</w:t>
      </w:r>
      <w:r>
        <w:br/>
      </w:r>
      <w:r>
        <w:br/>
      </w:r>
      <w:r>
        <w:br/>
      </w:r>
      <w:r>
        <w:t>50</w:t>
      </w:r>
      <w:r>
        <w:br/>
      </w:r>
      <w:r>
        <w:br/>
      </w:r>
      <w:r>
        <w:br/>
      </w:r>
      <w:r>
        <w:t>C</w:t>
      </w:r>
      <w:r>
        <w:br/>
      </w:r>
      <w:r>
        <w:br/>
      </w:r>
      <w:r>
        <w:br/>
      </w:r>
      <w:r>
        <w:t xml:space="preserve"> </w:t>
      </w:r>
      <w:r>
        <w:br/>
      </w:r>
      <w:r>
        <w:br/>
      </w:r>
      <w:r>
        <w:br/>
      </w:r>
      <w:r>
        <w:t>106</w:t>
      </w:r>
      <w:r>
        <w:br/>
      </w:r>
      <w:r>
        <w:br/>
      </w:r>
      <w:r>
        <w:br/>
      </w:r>
      <w:r>
        <w:t>50</w:t>
      </w:r>
      <w:r>
        <w:br/>
      </w:r>
      <w:r>
        <w:br/>
      </w:r>
      <w:r>
        <w:br/>
      </w:r>
      <w:r>
        <w:t>A</w:t>
      </w:r>
      <w:r>
        <w:br/>
      </w:r>
      <w:r>
        <w:br/>
      </w:r>
      <w:r>
        <w:br/>
      </w:r>
      <w:r>
        <w:br/>
      </w:r>
      <w:r>
        <w:br/>
      </w:r>
      <w:r>
        <w:t>104</w:t>
      </w:r>
      <w:r>
        <w:br/>
      </w:r>
      <w:r>
        <w:br/>
      </w:r>
      <w:r>
        <w:br/>
      </w:r>
      <w:r>
        <w:t>51</w:t>
      </w:r>
      <w:r>
        <w:br/>
      </w:r>
      <w:r>
        <w:br/>
      </w:r>
      <w:r>
        <w:br/>
      </w:r>
      <w:r>
        <w:t>C</w:t>
      </w:r>
      <w:r>
        <w:br/>
      </w:r>
      <w:r>
        <w:br/>
      </w:r>
      <w:r>
        <w:br/>
      </w:r>
      <w:r>
        <w:t xml:space="preserve"> </w:t>
      </w:r>
      <w:r>
        <w:br/>
      </w:r>
      <w:r>
        <w:br/>
      </w:r>
      <w:r>
        <w:br/>
      </w:r>
      <w:r>
        <w:t>105</w:t>
      </w:r>
      <w:r>
        <w:br/>
      </w:r>
      <w:r>
        <w:br/>
      </w:r>
      <w:r>
        <w:br/>
      </w:r>
      <w:r>
        <w:t>51</w:t>
      </w:r>
      <w:r>
        <w:br/>
      </w:r>
      <w:r>
        <w:br/>
      </w:r>
      <w:r>
        <w:br/>
      </w:r>
      <w:r>
        <w:t>A</w:t>
      </w:r>
      <w:r>
        <w:br/>
      </w:r>
      <w:r>
        <w:br/>
      </w:r>
      <w:r>
        <w:br/>
      </w:r>
      <w:r>
        <w:t xml:space="preserve"> </w:t>
      </w:r>
      <w:r>
        <w:br/>
      </w:r>
      <w:r>
        <w:br/>
      </w:r>
      <w:r>
        <w:br/>
      </w:r>
      <w:r>
        <w:t>106</w:t>
      </w:r>
      <w:r>
        <w:br/>
      </w:r>
      <w:r>
        <w:br/>
      </w:r>
      <w:r>
        <w:br/>
      </w:r>
      <w:r>
        <w:t>51</w:t>
      </w:r>
      <w:r>
        <w:br/>
      </w:r>
      <w:r>
        <w:br/>
      </w:r>
      <w:r>
        <w:br/>
      </w:r>
      <w:r>
        <w:t>B</w:t>
      </w:r>
      <w:r>
        <w:br/>
      </w:r>
      <w:r>
        <w:br/>
      </w:r>
      <w:r>
        <w:br/>
      </w:r>
      <w:r>
        <w:br/>
      </w:r>
      <w:r>
        <w:br/>
      </w:r>
      <w:r>
        <w:t>104</w:t>
      </w:r>
      <w:r>
        <w:br/>
      </w:r>
      <w:r>
        <w:br/>
      </w:r>
      <w:r>
        <w:br/>
      </w:r>
      <w:r>
        <w:t>52</w:t>
      </w:r>
      <w:r>
        <w:br/>
      </w:r>
      <w:r>
        <w:br/>
      </w:r>
      <w:r>
        <w:br/>
      </w:r>
      <w:r>
        <w:t>D</w:t>
      </w:r>
      <w:r>
        <w:br/>
      </w:r>
      <w:r>
        <w:br/>
      </w:r>
      <w:r>
        <w:br/>
      </w:r>
      <w:r>
        <w:t xml:space="preserve"> </w:t>
      </w:r>
      <w:r>
        <w:br/>
      </w:r>
      <w:r>
        <w:br/>
      </w:r>
      <w:r>
        <w:br/>
      </w:r>
      <w:r>
        <w:t>105</w:t>
      </w:r>
      <w:r>
        <w:br/>
      </w:r>
      <w:r>
        <w:br/>
      </w:r>
      <w:r>
        <w:br/>
      </w:r>
      <w:r>
        <w:t>52</w:t>
      </w:r>
      <w:r>
        <w:br/>
      </w:r>
      <w:r>
        <w:br/>
      </w:r>
      <w:r>
        <w:br/>
      </w:r>
      <w:r>
        <w:t>B</w:t>
      </w:r>
      <w:r>
        <w:br/>
      </w:r>
      <w:r>
        <w:br/>
      </w:r>
      <w:r>
        <w:br/>
      </w:r>
      <w:r>
        <w:t xml:space="preserve"> </w:t>
      </w:r>
      <w:r>
        <w:br/>
      </w:r>
      <w:r>
        <w:br/>
      </w:r>
      <w:r>
        <w:br/>
      </w:r>
      <w:r>
        <w:t>106</w:t>
      </w:r>
      <w:r>
        <w:br/>
      </w:r>
      <w:r>
        <w:br/>
      </w:r>
      <w:r>
        <w:br/>
      </w:r>
      <w:r>
        <w:t>52</w:t>
      </w:r>
      <w:r>
        <w:br/>
      </w:r>
      <w:r>
        <w:br/>
      </w:r>
      <w:r>
        <w:br/>
      </w:r>
      <w:r>
        <w:t>C</w:t>
      </w:r>
      <w:r>
        <w:br/>
      </w:r>
      <w:r>
        <w:br/>
      </w:r>
      <w:r>
        <w:br/>
      </w:r>
      <w:r>
        <w:br/>
      </w:r>
      <w:r>
        <w:br/>
      </w:r>
      <w:r>
        <w:t>104</w:t>
      </w:r>
      <w:r>
        <w:br/>
      </w:r>
      <w:r>
        <w:br/>
      </w:r>
      <w:r>
        <w:br/>
      </w:r>
      <w:r>
        <w:t>53</w:t>
      </w:r>
      <w:r>
        <w:br/>
      </w:r>
      <w:r>
        <w:br/>
      </w:r>
      <w:r>
        <w:br/>
      </w:r>
      <w:r>
        <w:t>A</w:t>
      </w:r>
      <w:r>
        <w:br/>
      </w:r>
      <w:r>
        <w:br/>
      </w:r>
      <w:r>
        <w:br/>
      </w:r>
      <w:r>
        <w:t xml:space="preserve"> </w:t>
      </w:r>
      <w:r>
        <w:br/>
      </w:r>
      <w:r>
        <w:br/>
      </w:r>
      <w:r>
        <w:br/>
      </w:r>
      <w:r>
        <w:t>105</w:t>
      </w:r>
      <w:r>
        <w:br/>
      </w:r>
      <w:r>
        <w:br/>
      </w:r>
      <w:r>
        <w:br/>
      </w:r>
      <w:r>
        <w:t>53</w:t>
      </w:r>
      <w:r>
        <w:br/>
      </w:r>
      <w:r>
        <w:br/>
      </w:r>
      <w:r>
        <w:br/>
      </w:r>
      <w:r>
        <w:t>A</w:t>
      </w:r>
      <w:r>
        <w:br/>
      </w:r>
      <w:r>
        <w:br/>
      </w:r>
      <w:r>
        <w:br/>
      </w:r>
      <w:r>
        <w:t xml:space="preserve"> </w:t>
      </w:r>
      <w:r>
        <w:br/>
      </w:r>
      <w:r>
        <w:br/>
      </w:r>
      <w:r>
        <w:br/>
      </w:r>
      <w:r>
        <w:t>106</w:t>
      </w:r>
      <w:r>
        <w:br/>
      </w:r>
      <w:r>
        <w:br/>
      </w:r>
      <w:r>
        <w:br/>
      </w:r>
      <w:r>
        <w:t>53</w:t>
      </w:r>
      <w:r>
        <w:br/>
      </w:r>
      <w:r>
        <w:br/>
      </w:r>
      <w:r>
        <w:br/>
      </w:r>
      <w:r>
        <w:t>A</w:t>
      </w:r>
      <w:r>
        <w:br/>
      </w:r>
      <w:r>
        <w:br/>
      </w:r>
      <w:r>
        <w:br/>
      </w:r>
      <w:r>
        <w:br/>
      </w:r>
      <w:r>
        <w:br/>
      </w:r>
      <w:r>
        <w:t>104</w:t>
      </w:r>
      <w:r>
        <w:br/>
      </w:r>
      <w:r>
        <w:br/>
      </w:r>
      <w:r>
        <w:br/>
      </w:r>
      <w:r>
        <w:t>54</w:t>
      </w:r>
      <w:r>
        <w:br/>
      </w:r>
      <w:r>
        <w:br/>
      </w:r>
      <w:r>
        <w:br/>
      </w:r>
      <w:r>
        <w:t>C</w:t>
      </w:r>
      <w:r>
        <w:br/>
      </w:r>
      <w:r>
        <w:br/>
      </w:r>
      <w:r>
        <w:br/>
      </w:r>
      <w:r>
        <w:t xml:space="preserve"> </w:t>
      </w:r>
      <w:r>
        <w:br/>
      </w:r>
      <w:r>
        <w:br/>
      </w:r>
      <w:r>
        <w:br/>
      </w:r>
      <w:r>
        <w:t>105</w:t>
      </w:r>
      <w:r>
        <w:br/>
      </w:r>
      <w:r>
        <w:br/>
      </w:r>
      <w:r>
        <w:br/>
      </w:r>
      <w:r>
        <w:t>54</w:t>
      </w:r>
      <w:r>
        <w:br/>
      </w:r>
      <w:r>
        <w:br/>
      </w:r>
      <w:r>
        <w:br/>
      </w:r>
      <w:r>
        <w:t>B</w:t>
      </w:r>
      <w:r>
        <w:br/>
      </w:r>
      <w:r>
        <w:br/>
      </w:r>
      <w:r>
        <w:br/>
      </w:r>
      <w:r>
        <w:t xml:space="preserve"> </w:t>
      </w:r>
      <w:r>
        <w:br/>
      </w:r>
      <w:r>
        <w:br/>
      </w:r>
      <w:r>
        <w:br/>
      </w:r>
      <w:r>
        <w:t>106</w:t>
      </w:r>
      <w:r>
        <w:br/>
      </w:r>
      <w:r>
        <w:br/>
      </w:r>
      <w:r>
        <w:br/>
      </w:r>
      <w:r>
        <w:t>54</w:t>
      </w:r>
      <w:r>
        <w:br/>
      </w:r>
      <w:r>
        <w:br/>
      </w:r>
      <w:r>
        <w:br/>
      </w:r>
      <w:r>
        <w:t>A</w:t>
      </w:r>
      <w:r>
        <w:br/>
      </w:r>
      <w:r>
        <w:br/>
      </w:r>
      <w:r>
        <w:br/>
      </w:r>
      <w:r>
        <w:br/>
      </w:r>
      <w:r>
        <w:br/>
      </w:r>
      <w:r>
        <w:t>104</w:t>
      </w:r>
      <w:r>
        <w:br/>
      </w:r>
      <w:r>
        <w:br/>
      </w:r>
      <w:r>
        <w:br/>
      </w:r>
      <w:r>
        <w:t>55</w:t>
      </w:r>
      <w:r>
        <w:br/>
      </w:r>
      <w:r>
        <w:br/>
      </w:r>
      <w:r>
        <w:br/>
      </w:r>
      <w:r>
        <w:t>B</w:t>
      </w:r>
      <w:r>
        <w:br/>
      </w:r>
      <w:r>
        <w:br/>
      </w:r>
      <w:r>
        <w:br/>
      </w:r>
      <w:r>
        <w:t xml:space="preserve"> </w:t>
      </w:r>
      <w:r>
        <w:br/>
      </w:r>
      <w:r>
        <w:br/>
      </w:r>
      <w:r>
        <w:br/>
      </w:r>
      <w:r>
        <w:t>105</w:t>
      </w:r>
      <w:r>
        <w:br/>
      </w:r>
      <w:r>
        <w:br/>
      </w:r>
      <w:r>
        <w:br/>
      </w:r>
      <w:r>
        <w:t>55</w:t>
      </w:r>
      <w:r>
        <w:br/>
      </w:r>
      <w:r>
        <w:br/>
      </w:r>
      <w:r>
        <w:br/>
      </w:r>
      <w:r>
        <w:t>D</w:t>
      </w:r>
      <w:r>
        <w:br/>
      </w:r>
      <w:r>
        <w:br/>
      </w:r>
      <w:r>
        <w:br/>
      </w:r>
      <w:r>
        <w:t xml:space="preserve"> </w:t>
      </w:r>
      <w:r>
        <w:br/>
      </w:r>
      <w:r>
        <w:br/>
      </w:r>
      <w:r>
        <w:br/>
      </w:r>
      <w:r>
        <w:t>106</w:t>
      </w:r>
      <w:r>
        <w:br/>
      </w:r>
      <w:r>
        <w:br/>
      </w:r>
      <w:r>
        <w:br/>
      </w:r>
      <w:r>
        <w:t>55</w:t>
      </w:r>
      <w:r>
        <w:br/>
      </w:r>
      <w:r>
        <w:br/>
      </w:r>
      <w:r>
        <w:br/>
      </w:r>
      <w:r>
        <w:t>B</w:t>
      </w:r>
      <w:r>
        <w:br/>
      </w:r>
      <w:r>
        <w:br/>
      </w:r>
      <w:r>
        <w:br/>
      </w:r>
      <w:r>
        <w:br/>
      </w:r>
      <w:r>
        <w:br/>
      </w:r>
      <w:r>
        <w:t>104</w:t>
      </w:r>
      <w:r>
        <w:br/>
      </w:r>
      <w:r>
        <w:br/>
      </w:r>
      <w:r>
        <w:br/>
      </w:r>
      <w:r>
        <w:t>56</w:t>
      </w:r>
      <w:r>
        <w:br/>
      </w:r>
      <w:r>
        <w:br/>
      </w:r>
      <w:r>
        <w:br/>
      </w:r>
      <w:r>
        <w:t>D</w:t>
      </w:r>
      <w:r>
        <w:br/>
      </w:r>
      <w:r>
        <w:br/>
      </w:r>
      <w:r>
        <w:br/>
      </w:r>
      <w:r>
        <w:t xml:space="preserve"> </w:t>
      </w:r>
      <w:r>
        <w:br/>
      </w:r>
      <w:r>
        <w:br/>
      </w:r>
      <w:r>
        <w:br/>
      </w:r>
      <w:r>
        <w:t>105</w:t>
      </w:r>
      <w:r>
        <w:br/>
      </w:r>
      <w:r>
        <w:br/>
      </w:r>
      <w:r>
        <w:br/>
      </w:r>
      <w:r>
        <w:t>56</w:t>
      </w:r>
      <w:r>
        <w:br/>
      </w:r>
      <w:r>
        <w:br/>
      </w:r>
      <w:r>
        <w:br/>
      </w:r>
      <w:r>
        <w:t>A</w:t>
      </w:r>
      <w:r>
        <w:br/>
      </w:r>
      <w:r>
        <w:br/>
      </w:r>
      <w:r>
        <w:br/>
      </w:r>
      <w:r>
        <w:t xml:space="preserve"> </w:t>
      </w:r>
      <w:r>
        <w:br/>
      </w:r>
      <w:r>
        <w:br/>
      </w:r>
      <w:r>
        <w:br/>
      </w:r>
      <w:r>
        <w:t>106</w:t>
      </w:r>
      <w:r>
        <w:br/>
      </w:r>
      <w:r>
        <w:br/>
      </w:r>
      <w:r>
        <w:br/>
      </w:r>
      <w:r>
        <w:t>56</w:t>
      </w:r>
      <w:r>
        <w:br/>
      </w:r>
      <w:r>
        <w:br/>
      </w:r>
      <w:r>
        <w:br/>
      </w:r>
      <w:r>
        <w:t>C</w:t>
      </w:r>
      <w:r>
        <w:br/>
      </w:r>
      <w:r>
        <w:br/>
      </w:r>
      <w:r>
        <w:br/>
      </w:r>
      <w:r>
        <w:br/>
      </w:r>
      <w:r>
        <w:br/>
      </w:r>
      <w:r>
        <w:t>104</w:t>
      </w:r>
      <w:r>
        <w:br/>
      </w:r>
      <w:r>
        <w:br/>
      </w:r>
      <w:r>
        <w:br/>
      </w:r>
      <w:r>
        <w:t>57</w:t>
      </w:r>
      <w:r>
        <w:br/>
      </w:r>
      <w:r>
        <w:br/>
      </w:r>
      <w:r>
        <w:br/>
      </w:r>
      <w:r>
        <w:t>A</w:t>
      </w:r>
      <w:r>
        <w:br/>
      </w:r>
      <w:r>
        <w:br/>
      </w:r>
      <w:r>
        <w:br/>
      </w:r>
      <w:r>
        <w:t xml:space="preserve"> </w:t>
      </w:r>
      <w:r>
        <w:br/>
      </w:r>
      <w:r>
        <w:br/>
      </w:r>
      <w:r>
        <w:br/>
      </w:r>
      <w:r>
        <w:t>105</w:t>
      </w:r>
      <w:r>
        <w:br/>
      </w:r>
      <w:r>
        <w:br/>
      </w:r>
      <w:r>
        <w:br/>
      </w:r>
      <w:r>
        <w:t>57</w:t>
      </w:r>
      <w:r>
        <w:br/>
      </w:r>
      <w:r>
        <w:br/>
      </w:r>
      <w:r>
        <w:br/>
      </w:r>
      <w:r>
        <w:t>A</w:t>
      </w:r>
      <w:r>
        <w:br/>
      </w:r>
      <w:r>
        <w:br/>
      </w:r>
      <w:r>
        <w:br/>
      </w:r>
      <w:r>
        <w:t xml:space="preserve"> </w:t>
      </w:r>
      <w:r>
        <w:br/>
      </w:r>
      <w:r>
        <w:br/>
      </w:r>
      <w:r>
        <w:br/>
      </w:r>
      <w:r>
        <w:t>106</w:t>
      </w:r>
      <w:r>
        <w:br/>
      </w:r>
      <w:r>
        <w:br/>
      </w:r>
      <w:r>
        <w:br/>
      </w:r>
      <w:r>
        <w:t>57</w:t>
      </w:r>
      <w:r>
        <w:br/>
      </w:r>
      <w:r>
        <w:br/>
      </w:r>
      <w:r>
        <w:br/>
      </w:r>
      <w:r>
        <w:t>A</w:t>
      </w:r>
      <w:r>
        <w:br/>
      </w:r>
      <w:r>
        <w:br/>
      </w:r>
      <w:r>
        <w:br/>
      </w:r>
      <w:r>
        <w:br/>
      </w:r>
      <w:r>
        <w:br/>
      </w:r>
      <w:r>
        <w:t>104</w:t>
      </w:r>
      <w:r>
        <w:br/>
      </w:r>
      <w:r>
        <w:br/>
      </w:r>
      <w:r>
        <w:br/>
      </w:r>
      <w:r>
        <w:t>58</w:t>
      </w:r>
      <w:r>
        <w:br/>
      </w:r>
      <w:r>
        <w:br/>
      </w:r>
      <w:r>
        <w:br/>
      </w:r>
      <w:r>
        <w:t>A</w:t>
      </w:r>
      <w:r>
        <w:br/>
      </w:r>
      <w:r>
        <w:br/>
      </w:r>
      <w:r>
        <w:br/>
      </w:r>
      <w:r>
        <w:t xml:space="preserve"> </w:t>
      </w:r>
      <w:r>
        <w:br/>
      </w:r>
      <w:r>
        <w:br/>
      </w:r>
      <w:r>
        <w:br/>
      </w:r>
      <w:r>
        <w:t>105</w:t>
      </w:r>
      <w:r>
        <w:br/>
      </w:r>
      <w:r>
        <w:br/>
      </w:r>
      <w:r>
        <w:br/>
      </w:r>
      <w:r>
        <w:t>58</w:t>
      </w:r>
      <w:r>
        <w:br/>
      </w:r>
      <w:r>
        <w:br/>
      </w:r>
      <w:r>
        <w:br/>
      </w:r>
      <w:r>
        <w:t>A</w:t>
      </w:r>
      <w:r>
        <w:br/>
      </w:r>
      <w:r>
        <w:br/>
      </w:r>
      <w:r>
        <w:br/>
      </w:r>
      <w:r>
        <w:t xml:space="preserve"> </w:t>
      </w:r>
      <w:r>
        <w:br/>
      </w:r>
      <w:r>
        <w:br/>
      </w:r>
      <w:r>
        <w:br/>
      </w:r>
      <w:r>
        <w:t>106</w:t>
      </w:r>
      <w:r>
        <w:br/>
      </w:r>
      <w:r>
        <w:br/>
      </w:r>
      <w:r>
        <w:br/>
      </w:r>
      <w:r>
        <w:t>58</w:t>
      </w:r>
      <w:r>
        <w:br/>
      </w:r>
      <w:r>
        <w:br/>
      </w:r>
      <w:r>
        <w:br/>
      </w:r>
      <w:r>
        <w:t>C</w:t>
      </w:r>
      <w:r>
        <w:br/>
      </w:r>
      <w:r>
        <w:br/>
      </w:r>
      <w:r>
        <w:br/>
      </w:r>
      <w:r>
        <w:br/>
      </w:r>
      <w:r>
        <w:br/>
      </w:r>
      <w:r>
        <w:t>104</w:t>
      </w:r>
      <w:r>
        <w:br/>
      </w:r>
      <w:r>
        <w:br/>
      </w:r>
      <w:r>
        <w:br/>
      </w:r>
      <w:r>
        <w:t>59</w:t>
      </w:r>
      <w:r>
        <w:br/>
      </w:r>
      <w:r>
        <w:br/>
      </w:r>
      <w:r>
        <w:br/>
      </w:r>
      <w:r>
        <w:t>D</w:t>
      </w:r>
      <w:r>
        <w:br/>
      </w:r>
      <w:r>
        <w:br/>
      </w:r>
      <w:r>
        <w:br/>
      </w:r>
      <w:r>
        <w:t xml:space="preserve"> </w:t>
      </w:r>
      <w:r>
        <w:br/>
      </w:r>
      <w:r>
        <w:br/>
      </w:r>
      <w:r>
        <w:br/>
      </w:r>
      <w:r>
        <w:t>105</w:t>
      </w:r>
      <w:r>
        <w:br/>
      </w:r>
      <w:r>
        <w:br/>
      </w:r>
      <w:r>
        <w:br/>
      </w:r>
      <w:r>
        <w:t>59</w:t>
      </w:r>
      <w:r>
        <w:br/>
      </w:r>
      <w:r>
        <w:br/>
      </w:r>
      <w:r>
        <w:br/>
      </w:r>
      <w:r>
        <w:t>D</w:t>
      </w:r>
      <w:r>
        <w:br/>
      </w:r>
      <w:r>
        <w:br/>
      </w:r>
      <w:r>
        <w:br/>
      </w:r>
      <w:r>
        <w:t xml:space="preserve"> </w:t>
      </w:r>
      <w:r>
        <w:br/>
      </w:r>
      <w:r>
        <w:br/>
      </w:r>
      <w:r>
        <w:br/>
      </w:r>
      <w:r>
        <w:t>106</w:t>
      </w:r>
      <w:r>
        <w:br/>
      </w:r>
      <w:r>
        <w:br/>
      </w:r>
      <w:r>
        <w:br/>
      </w:r>
      <w:r>
        <w:t>59</w:t>
      </w:r>
      <w:r>
        <w:br/>
      </w:r>
      <w:r>
        <w:br/>
      </w:r>
      <w:r>
        <w:br/>
      </w:r>
      <w:r>
        <w:t>D</w:t>
      </w:r>
      <w:r>
        <w:br/>
      </w:r>
      <w:r>
        <w:br/>
      </w:r>
      <w:r>
        <w:br/>
      </w:r>
      <w:r>
        <w:br/>
      </w:r>
      <w:r>
        <w:br/>
      </w:r>
      <w:r>
        <w:t>104</w:t>
      </w:r>
      <w:r>
        <w:br/>
      </w:r>
      <w:r>
        <w:br/>
      </w:r>
      <w:r>
        <w:br/>
      </w:r>
      <w:r>
        <w:t>60</w:t>
      </w:r>
      <w:r>
        <w:br/>
      </w:r>
      <w:r>
        <w:br/>
      </w:r>
      <w:r>
        <w:br/>
      </w:r>
      <w:r>
        <w:t>C</w:t>
      </w:r>
      <w:r>
        <w:br/>
      </w:r>
      <w:r>
        <w:br/>
      </w:r>
      <w:r>
        <w:br/>
      </w:r>
      <w:r>
        <w:t xml:space="preserve"> </w:t>
      </w:r>
      <w:r>
        <w:br/>
      </w:r>
      <w:r>
        <w:br/>
      </w:r>
      <w:r>
        <w:br/>
      </w:r>
      <w:r>
        <w:t>105</w:t>
      </w:r>
      <w:r>
        <w:br/>
      </w:r>
      <w:r>
        <w:br/>
      </w:r>
      <w:r>
        <w:br/>
      </w:r>
      <w:r>
        <w:t>60</w:t>
      </w:r>
      <w:r>
        <w:br/>
      </w:r>
      <w:r>
        <w:br/>
      </w:r>
      <w:r>
        <w:br/>
      </w:r>
      <w:r>
        <w:t>D</w:t>
      </w:r>
      <w:r>
        <w:br/>
      </w:r>
      <w:r>
        <w:br/>
      </w:r>
      <w:r>
        <w:br/>
      </w:r>
      <w:r>
        <w:t xml:space="preserve"> </w:t>
      </w:r>
      <w:r>
        <w:br/>
      </w:r>
      <w:r>
        <w:br/>
      </w:r>
      <w:r>
        <w:br/>
      </w:r>
      <w:r>
        <w:t>106</w:t>
      </w:r>
      <w:r>
        <w:br/>
      </w:r>
      <w:r>
        <w:br/>
      </w:r>
      <w:r>
        <w:br/>
      </w:r>
      <w:r>
        <w:t>60</w:t>
      </w:r>
      <w:r>
        <w:br/>
      </w:r>
      <w:r>
        <w:br/>
      </w:r>
      <w:r>
        <w:br/>
      </w:r>
      <w:r>
        <w:t>D</w:t>
      </w:r>
      <w:r>
        <w:br/>
      </w:r>
      <w:r>
        <w:br/>
      </w:r>
      <w:r>
        <w:br/>
      </w:r>
      <w:r>
        <w:br/>
      </w:r>
      <w:r>
        <w:br/>
      </w:r>
      <w:r>
        <w:rPr>
          <w:b/>
        </w:rPr>
        <w:t>II. Phần đáp án tự luận</w:t>
      </w:r>
      <w:r>
        <w:br/>
      </w:r>
      <w:r>
        <w:rPr>
          <w:b/>
        </w:rPr>
        <w:t xml:space="preserve">Lưu ý: </w:t>
      </w:r>
      <w:r>
        <w:t>Các cách làm khác đúng vẫn được điểm tối đa</w:t>
      </w:r>
      <w:r>
        <w:br/>
      </w:r>
      <w:r>
        <w:t>.......................................</w:t>
      </w:r>
      <w:r>
        <w:br/>
      </w:r>
      <w:r>
        <w:t>.......................................</w:t>
      </w:r>
      <w:r>
        <w:br/>
      </w:r>
      <w:r>
        <w:t>.......................................</w:t>
      </w:r>
      <w:r>
        <w:br/>
      </w:r>
      <w:r>
        <w:rPr>
          <w:b/>
        </w:rPr>
        <w:t>Tài liệu có 26 trang, trên đây là tóm tắt 5 trang đầu của Đề thi Đánh giá tư duy Đại học Bách khoa Hà Nội năm 2020.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