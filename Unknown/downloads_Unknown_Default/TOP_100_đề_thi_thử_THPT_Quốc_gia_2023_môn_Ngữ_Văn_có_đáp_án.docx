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100 đề thi thử THPT Quốc gia 2023 môn Ngữ Văn có đáp án</w:t>
      </w:r>
    </w:p>
    <w:p>
      <w:r>
        <w:t>Chỉ 200k mua trọn bộ Đề thi THPT Quốc gia môn Văn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giáo án.</w:t>
      </w:r>
      <w:r>
        <w:br/>
      </w:r>
      <w:r>
        <w:t>Xem thử tài liệu tại đây:</w:t>
      </w:r>
      <w:r>
        <w:t xml:space="preserve"> </w:t>
      </w:r>
      <w:r>
        <w:t>Link tài liệu</w:t>
      </w:r>
      <w:r>
        <w:br/>
      </w:r>
      <w:r>
        <w:rPr>
          <w:b/>
        </w:rPr>
        <w:t xml:space="preserve">Đề </w:t>
      </w:r>
      <w:r>
        <w:rPr>
          <w:b/>
        </w:rPr>
        <w:t>thi thử</w:t>
      </w:r>
      <w:r>
        <w:t xml:space="preserve"> </w:t>
      </w:r>
      <w:r>
        <w:rPr>
          <w:b/>
        </w:rPr>
        <w:t>THPT Quốc gia môn Ngữ Văn năm 2023 có đáp án</w:t>
      </w:r>
      <w:r>
        <w:br/>
      </w:r>
      <w:r>
        <w:rPr>
          <w:b/>
        </w:rPr>
        <w:t>Đề thi thử Ngữ văn THPT Quốc gia 2023 Sở GD&amp;ĐT Hà Nội</w:t>
      </w:r>
      <w:r>
        <w:br/>
      </w:r>
      <w:r>
        <w:rPr>
          <w:b/>
        </w:rPr>
        <w:t>Đề thi thử Ngữ văn THPT Quốc gia 2023 Sở GD&amp;ĐT Bắc Ninh</w:t>
      </w:r>
      <w:r>
        <w:br/>
      </w:r>
      <w:r>
        <w:rPr>
          <w:b/>
        </w:rPr>
        <w:t>Đề thi thử Ngữ văn THPT Quốc gia 2023 Sở GD&amp;ĐT Phú Thọ</w:t>
      </w:r>
      <w:r>
        <w:br/>
      </w:r>
      <w:r>
        <w:rPr>
          <w:b/>
        </w:rPr>
        <w:t>Đề thi thử THPT Quốc gia 2023 môn Ngữ văn - Trường THPT Yên Thế</w:t>
      </w:r>
      <w:r>
        <w:br/>
      </w:r>
      <w:r>
        <w:rPr>
          <w:b/>
        </w:rPr>
        <w:t>Đề thi thử THPT Quốc gia 2023 môn Ngữ văn - Trường THPT chuyên ĐH Vinh</w:t>
      </w:r>
      <w:r>
        <w:br/>
      </w:r>
      <w:r>
        <w:br/>
      </w:r>
      <w:r>
        <w:rPr>
          <w:b/>
        </w:rPr>
        <w:t>Đề thi thử THPT Quốc gia 2023 môn Ngữ văn - Trường THPT Lê Xoay (Vĩnh Phúc)</w:t>
      </w:r>
      <w:r>
        <w:br/>
      </w:r>
      <w:r>
        <w:br/>
      </w:r>
      <w:r>
        <w:rPr>
          <w:b/>
        </w:rPr>
        <w:t>Đề thi thử THPT Quốc gia 2023 môn Ngữ văn - Trường THPT Hàn Thuyên (Bắc Ninh)</w:t>
      </w:r>
      <w:r>
        <w:br/>
      </w:r>
      <w:r>
        <w:rPr>
          <w:b/>
        </w:rPr>
        <w:t>Đề thi thử THPT Quốc gia 2023 môn Ngữ văn - Trường THPT Nghèn (Hà Tĩnh)</w:t>
      </w:r>
      <w:r>
        <w:br/>
      </w:r>
      <w:r>
        <w:rPr>
          <w:b/>
        </w:rPr>
        <w:t>Đề thi thử THPT Quốc gia 2023 môn Ngữ văn - Trường THPT Kiến Thụy (Hải Phòng)</w:t>
      </w:r>
      <w:r>
        <w:br/>
      </w:r>
      <w:r>
        <w:br/>
      </w:r>
      <w:r>
        <w:br/>
      </w:r>
      <w:r>
        <w:t xml:space="preserve">Để xem toàn bộ vui lòng click: </w:t>
      </w:r>
      <w:r>
        <w:t>Link tài liệu</w:t>
      </w:r>
      <w:r>
        <w:br/>
      </w:r>
      <w:r>
        <w:t>----------------------------------------------------</w:t>
      </w:r>
      <w:r>
        <w:br/>
      </w:r>
      <w:r>
        <w:rPr>
          <w:b/>
        </w:rPr>
        <w:t>Đề thi thử THPT Quốc gia 2023 môn Ngữ văn lần 1 trường THPT Yên Thế</w:t>
      </w:r>
      <w:r>
        <w:br/>
      </w:r>
      <w:r>
        <w:rPr>
          <w:b/>
        </w:rPr>
        <w:t>I. ĐỌC HIỂU (3,0 điểm)</w:t>
      </w:r>
      <w:r>
        <w:br/>
      </w:r>
      <w:r>
        <w:t>Đọc văn bản sau và trả lời các câu hỏi:</w:t>
      </w:r>
      <w:r>
        <w:br/>
      </w:r>
      <w:r>
        <w:t>Triết gia Aristotle quan niệm rằng: “Mục đích chính đáng nhất của con người trong đời là nhận thức  bản thân mình một cách toàn diện, phát triển các tiềm năng của mình đến độ viên mãn, và từ đó hoàn thiện  mình. Cuộc sống tốt đẹp là kết quả của sự phát triển toàn mãn năng lực, thiên tư và nhân cách của con người.  Một cá nhân không thực hiện được điều này sẽ luôn dằn vặt, tự bất mãn với chính mình. Sự suy sụp tinh thần  ấy bộc lộ qua các biểu hiện buồn chán, đau khổ, những dấu hiệu của một cuộc sống bất hạnh. Còn người nào  nhận thức và phát huy được bản chất cũng như năng lực tiềm ẩn của mình sẽ có được cuộc sống thỏa nguyện”.</w:t>
      </w:r>
      <w:r>
        <w:br/>
      </w:r>
      <w:r>
        <w:t>Như vậy, mục tiêu lớn nhất của đời người là sống đúng với tiềm năng của bản thân.  Nhưng nếu chỉ ngồi yên, thì tiềm năng không thể nào trở thành tài năng. Ngôi sao trong ta sẽ lụi tàn  theo năm tháng. Nếu không hành động, thì ta không thể nào có được cuộc sống viên mãn theo đúng khả năng  của mình. Nếu không nỗ lực, thì những tố chất bên trong mỗi người chúng ta sẽ không thể nào hé lộ, mãi mãi  tiềm ẩn phí hoài. Nuôi dưỡng ngôi sao trong mình, vun trồng những tiềm năng tố chất. Để một ngày nào đó,  tỏa sáng rực rỡ. Cuộc đời là một bộ phim mà trong đó ai cũng phải đóng một vai nào đó.  Vậy sao không tỏa sáng trong vở diễn đời mình?</w:t>
      </w:r>
      <w:r>
        <w:br/>
      </w:r>
      <w:r>
        <w:t>(Trích “</w:t>
      </w:r>
      <w:r>
        <w:t>Tuổi trẻ đáng giá bao nhiêu</w:t>
      </w:r>
      <w:r>
        <w:t>?” – Rosie Nguyễn, NXB Hội Nhà văn, 2019, trang 77-78)</w:t>
      </w:r>
      <w:r>
        <w:br/>
      </w:r>
      <w:r>
        <w:rPr>
          <w:b/>
        </w:rPr>
        <w:t>Câu 1</w:t>
      </w:r>
      <w:r>
        <w:t>: Xác định phương thức biểu đạt chính được sử dụng trong đoạn trích.</w:t>
      </w:r>
      <w:r>
        <w:br/>
      </w:r>
      <w:r>
        <w:rPr>
          <w:b/>
        </w:rPr>
        <w:t>Câu 2</w:t>
      </w:r>
      <w:r>
        <w:t>: Theo tác giả, mục tiêu lớn nhất của đời người là gì?</w:t>
      </w:r>
      <w:r>
        <w:br/>
      </w:r>
      <w:r>
        <w:rPr>
          <w:b/>
        </w:rPr>
        <w:t>Câu 3</w:t>
      </w:r>
      <w:r>
        <w:t>: Anh/chị hiểu thế nào về câu “Nếu không nỗ lực, thì những tố chất bên trong mỗi người chúng  ta sẽ không thể nào hé lộ, mãi mãi tiềm ẩn phí hoài.” ?</w:t>
      </w:r>
      <w:r>
        <w:br/>
      </w:r>
      <w:r>
        <w:rPr>
          <w:b/>
        </w:rPr>
        <w:t>Câu 4</w:t>
      </w:r>
      <w:r>
        <w:t>:</w:t>
      </w:r>
      <w:r>
        <w:br/>
      </w:r>
      <w:r>
        <w:t>Anh/chị có đồng tình với quan điểm: “Mục đích chính đáng nhất của con người trong đời là  nhận thức bản thân mình một cách toàn diện” không? Vì sao?</w:t>
      </w:r>
      <w:r>
        <w:br/>
      </w:r>
      <w:r>
        <w:rPr>
          <w:b/>
        </w:rPr>
        <w:t>II. LÀM VĂN (7,0 điểm)</w:t>
      </w:r>
      <w:r>
        <w:br/>
      </w:r>
      <w:r>
        <w:rPr>
          <w:b/>
        </w:rPr>
        <w:t>Câu 1 (2,0 điểm)</w:t>
      </w:r>
      <w:r>
        <w:t>. Từ nội dung phần đọc hiểu, anh / chị hãy viết một đoạn văn ngắn (khoảng 200  chữ) trình bày suy nghĩ của mình về việc cần làm để “tỏa sáng trong vở diễn đời mình” của thanh niên hiện nay.</w:t>
      </w:r>
      <w:r>
        <w:br/>
      </w:r>
      <w:r>
        <w:rPr>
          <w:b/>
        </w:rPr>
        <w:t>Câu 2 (5,0 điểm).</w:t>
      </w:r>
      <w:r>
        <w:t xml:space="preserve"> Cảm nhận của anh/chị về đoạn thơ</w:t>
      </w:r>
      <w:r>
        <w:br/>
      </w:r>
      <w:r>
        <w:t>Nhớ gì như nhớ người yêu</w:t>
      </w:r>
      <w:r>
        <w:br/>
      </w:r>
      <w:r>
        <w:t>Trăng lên đầu núi, nắng chiều lưng nương</w:t>
      </w:r>
      <w:r>
        <w:br/>
      </w:r>
      <w:r>
        <w:t>Nhớ từng bản khói cùng sương</w:t>
      </w:r>
      <w:r>
        <w:br/>
      </w:r>
      <w:r>
        <w:t>Sớm khuya bếp lửa người thương đi về.</w:t>
      </w:r>
      <w:r>
        <w:br/>
      </w:r>
      <w:r>
        <w:t>Nhớ từng rừng nứa bờ tre</w:t>
      </w:r>
      <w:r>
        <w:br/>
      </w:r>
      <w:r>
        <w:t>Ngòi Thia, sông Đáy, suối Lê vơi đầy.</w:t>
      </w:r>
      <w:r>
        <w:br/>
      </w:r>
      <w:r>
        <w:t>Ta đi ta nhớ những ngày</w:t>
      </w:r>
      <w:r>
        <w:br/>
      </w:r>
      <w:r>
        <w:t>Mình đây ta đó, đắng cay ngọt bùi…</w:t>
      </w:r>
      <w:r>
        <w:br/>
      </w:r>
      <w:r>
        <w:t>Thương nhau chia củ sắn lùi</w:t>
      </w:r>
      <w:r>
        <w:br/>
      </w:r>
      <w:r>
        <w:t>Bát cơm sẻ nửa, chăn sui đắp cùng</w:t>
      </w:r>
      <w:r>
        <w:br/>
      </w:r>
      <w:r>
        <w:t>Nhớ người mẹ nắng cháy lưng</w:t>
      </w:r>
      <w:r>
        <w:br/>
      </w:r>
      <w:r>
        <w:t>Địu con lên rẫy, bẻ từng bắp ngô</w:t>
      </w:r>
      <w:r>
        <w:br/>
      </w:r>
      <w:r>
        <w:t>Nhớ sao lớp học i tờ</w:t>
      </w:r>
      <w:r>
        <w:br/>
      </w:r>
      <w:r>
        <w:t>Đồng khuya đuốc sáng, những giờ liên hoan</w:t>
      </w:r>
      <w:r>
        <w:br/>
      </w:r>
      <w:r>
        <w:t>Nhớ sao ngày tháng cơ quan</w:t>
      </w:r>
      <w:r>
        <w:br/>
      </w:r>
      <w:r>
        <w:t>Gian nan đời vẫn ca vang núi đèo</w:t>
      </w:r>
      <w:r>
        <w:br/>
      </w:r>
      <w:r>
        <w:t>Nhớ sao tiếng mõ rừng chiều</w:t>
      </w:r>
      <w:r>
        <w:br/>
      </w:r>
      <w:r>
        <w:t>Chày đêm nện cối đều đều suối xa…</w:t>
      </w:r>
      <w:r>
        <w:br/>
      </w:r>
      <w:r>
        <w:t xml:space="preserve">(Trích </w:t>
      </w:r>
      <w:r>
        <w:t>Việt Bắc</w:t>
      </w:r>
      <w:r>
        <w:t>, Tố Hữu, Ngữ văn 12, Tập một, NXB Giáo dục Việt Nam, 2020, tr.110-111)</w:t>
      </w:r>
      <w:r>
        <w:br/>
      </w:r>
      <w:r>
        <w:t>Cảm nhận của anh/chị về đoạn thơ trên. Từ đó nhận xét về phong cách nghệ thuật của nhà thơ Tố Hữu được thể hiện qua đoạn thơ.</w:t>
      </w:r>
      <w:r>
        <w:br/>
      </w:r>
      <w:r>
        <w:rPr>
          <w:b/>
        </w:rPr>
        <w:t>Đề thi thử THPT Quốc gia 2023 môn Ngữ văn trường THPT Nghèn</w:t>
      </w:r>
      <w:r>
        <w:br/>
      </w:r>
      <w:r>
        <w:rPr>
          <w:b/>
        </w:rPr>
        <w:t>I. ĐỌC HIỂU (3.0 điểm)</w:t>
      </w:r>
      <w:r>
        <w:br/>
      </w:r>
      <w:r>
        <w:t>Đọc đoạn trích:</w:t>
      </w:r>
      <w:r>
        <w:br/>
      </w:r>
      <w:r>
        <w:t>Nào hát lên cho mấy nước biết</w:t>
      </w:r>
      <w:r>
        <w:br/>
      </w:r>
      <w:r>
        <w:t>Rằng chúng ta là những con người</w:t>
      </w:r>
      <w:r>
        <w:br/>
      </w:r>
      <w:r>
        <w:t>Yêu em thủy chung hơn muối mặn</w:t>
      </w:r>
      <w:r>
        <w:br/>
      </w:r>
      <w:r>
        <w:t>Dù thư tình chưa biết gửi cho ai...</w:t>
      </w:r>
      <w:r>
        <w:br/>
      </w:r>
      <w:r>
        <w:t>Nào hát lên cho đêm tối biết</w:t>
      </w:r>
      <w:r>
        <w:br/>
      </w:r>
      <w:r>
        <w:t>Rằng tình yêu sáng trong ngực ta đây</w:t>
      </w:r>
      <w:r>
        <w:br/>
      </w:r>
      <w:r>
        <w:t>Ta đứng vững trên đảo xa sóng gió</w:t>
      </w:r>
      <w:r>
        <w:br/>
      </w:r>
      <w:r>
        <w:t>Tổ quốc Việt Nam bắt đầu ở nơi này</w:t>
      </w:r>
      <w:r>
        <w:br/>
      </w:r>
      <w:r>
        <w:t xml:space="preserve">(Trích Lính đảo hát tình ca trên đảo, Trần Đăng Khoa, </w:t>
      </w:r>
      <w:r>
        <w:br/>
      </w:r>
      <w:r>
        <w:t>Tuyển thơ, NXB Văn học, Hà Nội, 2016)</w:t>
      </w:r>
      <w:r>
        <w:br/>
      </w:r>
      <w:r>
        <w:t>Thực hiện các yêu cầu sau:</w:t>
      </w:r>
      <w:r>
        <w:br/>
      </w:r>
      <w:r>
        <w:rPr>
          <w:b/>
        </w:rPr>
        <w:t>Câu 1</w:t>
      </w:r>
      <w:r>
        <w:t>. Xác định thể thơ của đoạn trích.</w:t>
      </w:r>
      <w:r>
        <w:br/>
      </w:r>
      <w:r>
        <w:rPr>
          <w:b/>
        </w:rPr>
        <w:t>Câu 2.</w:t>
      </w:r>
      <w:r>
        <w:t xml:space="preserve"> Anh/Chị hiểu nội dung các dòng thơ sau như thế nào?</w:t>
      </w:r>
      <w:r>
        <w:br/>
      </w:r>
      <w:r>
        <w:t>Ta đứng vững giữa muôn trùng sóng gió</w:t>
      </w:r>
      <w:r>
        <w:br/>
      </w:r>
      <w:r>
        <w:t>Tổ quốc Việt Nam bắt đầu từ nơi này…</w:t>
      </w:r>
      <w:r>
        <w:br/>
      </w:r>
      <w:r>
        <w:rPr>
          <w:b/>
        </w:rPr>
        <w:t>Câu 3.</w:t>
      </w:r>
      <w:r>
        <w:t xml:space="preserve"> Nêu tác dụng của phép điệp được sử dụng trong đoạn trích.</w:t>
      </w:r>
      <w:r>
        <w:br/>
      </w:r>
      <w:r>
        <w:rPr>
          <w:b/>
        </w:rPr>
        <w:t>Câu 4.</w:t>
      </w:r>
      <w:r>
        <w:br/>
      </w:r>
      <w:r>
        <w:t>Nhận xét về tình cảm của tác giả với người lính đảo được thể hiện trong đoạn trích.</w:t>
      </w:r>
      <w:r>
        <w:br/>
      </w:r>
      <w:r>
        <w:rPr>
          <w:b/>
        </w:rPr>
        <w:t xml:space="preserve">II. LÀM VĂN (7.0 điểm) </w:t>
      </w:r>
      <w:r>
        <w:br/>
      </w:r>
      <w:r>
        <w:rPr>
          <w:b/>
        </w:rPr>
        <w:t>Câu 1 (2.0 điểm)</w:t>
      </w:r>
      <w:r>
        <w:br/>
      </w:r>
      <w:r>
        <w:t>Từ nội dung đoạn trích phần Đọc hiểu, hãy viết một đoạn văn (khoảng 200 chữ) trình bày suy nghĩ của anh/chị về trách nhiệm của thế hệ trẻ trong việc bảo vệ chủ quyền biển đảo Việt Nam.</w:t>
      </w:r>
      <w:r>
        <w:br/>
      </w:r>
      <w:r>
        <w:rPr>
          <w:b/>
        </w:rPr>
        <w:t>Câu 2 (5,0 điểm)</w:t>
      </w:r>
      <w:r>
        <w:br/>
      </w:r>
      <w:r>
        <w:t>Trong tùy bút Người lái đò Sông Đà, nhà văn Nguyễn Tuân viết:</w:t>
      </w:r>
      <w:r>
        <w:br/>
      </w:r>
      <w:r>
        <w:br/>
      </w:r>
      <w:r>
        <w:t>Cưỡi lên thác Sông Đà, phải cưỡi đến cùng như là cưỡi hổ. Dòng thác hùm beo đang hồng hộc tế mạnh trên sông đá. Nắm chặt lấy được cái bờm sóng đúng luồng rồi, ông đò ghì cương lái, bám chắc lấy luồng nước đúng mà phóng nhanh vào cửa sinh, mà lái miết một đường chéo về phía cửa đá ấy. Bốn năm bọn thủy quân cửa ải nước bên bờ trái liền xô ra định níu thuyền lôi vào tập đoàn cửa tử. Ông đò vẫn nhớ mặt bọn này, đứa thì ông tránh mà rảo bơi chèo lên, đứa thì ông đè sấn lên mà chặt đôi ra để mở đường tiến. Những luồng tử đã bỏ hết lại sau thuyền. Chỉ còn tiếng reo hò của sóng thác luồng sinh. Chúng vẫn không ngớt khiêu khích. Mặc dầu cái thằng đá tướng đứng chiến ở cửa vào đã tiu nghỉu cái mặt xanh lè thất vọng thua cái thuyền đã đánh trúng vào cửa sinh nó trấn lấy. Còn một trùng vây thứ ba nữa. Ít cửa hơn, bên phải bên trái đều là luồng chết cả. Cái luồng sống ở chặng ba này lại ở ngay giữa bọn đá hậu vệ của con thác. Cứ phóng thẳng thuyền, chọc thủng cửa giữa đó. Thuyền vút qua cổng đá cánh mở cánh khép. Vút, vút, cửa ngoài, cửa trong, lại cửa trong cùng, thuyền như một mũi tên tre xuyên nhanh qua hơi nước, vừa xuyên vừa tự động lái được lượn được. Thế là hết thác.</w:t>
      </w:r>
      <w:r>
        <w:br/>
      </w:r>
      <w:r>
        <w:br/>
      </w:r>
      <w:r>
        <w:t>(Ngữ văn 12, Tập 1, NXB Giáo dục Việt Nam, 2020, tr 189-190)</w:t>
      </w:r>
      <w:r>
        <w:br/>
      </w:r>
      <w:r>
        <w:t>Anh/Chị hãy phân tích đoạn trích trên; từ đó nhận xét về nét tài hoa, uyên bác trong tùy bút của Nguyễn Tuân.</w:t>
      </w:r>
      <w:r>
        <w:br/>
      </w:r>
      <w:r>
        <w:rPr>
          <w:b/>
        </w:rPr>
        <w:t>Đề thi thử THPT Quốc gia 2023 môn Ngữ văn lần 3 trường THPT Lê Xoay</w:t>
      </w:r>
      <w:r>
        <w:br/>
      </w:r>
      <w:r>
        <w:rPr>
          <w:b/>
        </w:rPr>
        <w:t>I. ĐỌC HIỂU (3,0 điểm)</w:t>
      </w:r>
      <w:r>
        <w:br/>
      </w:r>
      <w:r>
        <w:t>Đọc đoạn trích:</w:t>
      </w:r>
      <w:r>
        <w:br/>
      </w:r>
      <w:r>
        <w:t>Bao bài ca xáo trộn trong tôi</w:t>
      </w:r>
      <w:r>
        <w:br/>
      </w:r>
      <w:r>
        <w:t>Có tiếng khóc của con chim gẫy cánh</w:t>
      </w:r>
      <w:r>
        <w:br/>
      </w:r>
      <w:r>
        <w:t>Tiếng đau rên của ngôi nhà đổ sập</w:t>
      </w:r>
      <w:r>
        <w:br/>
      </w:r>
      <w:r>
        <w:t>Tiếng con thuyền không về được bờ quen</w:t>
      </w:r>
      <w:r>
        <w:br/>
      </w:r>
      <w:r>
        <w:t>Tiếng mưa rơi trên ngọn cỏ yếu mềm..</w:t>
      </w:r>
      <w:r>
        <w:br/>
      </w:r>
      <w:r>
        <w:t>Nhưng đêm hội này, chỉ một lần tôi được hát</w:t>
      </w:r>
      <w:r>
        <w:br/>
      </w:r>
      <w:r>
        <w:t>Chỉ sống một cuộc đời giữa vô cùng năm tháng</w:t>
      </w:r>
      <w:r>
        <w:br/>
      </w:r>
      <w:r>
        <w:t>Chỉ một lần gặp bạn, bạn yêu thương</w:t>
      </w:r>
      <w:r>
        <w:br/>
      </w:r>
      <w:r>
        <w:t>Chẳng muốn kỷ niệm về tôi là một điệu hát buồn</w:t>
      </w:r>
      <w:r>
        <w:br/>
      </w:r>
      <w:r>
        <w:t>Tôi chọn bài ca của mùa hạ nắng</w:t>
      </w:r>
      <w:r>
        <w:br/>
      </w:r>
      <w:r>
        <w:t>Tôi chọn bài ca của người gieo hạt</w:t>
      </w:r>
      <w:r>
        <w:br/>
      </w:r>
      <w:r>
        <w:t>Hôm nay là mầm, mai sẽ thành cây</w:t>
      </w:r>
      <w:r>
        <w:br/>
      </w:r>
      <w:r>
        <w:t>Khổ đau dẫu nhiều, tôi chọn niềm vui</w:t>
      </w:r>
      <w:r>
        <w:br/>
      </w:r>
      <w:r>
        <w:t>Là suối mát lòng tôi gửi bạn</w:t>
      </w:r>
      <w:r>
        <w:br/>
      </w:r>
      <w:r>
        <w:t>Một cuộc đời- một bài ca duy nhất</w:t>
      </w:r>
      <w:r>
        <w:br/>
      </w:r>
      <w:r>
        <w:t>Tôi chẳng muốn điệu hát buồn là kỷ niệm về tôi.</w:t>
      </w:r>
      <w:r>
        <w:br/>
      </w:r>
      <w:r>
        <w:t>(Tôi chẳng muốn kỷ niệm về tôi là một điệu hát buồn, Gió và tình yêu thổi trên đất nước tôi, Lưu Quang Vũ, NXB Hội Nhà văn, 2014, tr.185)</w:t>
      </w:r>
      <w:r>
        <w:br/>
      </w:r>
      <w:r>
        <w:t>Thực hiện các yêu cầu sau:</w:t>
      </w:r>
      <w:r>
        <w:br/>
      </w:r>
      <w:r>
        <w:rPr>
          <w:b/>
        </w:rPr>
        <w:t>Câu 1.</w:t>
      </w:r>
      <w:r>
        <w:t xml:space="preserve"> </w:t>
      </w:r>
      <w:r>
        <w:t>Xác định thể thơ của bài thơ trên.</w:t>
      </w:r>
      <w:r>
        <w:br/>
      </w:r>
      <w:r>
        <w:rPr>
          <w:b/>
        </w:rPr>
        <w:t>Câu 2.</w:t>
      </w:r>
      <w:r>
        <w:t xml:space="preserve"> Nhân vật tôi trong bài thơ bị xáo trộn bởi những bài ca nào?</w:t>
      </w:r>
      <w:r>
        <w:br/>
      </w:r>
      <w:r>
        <w:rPr>
          <w:b/>
        </w:rPr>
        <w:t>Câu 3.</w:t>
      </w:r>
      <w:r>
        <w:t xml:space="preserve"> </w:t>
      </w:r>
      <w:r>
        <w:t>Anh/chị hiểu như thế nào về câu thơ “Hôm nay là mầm, mai sẽ thành cây”?</w:t>
      </w:r>
      <w:r>
        <w:br/>
      </w:r>
      <w:r>
        <w:rPr>
          <w:b/>
        </w:rPr>
        <w:t>Câu 4.</w:t>
      </w:r>
      <w:r>
        <w:t xml:space="preserve"> Trình bày suy nghĩ của anh/chị về những lựa chọn của nhân vật tôi trong bài thơ.</w:t>
      </w:r>
      <w:r>
        <w:br/>
      </w:r>
      <w:r>
        <w:rPr>
          <w:b/>
        </w:rPr>
        <w:t>II. LÀM VĂN (7,0 điểm)</w:t>
      </w:r>
      <w:r>
        <w:br/>
      </w:r>
      <w:r>
        <w:rPr>
          <w:b/>
        </w:rPr>
        <w:t>Câu 1 (2,0 điểm)</w:t>
      </w:r>
      <w:r>
        <w:br/>
      </w:r>
      <w:r>
        <w:t>Từ nội dung đoạn trích ở phần Đọc hiểu, hãy viết một đoạn văn (khoảng 200 chữ) trình bày suy nghĩ về ý nghĩa của thái độ sống tích cực.</w:t>
      </w:r>
      <w:r>
        <w:br/>
      </w:r>
      <w:r>
        <w:rPr>
          <w:b/>
        </w:rPr>
        <w:t>Câu 2 (5,0 điểm)</w:t>
      </w:r>
      <w:r>
        <w:br/>
      </w:r>
      <w:r>
        <w:t>“Con sông Đà tuôn dài tuôn dài như một áng tóc trữ tình, đầu tóc chân tóc ẩn hiện trong mây trời Tây Bắc bung nở hoa ban hoa gạo tháng hai và cuồn cuộn mù khói núi Mèo đốt nương xuân. Tôi đã nhìn say sưa làn mây mùa xuân  bay trên sông Đà, tôi đã xuyên qua đám mây mùa thu mà nhìn xuống dòng nước sông Đà. Mùa xuân dòng xanh ngọc bích,chứ nước sông Đà không xanh màu xanh canh hến của sông Gâm, sông Lô.Mùa  thu nước sông Đà lừ lừ chín đỏ như da mặt một người bầm đi vì rượu bữa, lừ lừ cái màu đỏ giận giữ ở một người bất mãn, bực bội gì mỗi độ thu về. Chưa bao giờ tôi thấy dòng sông Đà là đen như thực dân Pháp đã đè ngửa con sông ta ra đổ mực Tây vào mà gọi bằng một cái tên Tây láo lếu, rồi cứ thế mà phiết vào bản đồ lai chữ.</w:t>
      </w:r>
      <w:r>
        <w:br/>
      </w:r>
      <w:r>
        <w:br/>
      </w:r>
      <w:r>
        <w:t xml:space="preserve"> </w:t>
      </w:r>
      <w:r>
        <w:br/>
      </w:r>
      <w:r>
        <w:br/>
      </w:r>
      <w:r>
        <w:t>Con sông Đà gợi cảm. Đối với mỗi người, sông Đà lại gợi một cách. Đã có lầntôi nhìn sông Đà như một cố nhân. Chuyến ấy ở rừng đi núi cũng đã hơi lâu, đã thấy thèm chỗ thoáng. Mải bám gót anh liên lạc, quên đi mất là mình sắp đổ ra sông Đà. Xuống một cái dốc núi, trước mắt loang loáng như trẻ con nghịch chiếu gương vào mắt mình rồi bỏ chạy.Tôi nhìn cái miếng sáng lóe lên một màu nắng tháng ba Đường thi “Yên hoa tam nguyệt há Dương Châu”. Bờ sông Đà, bãi sông Đà, chuồn chuồn bươm bướm trên sông Đà. Chao ôi, trông con sông,vui như thấy nắng giòn tan sau kì mưa dầm,vui như nối lại chiêm bao đứt quãng. Đi rừng dài ngày rồi lại bắt ra sông Đà, đúng thế,nó đằm đằm ấm ấm như gặp lại cố nhân, mặc dầu người cố nhân ấy mình biết là lắm bệnh lắm chứng, chốc dịu dàng đấy, rồi chốc lại bẳn tính và gắt gỏng thác lũ ngay đấy.</w:t>
      </w:r>
      <w:r>
        <w:br/>
      </w:r>
      <w:r>
        <w:t xml:space="preserve">(Trích </w:t>
      </w:r>
      <w:r>
        <w:t>Người lái đò sông Đà</w:t>
      </w:r>
      <w:r>
        <w:t>, Nguyễn Tuân, Ngữ văn 12, Tập 1, NXB Giáo dục, 2010 tr.191)</w:t>
      </w:r>
      <w:r>
        <w:br/>
      </w:r>
      <w:r>
        <w:t>Phân tích vẻ đẹp của sông Đà trong đoạn trích trên. Từ đó, nhận xét quan niệm về cái đẹp mà Nguyễn Tuân gửi gắm qua hình tượng này.</w:t>
      </w:r>
      <w:r>
        <w:br/>
      </w:r>
      <w:r>
        <w:rPr>
          <w:b/>
        </w:rPr>
        <w:t>Đề thi thử THPT Quốc gia 2023 môn Ngữ văn lần 2 trường THPT Hàn Thuyên</w:t>
      </w:r>
      <w:r>
        <w:br/>
      </w:r>
      <w:r>
        <w:rPr>
          <w:b/>
        </w:rPr>
        <w:t>I. ĐỌC HIỂU (3,0 điểm)</w:t>
      </w:r>
      <w:r>
        <w:br/>
      </w:r>
      <w:r>
        <w:t>Đọc đoạn trích:</w:t>
      </w:r>
      <w:r>
        <w:br/>
      </w:r>
      <w:r>
        <w:t>(1) Bất kỳ một quan điểm nào cũng có thể thay đổi, điều quan trọng là bạn có “muốn” thay đổi hay không mà thôi. Mọi thứ không bỗng dưng mà có, thái độ cũng vậy. Để có một thái độ sống đúng đắn, trước tiên ta cần hình thành nó, rồi dần dần phát triển lên, biến nó thành tài sản quý giá cho bản thân.</w:t>
      </w:r>
      <w:r>
        <w:br/>
      </w:r>
      <w:r>
        <w:t>(2) Một số người từ chối việc thay đổi, họ cho rằng “Tôi đã quen sống như thế này từ nhỏ, thay đổi chỉ làm cho cuộc sống thêm rắc rối mà thôi!” hoặc “Cha mẹ sinh mình ra thế nào thì cứ để thế ấy, thay đổi làm gì cho mệt!”. Bạn cần biết rằng, không bao giờ là quá trễ cho một sự thay đổi. Nhờ thay đổi, con người mới có những bước tiến vượt bậc. Không chấp nhận thay đổi, cuộc sống của bạn sẽ trở nên nghèo nàn, thậm chí bạn sẽ gặp những rắc rối lớn. Bạn gọi một cái cây không đâm chồi nẩy lộc, không ra hoa kết trái là gì? Đó chẳng phải là “cây chết” hay sao? Con người chúng ta cũng vậy. Cuộc sống sẽ luôn được vận hành tốt nếu ta không ngừng hoàn thiện bản thân.</w:t>
      </w:r>
      <w:r>
        <w:br/>
      </w:r>
      <w:r>
        <w:t>(3) Những ai không chịu thay đổi cho phù hợp với biến cố cuộc đời sẽ chẳng thể nào thích nghi được với hoàn cảnh. Có thể họ vẫn hiện hữu nhưng trong cuộc sống của họ sẽ bị tách biệt, không bắt nhịp được với đồng loại của mình.</w:t>
      </w:r>
      <w:r>
        <w:br/>
      </w:r>
      <w:r>
        <w:t>(Trích Thái độ quyết định thành công, Wayne Cordeiro, NXB Tổng hợp TP. HCM, 2016, tr.34)</w:t>
      </w:r>
      <w:r>
        <w:br/>
      </w:r>
      <w:r>
        <w:t>Thực hiện các yêu cầu sau:</w:t>
      </w:r>
      <w:r>
        <w:br/>
      </w:r>
      <w:r>
        <w:rPr>
          <w:b/>
        </w:rPr>
        <w:t>Câu 1.</w:t>
      </w:r>
      <w:r>
        <w:t xml:space="preserve"> </w:t>
      </w:r>
      <w:r>
        <w:t>Xác định phương thức biểu đạt chính được sử dụng trong đoạn trích.</w:t>
      </w:r>
      <w:r>
        <w:br/>
      </w:r>
      <w:r>
        <w:rPr>
          <w:b/>
        </w:rPr>
        <w:t>Câu 2.</w:t>
      </w:r>
      <w:r>
        <w:t xml:space="preserve"> Theo tác giả, cuộc sống của bạn sẽ ra sao khi không chấp nhận thay đổi?</w:t>
      </w:r>
      <w:r>
        <w:br/>
      </w:r>
      <w:r>
        <w:rPr>
          <w:b/>
        </w:rPr>
        <w:t>Câu 3.</w:t>
      </w:r>
      <w:r>
        <w:t xml:space="preserve"> Xác định và nêu tác dụng của biện pháp tu từ được sử dụng trong đoạn (2).</w:t>
      </w:r>
      <w:r>
        <w:br/>
      </w:r>
      <w:r>
        <w:rPr>
          <w:b/>
        </w:rPr>
        <w:t xml:space="preserve">Câu 4. </w:t>
      </w:r>
      <w:r>
        <w:t>Theo anh/ chị, tại sao tác giả cho rằng không bao giờ là quá trễ cho một sự thay đổi?</w:t>
      </w:r>
      <w:r>
        <w:br/>
      </w:r>
      <w:r>
        <w:rPr>
          <w:b/>
        </w:rPr>
        <w:t>II. LÀM VĂN (7,0 điểm)</w:t>
      </w:r>
      <w:r>
        <w:br/>
      </w:r>
      <w:r>
        <w:rPr>
          <w:b/>
        </w:rPr>
        <w:t>Câu 1 (2,0 điểm)</w:t>
      </w:r>
      <w:r>
        <w:br/>
      </w:r>
      <w:r>
        <w:t>Từ ý nghĩa của văn bản trong phần Đọc hiểu, anh/chị hãy viết một đoạn văn nghị luận (khoảng 200 chữ), trình bày suy nghĩ của mình về những điều bản thân thấy cần thay đổi để phù hợp với cuộc sống hiện đại.</w:t>
      </w:r>
      <w:r>
        <w:br/>
      </w:r>
      <w:r>
        <w:rPr>
          <w:b/>
        </w:rPr>
        <w:t>Câu 2. (5.0 điểm)</w:t>
      </w:r>
      <w:r>
        <w:br/>
      </w:r>
      <w:r>
        <w:t>Ngày Tết, Mị cũng uống rượu. Mị lén lấy hũ rượu, cứ uống ực từng bát. Rồi say, Mị lịm mặt ngồi đấy nhìn mọi người nhảy đồng, người hát, nhưng lòng Mị thì đang sống về ngày trước. Tai Mị văng vẳng tiếng sáo gọi bạn đầu làng. Ngày trước, Mị thổi sáo giỏi. Mùa xuân này, Mị uống rượu bên bếp và thổi sáo. Mị uốn chiếc lá trên môi, thổi lá cũng hay như thổi sáo. Có biết bao nhiêu người mê, ngày đêm đã thổi sáo đi theo Mị.</w:t>
      </w:r>
      <w:r>
        <w:br/>
      </w:r>
      <w:r>
        <w:t>Rượu đã tan lúc nào. Người về, người đi chơi đã vãn cả. Mị không biết, Mị vẫn ngồi trơ một mình giữa nhà. Mãi sau Mị mới đứng dậy, nhưng Mị không bước ra đường chơi, mà từ từ bước vào buồng. Chẳng năm nào A Sử cho Mị đi chơi tết. Mị cũng chẳng buồn đi. Bấy giờ Mị ngồi xuống giường, trông ra cái cửa sổ lỗ vuông mờ mờ trăng trắng. Đã từ nãy, Mị thấy phơi phới trở lại, trong lòng đột nhiên vui sướng như những đêm Tết ngày trước. Mị trẻ lắm. Mị vẫn còn trẻ. Mị muốn đi chơi. Bao nhiêu người có chồng cũng đi chơi ngày Tết. Huống chi A Sử với Mị, không có lòng với nhau mà vẫn phải ở với nhau! Nếu có nắm lá ngón trong tay lúc này, Mị sẽ ăn cho chết ngay, chứ không buồn nhớ lại nữa. Nhớ lại, chỉ thấy nước mắt ứa ra. Mà tiếng sáo gọi bạn yêu vẫn lửng lơ bay ngoài đường.</w:t>
      </w:r>
      <w:r>
        <w:br/>
      </w:r>
      <w:r>
        <w:t>Anh ném pao, em không bắt</w:t>
      </w:r>
      <w:r>
        <w:br/>
      </w:r>
      <w:r>
        <w:t>Em không yêu, quả pao rơi rồi...</w:t>
      </w:r>
      <w:r>
        <w:br/>
      </w:r>
      <w:r>
        <w:t>(Trích Vợ chồng A Phủ, Tô Hoài, Ngữ Văn 12, NXB Giáo dục Việt Nam, 2008, tr. 7-8)</w:t>
      </w:r>
      <w:r>
        <w:br/>
      </w:r>
      <w:r>
        <w:t>Phân tích diễn biến tâm trạng của nhân vật Mị</w:t>
      </w:r>
      <w:r>
        <w:t xml:space="preserve"> trong đoạn trích trên. Từ đó, nhận xét về cách nhìn con người của nhà văn Tô Hoài.</w:t>
      </w:r>
      <w:r>
        <w:br/>
      </w:r>
      <w:r>
        <w:t>Tham khảo các loạt bài Đề thi THPT Quốc gia khác:</w:t>
      </w:r>
      <w:r>
        <w:br/>
      </w:r>
      <w:r>
        <w:t>TOP 100 đề thi thử THPT Quốc gia 2023 môn Tiếng Anh có đáp án</w:t>
      </w:r>
      <w:r>
        <w:br/>
      </w:r>
      <w:r>
        <w:t>TOP 100 đề thi thử THPT Quốc gia 2023 môn Hóa có đáp án</w:t>
      </w:r>
      <w:r>
        <w:br/>
      </w:r>
      <w:r>
        <w:t>TOP 100 đề thi thử THPT Quốc gia 2023 môn Vật lí có đáp án</w:t>
      </w:r>
      <w:r>
        <w:br/>
      </w:r>
      <w:r>
        <w:t>TOP 100 đề thi thử THPT Quốc gia 2023 môn Sinh học có đáp án</w:t>
      </w:r>
      <w:r>
        <w:br/>
      </w:r>
      <w:r>
        <w:t>TOP 182 đề thi thử THPT Quốc gia 2023 môn Lịch sử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