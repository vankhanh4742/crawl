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2023 môn Toán có đáp án</w:t>
      </w:r>
    </w:p>
    <w:p>
      <w:r>
        <w:t>Chỉ 200k mua trọn bộ Đề thi thử THPT Quốc gia môn Toán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 xml:space="preserve">Đề </w:t>
      </w:r>
      <w:r>
        <w:rPr>
          <w:b/>
        </w:rPr>
        <w:t>thi thử</w:t>
      </w:r>
      <w:r>
        <w:t xml:space="preserve"> </w:t>
      </w:r>
      <w:r>
        <w:rPr>
          <w:b/>
        </w:rPr>
        <w:t>THPT Quốc gia môn Toán năm 2023 có đáp án</w:t>
      </w:r>
      <w:r>
        <w:br/>
      </w:r>
      <w:r>
        <w:rPr>
          <w:b/>
        </w:rPr>
        <w:t>Đề thi thử Toán THPT Quốc gia 2023 sở GD&amp;ĐT Hà Nội</w:t>
      </w:r>
      <w:r>
        <w:br/>
      </w:r>
      <w:r>
        <w:rPr>
          <w:b/>
        </w:rPr>
        <w:t>Đề thi thử Toán THPT Quốc gia 2023 sở GD&amp;ĐT Hải Phòng</w:t>
      </w:r>
      <w:r>
        <w:br/>
      </w:r>
      <w:r>
        <w:rPr>
          <w:b/>
        </w:rPr>
        <w:t>Đề thi thử Toán THPT Quốc gia 2023 sở GD&amp;ĐT Thanh Hóa</w:t>
      </w:r>
      <w:r>
        <w:br/>
      </w:r>
      <w:r>
        <w:rPr>
          <w:b/>
        </w:rPr>
        <w:t>Đề thi thử Toán THPT Quốc gia 2023 sở GD&amp;ĐT Yên Bái</w:t>
      </w:r>
      <w:r>
        <w:br/>
      </w:r>
      <w:r>
        <w:rPr>
          <w:b/>
        </w:rPr>
        <w:t>Đề thi thử Toán THPT Quốc gia 2023 sở GD&amp;ĐT Sơn La</w:t>
      </w:r>
      <w:r>
        <w:br/>
      </w:r>
      <w:r>
        <w:rPr>
          <w:b/>
        </w:rPr>
        <w:t>Đề thi thử Toán THPT Quốc gia 2023 sở GD&amp;ĐT Hưng Yên</w:t>
      </w:r>
      <w:r>
        <w:br/>
      </w:r>
      <w:r>
        <w:rPr>
          <w:b/>
        </w:rPr>
        <w:t>Đề thi thử Toán THPT Quốc gia 2023 sở GD&amp;ĐT Quảng Nam</w:t>
      </w:r>
      <w:r>
        <w:br/>
      </w:r>
      <w:r>
        <w:rPr>
          <w:b/>
        </w:rPr>
        <w:t>Đề thi thử Toán THPT Quốc gia 2023 sở GD&amp;ĐT Ninh Bình</w:t>
      </w:r>
      <w:r>
        <w:br/>
      </w:r>
      <w:r>
        <w:rPr>
          <w:b/>
        </w:rPr>
        <w:t>Đề thi thử Toán THPT Quốc gia 2023 sở GD&amp;ĐT Hòa Bình</w:t>
      </w:r>
      <w:r>
        <w:br/>
      </w:r>
      <w:r>
        <w:rPr>
          <w:b/>
        </w:rPr>
        <w:t>Đề thi thử Toán THPT Quốc gia 2023 sở GD&amp;ĐT Bắc Ninh</w:t>
      </w:r>
      <w:r>
        <w:br/>
      </w:r>
      <w:r>
        <w:rPr>
          <w:b/>
        </w:rPr>
        <w:t>Đề thi thử Toán THPT Quốc gia 2023 sở GD&amp;ĐT Thái Nguyên</w:t>
      </w:r>
      <w:r>
        <w:br/>
      </w:r>
      <w:r>
        <w:rPr>
          <w:b/>
        </w:rPr>
        <w:t>Đề thi thử Toán THPT Quốc gia 2023 sở GD&amp;ĐT Lạng Sơn</w:t>
      </w:r>
      <w:r>
        <w:br/>
      </w:r>
      <w:r>
        <w:rPr>
          <w:b/>
        </w:rPr>
        <w:t>Đề thi thử Toán THPT Quốc gia 2023 sở GD&amp;ĐT Thừa Thiên Huế</w:t>
      </w:r>
      <w:r>
        <w:br/>
      </w:r>
      <w:r>
        <w:rPr>
          <w:b/>
        </w:rPr>
        <w:t>Đề thi thử Toán THPT Quốc gia 2023 sở GD&amp;ĐT Bà Rịa - Vũng Tàu</w:t>
      </w:r>
      <w:r>
        <w:br/>
      </w:r>
      <w:r>
        <w:rPr>
          <w:b/>
        </w:rPr>
        <w:t>Đề thi thử Toán THPT Quốc gia 2023 sở GD&amp;ĐT Bắc Giang</w:t>
      </w:r>
      <w:r>
        <w:br/>
      </w:r>
      <w:r>
        <w:rPr>
          <w:b/>
        </w:rPr>
        <w:t>Đề thi thử THPT Quốc gia 2023 môn Toán trường THPT chuyên Hạ Long (Quảng Ninh)</w:t>
      </w:r>
      <w:r>
        <w:br/>
      </w:r>
      <w:r>
        <w:rPr>
          <w:b/>
        </w:rPr>
        <w:t>Đề thi thử THPT Quốc gia 2023 môn Toán trường THPT chuyên Trần Phú (Hải Phòng)</w:t>
      </w:r>
      <w:r>
        <w:br/>
      </w:r>
      <w:r>
        <w:rPr>
          <w:b/>
        </w:rPr>
        <w:t>Đề thi thử THPT Quốc gia 2023 môn Toán trường THPT chuyên Hùng Vương (Phú Thọ)</w:t>
      </w:r>
      <w:r>
        <w:br/>
      </w:r>
      <w:r>
        <w:rPr>
          <w:b/>
        </w:rPr>
        <w:t>Đề thi thử THPT Quốc gia 2023 môn Toán trường THPT chuyên Thái Bình</w:t>
      </w:r>
      <w:r>
        <w:br/>
      </w:r>
      <w:r>
        <w:rPr>
          <w:b/>
        </w:rPr>
        <w:t>Đề thi thử THPT Quốc gia 2023 môn Toán trường THPT chuyên Vĩnh Phúc</w:t>
      </w:r>
      <w:r>
        <w:br/>
      </w:r>
      <w:r>
        <w:rPr>
          <w:b/>
        </w:rPr>
        <w:t>Đề thi thử THPT Quốc gia 2023 môn Toán trường THPT chuyên Biên Hòa (Hà Nam)</w:t>
      </w:r>
      <w:r>
        <w:br/>
      </w:r>
      <w:r>
        <w:rPr>
          <w:b/>
        </w:rPr>
        <w:t>Đề thi thử THPT Quốc gia 2023 môn Toán trường THPT chuyên ĐH Vinh</w:t>
      </w:r>
      <w:r>
        <w:br/>
      </w:r>
      <w:r>
        <w:rPr>
          <w:b/>
        </w:rPr>
        <w:t>Đề thi thử THPT Quốc gia 2023 môn Toán trường THPT chuyên Tuyên Quang</w:t>
      </w:r>
      <w:r>
        <w:br/>
      </w:r>
      <w:r>
        <w:rPr>
          <w:b/>
        </w:rPr>
        <w:t>Đề thi thử THPT Quốc gia 2023 môn Toán trường THPT chuyên Nguyễn Bỉnh Khiêm (Quảng Nam)</w:t>
      </w:r>
      <w:r>
        <w:br/>
      </w:r>
      <w:r>
        <w:rPr>
          <w:b/>
        </w:rPr>
        <w:t>Đề thi thử THPT Quốc gia 2023 môn Toán trường THPT chuyên ĐHSP Hà Nội</w:t>
      </w:r>
      <w:r>
        <w:br/>
      </w:r>
      <w:r>
        <w:rPr>
          <w:b/>
        </w:rPr>
        <w:t>Đề thi thử THPT Quốc gia 2023 môn Toán trường THPT Nho Quan A (Ninh Bình)</w:t>
      </w:r>
      <w:r>
        <w:br/>
      </w:r>
      <w:r>
        <w:rPr>
          <w:b/>
        </w:rPr>
        <w:t>Đề thi thử THPT Quốc gia 2023 môn Toán trường THPT Đinh Tiên Hoàng (Ninh Bình)</w:t>
      </w:r>
      <w:r>
        <w:br/>
      </w:r>
      <w:r>
        <w:rPr>
          <w:b/>
        </w:rPr>
        <w:t>Đề thi thử THPT Quốc gia 2023 môn Toán trường THPT Lý Thái Tổ (Bắc Ninh)</w:t>
      </w:r>
      <w:r>
        <w:br/>
      </w:r>
      <w:r>
        <w:rPr>
          <w:b/>
        </w:rPr>
        <w:t>Đề thi thử THPT Quốc gia 2023 môn Toán trường THPT Kinh Môn (Hải Dương)</w:t>
      </w:r>
      <w:r>
        <w:br/>
      </w:r>
      <w:r>
        <w:rPr>
          <w:b/>
        </w:rPr>
        <w:t>Đề thi thử THPT Quốc gia 2023 môn Toán trường Lương Thế Vinh (Hà Nội)</w:t>
      </w:r>
      <w:r>
        <w:br/>
      </w:r>
      <w:r>
        <w:rPr>
          <w:b/>
        </w:rPr>
        <w:t>Đề thi thử THPT Quốc gia 2023 môn Toán trường THPT Đồng Lộc (Hà Tĩnh)</w:t>
      </w:r>
      <w:r>
        <w:br/>
      </w:r>
      <w:r>
        <w:rPr>
          <w:b/>
        </w:rPr>
        <w:t>Đề thi thử THPT Quốc gia 2023 môn Toán trường THPT Hồng Lĩnh (Hà Tĩnh)</w:t>
      </w:r>
      <w:r>
        <w:br/>
      </w:r>
      <w:r>
        <w:rPr>
          <w:i/>
        </w:rPr>
        <w:t>.......... (tiếp tục cập nhật)..........</w:t>
      </w:r>
      <w:r>
        <w:br/>
      </w:r>
      <w:r>
        <w:rPr>
          <w:b/>
        </w:rPr>
        <w:t>Để xem trọn bộ tài liệu vui lòng click: Link tài liệu</w:t>
      </w:r>
      <w:r>
        <w:br/>
      </w:r>
      <w:r>
        <w:t>-------------------------------------------</w:t>
      </w:r>
      <w:r>
        <w:br/>
      </w:r>
      <w:r>
        <w:rPr>
          <w:b/>
        </w:rPr>
        <w:t>Đề thi thử môn Toán THPT Quốc gia 2023 Sở GD&amp;ĐT Hà Nội (có đáp án)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Tham khảo các Đề thi thử THPT Quốc gia khác:</w:t>
      </w:r>
      <w:r>
        <w:br/>
      </w:r>
      <w:r>
        <w:t>TOP 100 đề thi thử THPT Quốc gia 2023 môn Ngữ Văn có đáp án</w:t>
      </w:r>
      <w:r>
        <w:br/>
      </w:r>
      <w:r>
        <w:t>TOP 100 đề thi thử THPT Quốc gia 2023 môn Tiếng Anh có đáp án</w:t>
      </w:r>
      <w:r>
        <w:br/>
      </w:r>
      <w:r>
        <w:t>TOP 100 đề thi thử THPT Quốc gia 2023 môn Hóa có đáp án</w:t>
      </w:r>
      <w:r>
        <w:br/>
      </w:r>
      <w:r>
        <w:t>TOP 100 đề thi thử THPT Quốc gia 2023 môn Vật lí có đáp án</w:t>
      </w:r>
      <w:r>
        <w:br/>
      </w:r>
      <w:r>
        <w:t>TOP 100 đề thi thử THPT Quốc gia 2023 môn Sinh học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