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 100 đề thi thử THPT Quốc gia 2024 môn Hóa (cả nước) có đáp án</w:t>
      </w:r>
    </w:p>
    <w:p>
      <w:r>
        <w:t>Chỉ 100k mua trọn bộ Đề thi THPT Quốc gia môn Hóa bản word có lời giải chi tiết:</w:t>
      </w:r>
      <w:r>
        <w:br/>
      </w:r>
      <w:r>
        <w:t>B1: Gửi phí vào tài khoản</w:t>
      </w:r>
      <w:r>
        <w:t xml:space="preserve"> 0711000255837 - NGUYEN THANH TUYEN </w:t>
      </w:r>
      <w: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>B2: Nhắn tin tới zalo</w:t>
      </w:r>
      <w:r>
        <w:t xml:space="preserve"> </w:t>
      </w:r>
      <w:r>
        <w:t xml:space="preserve">Vietjack Official - nhấn vào đây </w:t>
      </w:r>
      <w:r>
        <w:t>để thông báo và nhận giáo án.</w:t>
      </w:r>
      <w:r>
        <w:br/>
      </w:r>
      <w:r>
        <w:t>Xem thử tài liệu tại đây:</w:t>
      </w:r>
      <w:r>
        <w:t xml:space="preserve"> </w:t>
      </w:r>
      <w:r>
        <w:t>Link tài liệu</w:t>
      </w:r>
      <w:r>
        <w:br/>
      </w:r>
      <w:r>
        <w:rPr>
          <w:b/>
        </w:rPr>
        <w:t>Đề thi thử THPT Quốc gia 2024 môn Hóa</w:t>
      </w:r>
      <w:r>
        <w:br/>
      </w:r>
      <w:r>
        <w:rPr>
          <w:b/>
        </w:rPr>
        <w:t>(Click vào từng Trường/ Sở để xem chi tiết đề thi)</w:t>
      </w:r>
      <w:r>
        <w:br/>
      </w:r>
      <w:r>
        <w:rPr>
          <w:b/>
        </w:rPr>
        <w:t>Đề thi thử THPT Quốc gia 2024 môn Hóa - Sở GD&amp;ĐT Bạc Liêu có đáp án</w:t>
      </w:r>
      <w:r>
        <w:br/>
      </w:r>
      <w:r>
        <w:rPr>
          <w:b/>
        </w:rPr>
        <w:t>Đề thi thử THPT Quốc gia 2024 môn Hóa - THPT Đội Cấn (Vĩnh Phúc) có đáp án</w:t>
      </w:r>
      <w:r>
        <w:br/>
      </w:r>
      <w:r>
        <w:rPr>
          <w:b/>
        </w:rPr>
        <w:t>Đề thi thử THPT Quốc gia 2024 môn Hóa - THPT Lý Thường Kiệt (Bắc Ninh) có đáp án</w:t>
      </w:r>
      <w:r>
        <w:br/>
      </w:r>
      <w:r>
        <w:rPr>
          <w:b/>
        </w:rPr>
        <w:t>Đề thi thử THPT Quốc gia 2024 môn Hóa - THPT Tiên Du (Bắc Ninh) có đáp án</w:t>
      </w:r>
      <w:r>
        <w:br/>
      </w:r>
      <w:r>
        <w:rPr>
          <w:b/>
        </w:rPr>
        <w:t>Đề thi thử THPT Quốc gia 2024 môn Hóa Sở GD&amp;ĐT Lạng Sơn có đáp án</w:t>
      </w:r>
      <w:r>
        <w:br/>
      </w:r>
      <w:r>
        <w:rPr>
          <w:b/>
        </w:rPr>
        <w:t>Đề thi thử THPT Quốc gia 2024 môn Hóa Sở GD&amp;ĐT Thanh Hóa có đáp án</w:t>
      </w:r>
      <w:r>
        <w:br/>
      </w:r>
      <w:r>
        <w:rPr>
          <w:b/>
        </w:rPr>
        <w:t>Đề thi thử THPT Quốc gia 2024 môn Hóa trường THPT Chuyên Khoa học tự nhiên có đáp án</w:t>
      </w:r>
      <w:r>
        <w:br/>
      </w:r>
      <w:r>
        <w:rPr>
          <w:b/>
        </w:rPr>
        <w:t>Đề thi thử THPT Quốc gia 2024 môn Hóa Sở GD&amp;ĐT Vĩnh Phúc có đáp án</w:t>
      </w:r>
      <w:r>
        <w:br/>
      </w:r>
      <w:r>
        <w:rPr>
          <w:b/>
        </w:rPr>
        <w:t>Đề thi thử THPT Quốc gia 2024 môn Hóa Sở GD&amp;ĐT Hải Dương có đáp án</w:t>
      </w:r>
      <w:r>
        <w:br/>
      </w:r>
      <w:r>
        <w:rPr>
          <w:b/>
        </w:rPr>
        <w:t>Đề thi thử THPT Quốc gia 2024 môn Hóa Sở GD&amp;ĐT Hà Nội có đáp án</w:t>
      </w:r>
      <w:r>
        <w:br/>
      </w:r>
      <w:r>
        <w:rPr>
          <w:b/>
        </w:rPr>
        <w:t>Đề thi thử THPT Quốc gia 2024 môn Hóa Sở GD&amp;ĐT Hưng Yên có đáp án</w:t>
      </w:r>
      <w:r>
        <w:br/>
      </w:r>
      <w:r>
        <w:rPr>
          <w:b/>
        </w:rPr>
        <w:t>Đề thi thử THPT Quốc gia 2024 môn Hóa trường THPT Chuyên Thoại Ngọc Hầu có đáp án</w:t>
      </w:r>
      <w:r>
        <w:br/>
      </w:r>
      <w:r>
        <w:rPr>
          <w:b/>
        </w:rPr>
        <w:t>Đề thi thử THPT Quốc gia 2024 môn Hóa trường THPT Chuyên Hưng Yên có đáp án</w:t>
      </w:r>
      <w:r>
        <w:br/>
      </w:r>
      <w:r>
        <w:rPr>
          <w:b/>
        </w:rPr>
        <w:t>Đề thi thử THPT Quốc gia 2024 môn Hóa trường THPT Chuyên Võ Nguyên Giáp có đáp án</w:t>
      </w:r>
      <w:r>
        <w:br/>
      </w:r>
      <w:r>
        <w:rPr>
          <w:b/>
        </w:rPr>
        <w:t>Đề thi thử THPT Quốc gia 2024 môn Hóa trường Phổ thông năng khiếu HCM có đáp án</w:t>
      </w:r>
      <w:r>
        <w:br/>
      </w:r>
      <w:r>
        <w:rPr>
          <w:b/>
        </w:rPr>
        <w:t>Đề thi thử THPT Quốc gia 2024 môn Hóa trường THPT Chuyên Thái Bình có đáp án</w:t>
      </w:r>
      <w:r>
        <w:br/>
      </w:r>
      <w:r>
        <w:rPr>
          <w:b/>
        </w:rPr>
        <w:t>Đề thi thử THPT Quốc gia 2024 môn Hóa Sở GD&amp;ĐT Hòa Bình có đáp án</w:t>
      </w:r>
      <w:r>
        <w:br/>
      </w:r>
      <w:r>
        <w:rPr>
          <w:b/>
        </w:rPr>
        <w:t>Đề thi thử THPT Quốc gia 2024 môn Hóa Sở GD&amp;ĐT Thái Nguyên có đáp án</w:t>
      </w:r>
      <w:r>
        <w:br/>
      </w:r>
      <w:r>
        <w:rPr>
          <w:b/>
        </w:rPr>
        <w:t>Đề thi thử THPT Quốc gia 2024 môn Hóa Sở GD&amp;ĐT Bắc Giang có đáp án</w:t>
      </w:r>
      <w:r>
        <w:br/>
      </w:r>
      <w:r>
        <w:t>.........................................</w:t>
      </w:r>
      <w:r>
        <w:br/>
      </w:r>
      <w:r>
        <w:t>.........................................</w:t>
      </w:r>
      <w:r>
        <w:br/>
      </w:r>
      <w:r>
        <w:t>.........................................</w:t>
      </w:r>
      <w:r>
        <w:br/>
      </w:r>
      <w:r>
        <w:t>(tiếp tục cập nhật)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