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Đề thi chính thức các môn THPT Quốc gia 2023 có đáp án</w:t>
      </w:r>
    </w:p>
    <w:p>
      <w:r>
        <w:rPr>
          <w:b/>
        </w:rPr>
        <w:t>TỔNG HỢP ĐỀ THI THPT QUỐC GIA 2023 TẤT CẢ CÁC MÔN</w:t>
      </w:r>
      <w:r>
        <w:br/>
      </w:r>
      <w:r>
        <w:rPr>
          <w:i/>
        </w:rPr>
        <w:t>(click vào từng môn để xem chi tiết đề thi và đáp án)</w:t>
      </w:r>
      <w:r>
        <w:br/>
      </w:r>
      <w:r>
        <w:rPr>
          <w:b/>
        </w:rPr>
        <w:t>Đề thi chính thức THPT Quốc gia 2023 môn Toán có đáp án</w:t>
      </w:r>
      <w:r>
        <w:br/>
      </w:r>
      <w:r>
        <w:rPr>
          <w:b/>
        </w:rPr>
        <w:t>Đề thi chính thức THPT Quốc gia 2023 môn Văn có đáp án</w:t>
      </w:r>
      <w:r>
        <w:br/>
      </w:r>
      <w:r>
        <w:rPr>
          <w:b/>
        </w:rPr>
        <w:t>Đề thi chính thức THPT Quốc gia 2023 môn Tiếng Anh có đáp án</w:t>
      </w:r>
      <w:r>
        <w:br/>
      </w:r>
      <w:r>
        <w:rPr>
          <w:b/>
        </w:rPr>
        <w:t>Đề thi chính thức THPT Quốc gia 2023 môn Vật lí có đáp án</w:t>
      </w:r>
      <w:r>
        <w:br/>
      </w:r>
      <w:r>
        <w:rPr>
          <w:b/>
        </w:rPr>
        <w:t>Đề thi chính thức THPT Quốc gia 2023 môn Hóa có đáp án</w:t>
      </w:r>
      <w:r>
        <w:br/>
      </w:r>
      <w:r>
        <w:rPr>
          <w:b/>
        </w:rPr>
        <w:t>Đề thi chính thức THPT Quốc gia 2023 môn Sinh học có đáp án</w:t>
      </w:r>
      <w:r>
        <w:br/>
      </w:r>
      <w:r>
        <w:rPr>
          <w:b/>
        </w:rPr>
        <w:t>Đề thi chính thức THPT Quốc gia 2023 môn Lịch sử có đáp án</w:t>
      </w:r>
      <w:r>
        <w:br/>
      </w:r>
      <w:r>
        <w:rPr>
          <w:b/>
        </w:rPr>
        <w:t>Đề thi chính thức THPT Quốc gia 2023 môn Địa lí có đáp án</w:t>
      </w:r>
      <w:r>
        <w:br/>
      </w:r>
      <w:r>
        <w:rPr>
          <w:b/>
        </w:rPr>
        <w:t>Đề thi chính thức THPT Quốc gia 2023 môn GDCD có đáp án</w:t>
      </w:r>
      <w:r>
        <w:br/>
      </w:r>
      <w:r>
        <w:rPr>
          <w:b/>
        </w:rPr>
        <w:t>Tham khảo</w:t>
      </w:r>
      <w:r>
        <w:br/>
      </w:r>
      <w:r>
        <w:t>Đề thi chính thức các môn THPT Quốc gia 2022 có đáp án</w:t>
      </w:r>
      <w:r>
        <w:br/>
      </w:r>
      <w:r>
        <w:t>Đề thi chính thức các môn THPT Quốc gia 2021 có đáp án</w:t>
      </w:r>
      <w:r>
        <w:br/>
      </w:r>
      <w:r>
        <w:t>Đề thi chính thức các môn THPT Quốc gia 2020 có đáp án</w:t>
      </w:r>
      <w:r>
        <w:br/>
      </w:r>
      <w:r>
        <w:t>Đề thi chính thức các môn THPT Quốc gia 2019 có đáp án</w:t>
      </w:r>
      <w:r>
        <w:br/>
      </w:r>
      <w:r>
        <w:t>Đề thi chính thức các môn THPT Quốc gia 2018 có đáp án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