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Đánh giá năng lực Đại học Quốc gia Hà Nội 2022</w:t>
      </w:r>
    </w:p>
    <w:p>
      <w:r>
        <w:rPr>
          <w:i/>
        </w:rPr>
        <w:t>Chỉ 300k mua trọn bộ Đề thi ĐGNL, ĐGTD của các trường bản word có lời giải chi tiết: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 </w:t>
      </w:r>
      <w:r>
        <w:rPr>
          <w:b/>
        </w:rPr>
        <w:t>Vietjack Official - nhấn vào đây</w:t>
      </w:r>
      <w:r>
        <w:t xml:space="preserve"> 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Đề thi Đánh giá năng lực Đại học Quốc gia Hà Nội năm 2022</w:t>
      </w:r>
      <w:r>
        <w:br/>
      </w:r>
      <w:r>
        <w:rPr>
          <w:i/>
        </w:rPr>
        <w:t>Bộ Giáo dục và Đào tạo</w:t>
      </w:r>
      <w:r>
        <w:br/>
      </w:r>
      <w:r>
        <w:rPr>
          <w:i/>
        </w:rPr>
        <w:t>Trường Đại học Quốc gia Hà Nội</w:t>
      </w:r>
      <w:r>
        <w:br/>
      </w:r>
      <w:r>
        <w:rPr>
          <w:i/>
        </w:rPr>
        <w:t>Đề thi Đánh giá năng lực</w:t>
      </w:r>
      <w:r>
        <w:br/>
      </w:r>
      <w:r>
        <w:rPr>
          <w:i/>
        </w:rPr>
        <w:t>Thời gian làm bài: 195 phút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Thời gian làm bài: </w:t>
      </w:r>
      <w:r>
        <w:br/>
      </w:r>
      <w:r>
        <w:br/>
      </w:r>
      <w:r>
        <w:br/>
      </w:r>
      <w:r>
        <w:rPr>
          <w:b/>
        </w:rPr>
        <w:t>195 phút (không kể thời gian phát đề).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Tổng số câu hỏi: </w:t>
      </w:r>
      <w:r>
        <w:br/>
      </w:r>
      <w:r>
        <w:br/>
      </w:r>
      <w:r>
        <w:br/>
      </w:r>
      <w:r>
        <w:rPr>
          <w:b/>
        </w:rPr>
        <w:t>150 câu.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Dạng câu hỏi: </w:t>
      </w:r>
      <w:r>
        <w:br/>
      </w:r>
      <w:r>
        <w:br/>
      </w:r>
      <w:r>
        <w:br/>
      </w:r>
      <w:r>
        <w:rPr>
          <w:b/>
        </w:rPr>
        <w:t>Trắc nghiệm 4 lựa chọn (Chỉ có 1 phương án đúng) và điền đáp án.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 xml:space="preserve">Cách làm bài: </w:t>
      </w:r>
      <w:r>
        <w:br/>
      </w:r>
      <w:r>
        <w:br/>
      </w:r>
      <w:r>
        <w:br/>
      </w:r>
      <w:r>
        <w:rPr>
          <w:b/>
        </w:rPr>
        <w:t>Làm bài trên phiếu trả lời trắc nghiệm.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CẤU TRÚC BÀI THI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Nội dung</w:t>
      </w:r>
      <w:r>
        <w:br/>
      </w:r>
      <w:r>
        <w:br/>
      </w:r>
      <w:r>
        <w:br/>
      </w:r>
      <w:r>
        <w:rPr>
          <w:b/>
        </w:rPr>
        <w:t>Số câu</w:t>
      </w:r>
      <w:r>
        <w:br/>
      </w:r>
      <w:r>
        <w:br/>
      </w:r>
      <w:r>
        <w:br/>
      </w:r>
      <w:r>
        <w:rPr>
          <w:b/>
        </w:rPr>
        <w:t>Thời gian (phút)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Phần 1: Tư duy định lượng – Toán học</w:t>
      </w:r>
      <w:r>
        <w:br/>
      </w:r>
      <w:r>
        <w:br/>
      </w:r>
      <w:r>
        <w:br/>
      </w:r>
      <w:r>
        <w:rPr>
          <w:b/>
        </w:rPr>
        <w:t>50</w:t>
      </w:r>
      <w:r>
        <w:br/>
      </w:r>
      <w:r>
        <w:br/>
      </w:r>
      <w:r>
        <w:br/>
      </w:r>
      <w:r>
        <w:rPr>
          <w:b/>
        </w:rPr>
        <w:t>75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Phần 2: Tư duy định tính – Ngữ văn</w:t>
      </w:r>
      <w:r>
        <w:br/>
      </w:r>
      <w:r>
        <w:br/>
      </w:r>
      <w:r>
        <w:br/>
      </w:r>
      <w:r>
        <w:rPr>
          <w:b/>
        </w:rPr>
        <w:t>50</w:t>
      </w:r>
      <w:r>
        <w:br/>
      </w:r>
      <w:r>
        <w:br/>
      </w:r>
      <w:r>
        <w:br/>
      </w:r>
      <w:r>
        <w:rPr>
          <w:b/>
        </w:rPr>
        <w:t>60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Phần 3: Khoa học</w:t>
      </w:r>
      <w:r>
        <w:br/>
      </w:r>
      <w:r>
        <w:br/>
      </w:r>
      <w:r>
        <w:br/>
      </w:r>
      <w:r>
        <w:rPr>
          <w:b/>
        </w:rPr>
        <w:t>3.1. Lịch sử</w:t>
      </w:r>
      <w:r>
        <w:br/>
      </w:r>
      <w:r>
        <w:br/>
      </w:r>
      <w:r>
        <w:br/>
      </w:r>
      <w:r>
        <w:rPr>
          <w:b/>
        </w:rPr>
        <w:t>10</w:t>
      </w:r>
      <w:r>
        <w:br/>
      </w:r>
      <w:r>
        <w:br/>
      </w:r>
      <w:r>
        <w:br/>
      </w:r>
      <w:r>
        <w:rPr>
          <w:b/>
        </w:rPr>
        <w:t>60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3.2. Địa lí</w:t>
      </w:r>
      <w:r>
        <w:br/>
      </w:r>
      <w:r>
        <w:br/>
      </w:r>
      <w:r>
        <w:br/>
      </w:r>
      <w:r>
        <w:rPr>
          <w:b/>
        </w:rPr>
        <w:t>10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3.3. Vật lí</w:t>
      </w:r>
      <w:r>
        <w:br/>
      </w:r>
      <w:r>
        <w:br/>
      </w:r>
      <w:r>
        <w:br/>
      </w:r>
      <w:r>
        <w:rPr>
          <w:b/>
        </w:rPr>
        <w:t>10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3.4. Hóa học</w:t>
      </w:r>
      <w:r>
        <w:br/>
      </w:r>
      <w:r>
        <w:br/>
      </w:r>
      <w:r>
        <w:br/>
      </w:r>
      <w:r>
        <w:rPr>
          <w:b/>
        </w:rPr>
        <w:t>10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3.5. Sinh học</w:t>
      </w:r>
      <w:r>
        <w:br/>
      </w:r>
      <w:r>
        <w:br/>
      </w:r>
      <w:r>
        <w:br/>
      </w:r>
      <w:r>
        <w:rPr>
          <w:b/>
        </w:rPr>
        <w:t>10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PHẦN 1. TƯ DUY ĐỊNH LƯỢNG – Lĩnh vực: Toán học</w:t>
      </w:r>
      <w:r>
        <w:br/>
      </w:r>
      <w:r>
        <w:rPr>
          <w:b/>
        </w:rPr>
        <w:t>Câu 1 (</w:t>
      </w:r>
      <w:r>
        <w:rPr>
          <w:b/>
        </w:rPr>
        <w:t xml:space="preserve">NB): </w:t>
      </w:r>
      <w:r>
        <w:t>Dưới đây là điểm chuẩn lớp 10 các trường top đầu tại Hà Nội (2014-2018)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e4c1f86239b4ed18950d04784b0249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rPr>
          <w:b/>
        </w:rPr>
        <w:t>(Nguồn: Sở GD &amp; ĐT Hà Nội)</w:t>
      </w:r>
      <w:r>
        <w:br/>
      </w:r>
      <w:r>
        <w:t xml:space="preserve">Năm 2018 điểm đầu vào của trường THPT nào cao nhất? </w:t>
      </w:r>
      <w:r>
        <w:br/>
      </w:r>
      <w:r>
        <w:rPr>
          <w:b/>
        </w:rPr>
        <w:t xml:space="preserve">    A. </w:t>
      </w:r>
      <w:r>
        <w:t xml:space="preserve">Lê Quý Đôn - Hà Đông </w:t>
      </w:r>
      <w:r>
        <w:rPr>
          <w:b/>
        </w:rPr>
        <w:t xml:space="preserve">                   B. </w:t>
      </w:r>
      <w:r>
        <w:t xml:space="preserve">Phan Đình Phùng </w:t>
      </w:r>
      <w:r>
        <w:br/>
      </w:r>
      <w:r>
        <w:rPr>
          <w:b/>
        </w:rPr>
        <w:t xml:space="preserve">    C. </w:t>
      </w:r>
      <w:r>
        <w:t xml:space="preserve">Chu Văn An </w:t>
      </w:r>
      <w:r>
        <w:rPr>
          <w:b/>
        </w:rPr>
        <w:t xml:space="preserve">                                    D. </w:t>
      </w:r>
      <w:r>
        <w:t xml:space="preserve">Phạm Hồng Thái </w:t>
      </w:r>
      <w:r>
        <w:br/>
      </w:r>
      <w:r>
        <w:rPr>
          <w:b/>
        </w:rPr>
        <w:t>Câu 2 (</w:t>
      </w:r>
      <w:r>
        <w:rPr>
          <w:b/>
        </w:rPr>
        <w:t xml:space="preserve">NB): </w:t>
      </w:r>
      <w:r>
        <w:t>Một chất điểm chuyển động theo phương trình S = t</w:t>
      </w:r>
      <w:r>
        <w:rPr>
          <w:vertAlign w:val="superscript"/>
        </w:rPr>
        <w:t>3</w:t>
      </w:r>
      <w:r>
        <w:t xml:space="preserve"> + 5t</w:t>
      </w:r>
      <w:r>
        <w:rPr>
          <w:vertAlign w:val="superscript"/>
        </w:rPr>
        <w:t>2</w:t>
      </w:r>
      <w:r>
        <w:t xml:space="preserve"> - 5, trong đó t &gt; 0, </w:t>
      </w:r>
      <w:r>
        <w:rPr>
          <w:i/>
        </w:rPr>
        <w:t>t</w:t>
      </w:r>
      <w:r>
        <w:t xml:space="preserve"> được tính bằng giây (</w:t>
      </w:r>
      <w:r>
        <w:rPr>
          <w:i/>
        </w:rPr>
        <w:t>s</w:t>
      </w:r>
      <w:r>
        <w:t xml:space="preserve">) và </w:t>
      </w:r>
      <w:r>
        <w:rPr>
          <w:i/>
        </w:rPr>
        <w:t>S</w:t>
      </w:r>
      <w:r>
        <w:t xml:space="preserve"> được tính bằng mét (</w:t>
      </w:r>
      <w:r>
        <w:rPr>
          <w:i/>
        </w:rPr>
        <w:t>m</w:t>
      </w:r>
      <w:r>
        <w:t xml:space="preserve">). Tính vận tốc của chất điểm tại thời điểm t = 2 (giây). </w:t>
      </w:r>
      <w:r>
        <w:br/>
      </w:r>
      <w:r>
        <w:rPr>
          <w:b/>
        </w:rPr>
        <w:t xml:space="preserve">    A. </w:t>
      </w:r>
      <w:r>
        <w:t xml:space="preserve">32 m/s </w:t>
      </w:r>
      <w:r>
        <w:rPr>
          <w:b/>
        </w:rPr>
        <w:t xml:space="preserve">               B. </w:t>
      </w:r>
      <w:r>
        <w:t>22 m/s</w:t>
      </w:r>
      <w:r>
        <w:br/>
      </w:r>
      <w:r>
        <w:rPr>
          <w:b/>
        </w:rPr>
        <w:t xml:space="preserve">    C. </w:t>
      </w:r>
      <w:r>
        <w:t xml:space="preserve">27 m/s </w:t>
      </w:r>
      <w:r>
        <w:rPr>
          <w:b/>
        </w:rPr>
        <w:t xml:space="preserve">               D. </w:t>
      </w:r>
      <w:r>
        <w:t xml:space="preserve">28 m/s </w:t>
      </w:r>
      <w:r>
        <w:br/>
      </w:r>
      <w:r>
        <w:rPr>
          <w:b/>
        </w:rPr>
        <w:t>Câu 3 (</w:t>
      </w:r>
      <w:r>
        <w:rPr>
          <w:b/>
        </w:rPr>
        <w:t xml:space="preserve">NB): </w:t>
      </w:r>
      <w:r>
        <w:t>Phương trình 3</w:t>
      </w:r>
      <w:r>
        <w:rPr>
          <w:vertAlign w:val="superscript"/>
        </w:rPr>
        <w:t>2x + 1</w:t>
      </w:r>
      <w:r>
        <w:t xml:space="preserve"> = 27 có nghiệm là </w:t>
      </w:r>
      <w:r>
        <w:br/>
      </w:r>
      <w:r>
        <w:rPr>
          <w:b/>
        </w:rPr>
        <w:t xml:space="preserve">    </w:t>
      </w:r>
      <w:r>
        <w:rPr>
          <w:b/>
        </w:rPr>
        <w:t xml:space="preserve"> </w:t>
      </w:r>
      <w:r>
        <w:t xml:space="preserve"> </w:t>
      </w:r>
      <w:r>
        <w:br/>
      </w:r>
      <w:r>
        <w:rPr>
          <w:b/>
        </w:rPr>
        <w:t>Câu 4 (</w:t>
      </w:r>
      <w:r>
        <w:rPr>
          <w:b/>
        </w:rPr>
        <w:t xml:space="preserve">VD): </w:t>
      </w:r>
      <w:r>
        <w:t xml:space="preserve">Số nghiệm của hệ phương trình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c31f3739f054feeb1d147d2513bdc4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là: </w:t>
      </w:r>
      <w:r>
        <w:br/>
      </w:r>
      <w:r>
        <w:rPr>
          <w:b/>
        </w:rPr>
        <w:t xml:space="preserve">    A. </w:t>
      </w:r>
      <w:r>
        <w:t xml:space="preserve">1 </w:t>
      </w:r>
      <w:r>
        <w:rPr>
          <w:b/>
        </w:rPr>
        <w:t xml:space="preserve">                       B. </w:t>
      </w:r>
      <w:r>
        <w:t xml:space="preserve">2 </w:t>
      </w:r>
      <w:r>
        <w:rPr>
          <w:b/>
        </w:rPr>
        <w:t xml:space="preserve">   </w:t>
      </w:r>
      <w:r>
        <w:br/>
      </w:r>
      <w:r>
        <w:rPr>
          <w:b/>
        </w:rPr>
        <w:t xml:space="preserve">    C. </w:t>
      </w:r>
      <w:r>
        <w:t xml:space="preserve">3 </w:t>
      </w:r>
      <w:r>
        <w:rPr>
          <w:b/>
        </w:rPr>
        <w:t xml:space="preserve">                       D. </w:t>
      </w:r>
      <w:r>
        <w:t xml:space="preserve">4 </w:t>
      </w:r>
      <w:r>
        <w:br/>
      </w:r>
      <w:r>
        <w:rPr>
          <w:b/>
        </w:rPr>
        <w:t>Câu 5 (</w:t>
      </w:r>
      <w:r>
        <w:rPr>
          <w:b/>
        </w:rPr>
        <w:t xml:space="preserve">VD): </w:t>
      </w:r>
      <w:r>
        <w:t>Cho các số phức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 thỏa mãn |z</w:t>
      </w:r>
      <w:r>
        <w:rPr>
          <w:vertAlign w:val="subscript"/>
        </w:rPr>
        <w:t>1</w:t>
      </w:r>
      <w:r>
        <w:t>| = 3, |z</w:t>
      </w:r>
      <w:r>
        <w:rPr>
          <w:vertAlign w:val="subscript"/>
        </w:rPr>
        <w:t>2</w:t>
      </w:r>
      <w:r>
        <w:t>| = 4 và |z</w:t>
      </w:r>
      <w:r>
        <w:rPr>
          <w:vertAlign w:val="subscript"/>
        </w:rPr>
        <w:t>1</w:t>
      </w:r>
      <w:r>
        <w:t xml:space="preserve"> - z</w:t>
      </w:r>
      <w:r>
        <w:rPr>
          <w:vertAlign w:val="subscript"/>
        </w:rPr>
        <w:t>2</w:t>
      </w:r>
      <w:r>
        <w:t xml:space="preserve">| = 5. Gọi </w:t>
      </w:r>
      <w:r>
        <w:rPr>
          <w:i/>
        </w:rPr>
        <w:t>A, B</w:t>
      </w:r>
      <w:r>
        <w:t xml:space="preserve"> lần lượt là điểm biểu diễn các số phức 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 xml:space="preserve">. Diện tích </w:t>
      </w:r>
      <w:r>
        <w:rPr>
          <w:i/>
        </w:rPr>
        <w:t>S</w:t>
      </w:r>
      <w:r>
        <w:t xml:space="preserve"> của tam giác </w:t>
      </w:r>
      <w:r>
        <w:rPr>
          <w:i/>
        </w:rPr>
        <w:t>OAB</w:t>
      </w:r>
      <w:r>
        <w:t xml:space="preserve"> với </w:t>
      </w:r>
      <w:r>
        <w:rPr>
          <w:i/>
        </w:rPr>
        <w:t>O</w:t>
      </w:r>
      <w:r>
        <w:t xml:space="preserve"> là gốc tọa độ là: </w:t>
      </w:r>
      <w:r>
        <w:br/>
      </w:r>
      <w:r>
        <w:rPr>
          <w:b/>
        </w:rPr>
        <w:t xml:space="preserve">    A. </w:t>
      </w:r>
      <w:r>
        <w:t>S</w:t>
      </w:r>
      <w:r>
        <w:t>=</w:t>
      </w:r>
      <w:r>
        <w:t>25</w:t>
      </w:r>
      <w:r>
        <w:t>2</w:t>
      </w:r>
      <w:r>
        <w:t>S=(25)/(2)</w:t>
      </w:r>
      <w:r>
        <w:t xml:space="preserve">. </w:t>
      </w:r>
      <w:r>
        <w:rPr>
          <w:b/>
        </w:rPr>
        <w:t xml:space="preserve">              B. </w:t>
      </w:r>
      <w:r>
        <w:t>S = 5√2</w:t>
      </w:r>
      <w:r>
        <w:rPr>
          <w:b/>
        </w:rPr>
        <w:t xml:space="preserve">            </w:t>
      </w:r>
      <w:r>
        <w:br/>
      </w:r>
      <w:r>
        <w:rPr>
          <w:b/>
        </w:rPr>
        <w:t xml:space="preserve">    C. </w:t>
      </w:r>
      <w:r>
        <w:t>S = 6</w:t>
      </w:r>
      <w:r>
        <w:rPr>
          <w:b/>
        </w:rPr>
        <w:t xml:space="preserve">                    D. </w:t>
      </w:r>
      <w:r>
        <w:t>S = 12</w:t>
      </w:r>
      <w:r>
        <w:br/>
      </w:r>
      <w:r>
        <w:rPr>
          <w:b/>
        </w:rPr>
        <w:t>Câu 6 (</w:t>
      </w:r>
      <w:r>
        <w:rPr>
          <w:b/>
        </w:rPr>
        <w:t xml:space="preserve">TH): </w:t>
      </w:r>
      <w:r>
        <w:t xml:space="preserve">Trong không gian Oxyz, mặt phẳng đi qua điểm M(1; 2 ; 3) và song song với mặt phẳng (P): x - 2y + z + 3 = 0 có phương trình là: </w:t>
      </w:r>
      <w:r>
        <w:br/>
      </w:r>
      <w:r>
        <w:rPr>
          <w:b/>
        </w:rPr>
        <w:t xml:space="preserve">    A. </w:t>
      </w:r>
      <w:r>
        <w:t>x - 2y + z + 3 = 0</w:t>
      </w:r>
      <w:r>
        <w:br/>
      </w:r>
      <w:r>
        <w:rPr>
          <w:b/>
        </w:rPr>
        <w:t xml:space="preserve">    B. </w:t>
      </w:r>
      <w:r>
        <w:t>x + 2y + 3z = 0</w:t>
      </w:r>
      <w:r>
        <w:br/>
      </w:r>
      <w:r>
        <w:rPr>
          <w:b/>
        </w:rPr>
        <w:t xml:space="preserve">    C. </w:t>
      </w:r>
      <w:r>
        <w:t>x - 2y + z = 0</w:t>
      </w:r>
      <w:r>
        <w:br/>
      </w:r>
      <w:r>
        <w:rPr>
          <w:b/>
        </w:rPr>
        <w:t xml:space="preserve">    D. </w:t>
      </w:r>
      <w:r>
        <w:t xml:space="preserve">x - 2y + z - 8 = 0  </w:t>
      </w:r>
      <w:r>
        <w:br/>
      </w:r>
      <w:r>
        <w:rPr>
          <w:b/>
        </w:rPr>
        <w:t>Câu 7 (</w:t>
      </w:r>
      <w:r>
        <w:rPr>
          <w:b/>
        </w:rPr>
        <w:t xml:space="preserve">NB): </w:t>
      </w:r>
      <w:r>
        <w:t xml:space="preserve">Trong không gian </w:t>
      </w:r>
      <w:r>
        <w:rPr>
          <w:i/>
        </w:rPr>
        <w:t>Oxyz</w:t>
      </w:r>
      <w:r>
        <w:t xml:space="preserve">, hình chiếu vuông góc của điểm M(1; 6; 2020) trên mặt phẳng (Oxy) có tọa độ là: </w:t>
      </w:r>
      <w:r>
        <w:br/>
      </w:r>
      <w:r>
        <w:rPr>
          <w:b/>
        </w:rPr>
        <w:t xml:space="preserve">    A. </w:t>
      </w:r>
      <w:r>
        <w:t xml:space="preserve">(1; 0; 2020) </w:t>
      </w:r>
      <w:r>
        <w:rPr>
          <w:b/>
        </w:rPr>
        <w:t xml:space="preserve">           B. </w:t>
      </w:r>
      <w:r>
        <w:t>(0; 6; 2020</w:t>
      </w:r>
      <w:r>
        <w:br/>
      </w:r>
      <w:r>
        <w:rPr>
          <w:b/>
        </w:rPr>
        <w:t xml:space="preserve">    C. </w:t>
      </w:r>
      <w:r>
        <w:t>(1; 6; 0)</w:t>
      </w:r>
      <w:r>
        <w:rPr>
          <w:b/>
        </w:rPr>
        <w:t xml:space="preserve"> </w:t>
      </w:r>
      <w:r>
        <w:t xml:space="preserve"> </w:t>
      </w:r>
      <w:r>
        <w:rPr>
          <w:b/>
        </w:rPr>
        <w:t xml:space="preserve">                D. </w:t>
      </w:r>
      <w:r>
        <w:t xml:space="preserve">(1; 0; 0) </w:t>
      </w:r>
      <w:r>
        <w:br/>
      </w:r>
      <w:r>
        <w:rPr>
          <w:b/>
        </w:rPr>
        <w:t>Câu 8 (</w:t>
      </w:r>
      <w:r>
        <w:rPr>
          <w:b/>
        </w:rPr>
        <w:t xml:space="preserve">VD): </w:t>
      </w:r>
      <w:r>
        <w:t xml:space="preserve">Số nguyên x lớn nhất để đa thức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fe0db645504173a4354d9fd15be6a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luôn âm là </w:t>
      </w:r>
      <w:r>
        <w:br/>
      </w:r>
      <w:r>
        <w:rPr>
          <w:b/>
        </w:rPr>
        <w:t xml:space="preserve">    A. </w:t>
      </w:r>
      <w:r>
        <w:t xml:space="preserve">x = 2 </w:t>
      </w:r>
      <w:r>
        <w:rPr>
          <w:b/>
        </w:rPr>
        <w:t xml:space="preserve">                  B. </w:t>
      </w:r>
      <w:r>
        <w:t xml:space="preserve">x = 1 </w:t>
      </w:r>
      <w:r>
        <w:rPr>
          <w:b/>
        </w:rPr>
        <w:t xml:space="preserve"> </w:t>
      </w:r>
      <w:r>
        <w:br/>
      </w:r>
      <w:r>
        <w:rPr>
          <w:b/>
        </w:rPr>
        <w:t xml:space="preserve">    C. </w:t>
      </w:r>
      <w:r>
        <w:t xml:space="preserve">x = -2 </w:t>
      </w:r>
      <w:r>
        <w:rPr>
          <w:b/>
        </w:rPr>
        <w:t xml:space="preserve">                 D. </w:t>
      </w:r>
      <w:r>
        <w:t xml:space="preserve">x = -1 </w:t>
      </w:r>
      <w:r>
        <w:br/>
      </w:r>
      <w:r>
        <w:rPr>
          <w:b/>
        </w:rPr>
        <w:t>Câu 9 (</w:t>
      </w:r>
      <w:r>
        <w:rPr>
          <w:b/>
        </w:rPr>
        <w:t xml:space="preserve">TH): </w:t>
      </w:r>
      <w:r>
        <w:t xml:space="preserve">Phương trình sin 2x + cos x = 0 có tổng các nghiệm trong khoảng (0; 2π) bằng: </w:t>
      </w:r>
      <w:r>
        <w:br/>
      </w:r>
      <w:r>
        <w:rPr>
          <w:b/>
        </w:rPr>
        <w:t xml:space="preserve">    A. </w:t>
      </w:r>
      <w:r>
        <w:t xml:space="preserve">6π </w:t>
      </w:r>
      <w:r>
        <w:rPr>
          <w:b/>
        </w:rPr>
        <w:t xml:space="preserve">                     B. </w:t>
      </w:r>
      <w:r>
        <w:t>2π</w:t>
      </w:r>
      <w:r>
        <w:br/>
      </w:r>
      <w:r>
        <w:rPr>
          <w:b/>
        </w:rPr>
        <w:t xml:space="preserve">    C. </w:t>
      </w:r>
      <w:r>
        <w:t>3π</w:t>
      </w:r>
      <w:r>
        <w:rPr>
          <w:b/>
        </w:rPr>
        <w:t xml:space="preserve">                      D. </w:t>
      </w:r>
      <w:r>
        <w:t>5π</w:t>
      </w:r>
      <w:r>
        <w:br/>
      </w:r>
      <w:r>
        <w:rPr>
          <w:b/>
        </w:rPr>
        <w:t>Câu 10 (</w:t>
      </w:r>
      <w:r>
        <w:rPr>
          <w:b/>
        </w:rPr>
        <w:t xml:space="preserve">VD): </w:t>
      </w:r>
      <w:r>
        <w:t xml:space="preserve">Ông Nam đã trồng cây ca cao trên mảnh đất của mình có dạng hình tam giác, ông trồng ở hàng đầu tiên 3 cây ca cao, kể từ hàng thứ hai trở đi số cây phải trồng ở mỗi hàng nhiều hơn 5 cây so với số cây đã trồng ở hàng trước đó và ở hàng cuối cùng ông đã trồng 2018 cây ca cao. Số cây ca cao mà ông Nam đã trồng trên mảnh đất của mình là </w:t>
      </w:r>
      <w:r>
        <w:br/>
      </w:r>
      <w:r>
        <w:rPr>
          <w:b/>
        </w:rPr>
        <w:t xml:space="preserve">    A. </w:t>
      </w:r>
      <w:r>
        <w:t xml:space="preserve">408.242 cây. </w:t>
      </w:r>
      <w:r>
        <w:rPr>
          <w:b/>
        </w:rPr>
        <w:t xml:space="preserve">     B. </w:t>
      </w:r>
      <w:r>
        <w:t xml:space="preserve">407.231 cây. </w:t>
      </w:r>
      <w:r>
        <w:br/>
      </w:r>
      <w:r>
        <w:rPr>
          <w:b/>
        </w:rPr>
        <w:t xml:space="preserve">   C. </w:t>
      </w:r>
      <w:r>
        <w:t xml:space="preserve">407.232 cây. </w:t>
      </w:r>
      <w:r>
        <w:rPr>
          <w:b/>
        </w:rPr>
        <w:t xml:space="preserve">      D. </w:t>
      </w:r>
      <w:r>
        <w:t xml:space="preserve">408.422 cây. </w:t>
      </w:r>
      <w:r>
        <w:br/>
      </w:r>
      <w:r>
        <w:rPr>
          <w:b/>
        </w:rPr>
        <w:t>Câu 11 (</w:t>
      </w:r>
      <w:r>
        <w:rPr>
          <w:b/>
        </w:rPr>
        <w:t xml:space="preserve">TH): </w:t>
      </w:r>
      <w:r>
        <w:t xml:space="preserve">Biết F(x) là một nguyên hàm của hàm số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7747d52a98048a39844d7591bd5ef4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và F(0) = 0. Tính F(2) . </w:t>
      </w:r>
      <w:r>
        <w:br/>
      </w:r>
      <w:r>
        <w:rPr>
          <w:b/>
        </w:rPr>
        <w:t xml:space="preserve">    </w:t>
      </w:r>
      <w:r>
        <w:br/>
      </w:r>
      <w:r>
        <w:rPr>
          <w:b/>
        </w:rPr>
        <w:t>Câu 12 (</w:t>
      </w:r>
      <w:r>
        <w:rPr>
          <w:b/>
        </w:rPr>
        <w:t xml:space="preserve">VD): </w:t>
      </w:r>
      <w:r>
        <w:t>Cho hàm số y = f(x) có đồ thị như hình vẽ bên dưới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35e199900ab429799d847de159f55e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 </w:t>
      </w:r>
      <w:r>
        <w:br/>
      </w:r>
      <w:r>
        <w:t>Số giá trị nguyên dương của m để phương trình f(x</w:t>
      </w:r>
      <w:r>
        <w:rPr>
          <w:vertAlign w:val="superscript"/>
        </w:rPr>
        <w:t>2</w:t>
      </w:r>
      <w:r>
        <w:t xml:space="preserve"> - 4x + 5) + 1 = m có nghiệm là </w:t>
      </w:r>
      <w:r>
        <w:br/>
      </w:r>
      <w:r>
        <w:rPr>
          <w:b/>
        </w:rPr>
        <w:t xml:space="preserve">    A. </w:t>
      </w:r>
      <w:r>
        <w:t>0</w:t>
      </w:r>
      <w:r>
        <w:rPr>
          <w:b/>
        </w:rPr>
        <w:t xml:space="preserve">                        B. </w:t>
      </w:r>
      <w:r>
        <w:t xml:space="preserve">Vô số </w:t>
      </w:r>
      <w:r>
        <w:rPr>
          <w:b/>
        </w:rPr>
        <w:t xml:space="preserve">  </w:t>
      </w:r>
      <w:r>
        <w:br/>
      </w:r>
      <w:r>
        <w:rPr>
          <w:b/>
        </w:rPr>
        <w:t xml:space="preserve">    C. </w:t>
      </w:r>
      <w:r>
        <w:t>4</w:t>
      </w:r>
      <w:r>
        <w:rPr>
          <w:b/>
        </w:rPr>
        <w:t xml:space="preserve">                        D. </w:t>
      </w:r>
      <w:r>
        <w:t>3</w:t>
      </w:r>
      <w:r>
        <w:br/>
      </w:r>
      <w:r>
        <w:rPr>
          <w:b/>
        </w:rPr>
        <w:t>Câu 13 (</w:t>
      </w:r>
      <w:r>
        <w:rPr>
          <w:b/>
        </w:rPr>
        <w:t xml:space="preserve">VD): </w:t>
      </w:r>
      <w:r>
        <w:t>Một ô tô bắt đầu chuyển động nhanh dần đều với vận tốc v</w:t>
      </w:r>
      <w:r>
        <w:rPr>
          <w:vertAlign w:val="subscript"/>
        </w:rPr>
        <w:t>1</w:t>
      </w:r>
      <w:r>
        <w:t>(t) = 7t (m/s). Đi được 5s, người lái xe phát hiện chướng ngại vật và phanh gấp, ô tô tiếp tục chuyển động chậm dần đều với gia tốc a = -70 (m/s</w:t>
      </w:r>
      <w:r>
        <w:rPr>
          <w:vertAlign w:val="superscript"/>
        </w:rPr>
        <w:t>2</w:t>
      </w:r>
      <w:r>
        <w:t xml:space="preserve">). Tính quãng đường </w:t>
      </w:r>
      <w:r>
        <w:rPr>
          <w:i/>
        </w:rPr>
        <w:t xml:space="preserve">S </w:t>
      </w:r>
      <w:r>
        <w:t xml:space="preserve">đi được của ô tô lúc bắt đầu chuyển bánh cho đến khi dừng hẳn. </w:t>
      </w:r>
      <w:r>
        <w:br/>
      </w:r>
      <w:r>
        <w:rPr>
          <w:b/>
        </w:rPr>
        <w:t xml:space="preserve">    A. </w:t>
      </w:r>
      <w:r>
        <w:t xml:space="preserve">S = 95,7 (m) </w:t>
      </w:r>
      <w:r>
        <w:rPr>
          <w:b/>
        </w:rPr>
        <w:t xml:space="preserve">       B. </w:t>
      </w:r>
      <w:r>
        <w:t xml:space="preserve">S = 96,25 (m) </w:t>
      </w:r>
      <w:r>
        <w:rPr>
          <w:b/>
        </w:rPr>
        <w:t xml:space="preserve">   </w:t>
      </w:r>
      <w:r>
        <w:br/>
      </w:r>
      <w:r>
        <w:rPr>
          <w:b/>
        </w:rPr>
        <w:t xml:space="preserve">    C. </w:t>
      </w:r>
      <w:r>
        <w:t xml:space="preserve">S = 94 (m) </w:t>
      </w:r>
      <w:r>
        <w:rPr>
          <w:b/>
        </w:rPr>
        <w:t xml:space="preserve">           D. </w:t>
      </w:r>
      <w:r>
        <w:t xml:space="preserve">S = 87, 5 (m) </w:t>
      </w:r>
      <w:r>
        <w:br/>
      </w:r>
      <w:r>
        <w:rPr>
          <w:b/>
        </w:rPr>
        <w:t>Câu 14 (</w:t>
      </w:r>
      <w:r>
        <w:rPr>
          <w:b/>
        </w:rPr>
        <w:t xml:space="preserve">TH): </w:t>
      </w:r>
      <w:r>
        <w:t xml:space="preserve">Một người gửi tiết kiệm 200 triệu đồng với lãi suất 5% một năm và lãi hàng năm được nhập vào vốn. Sau ít nhất bao nhiêu năm người đó nhận được số tiền nhiều hơn 3003 triệu đồng? </w:t>
      </w:r>
      <w:r>
        <w:br/>
      </w:r>
      <w:r>
        <w:rPr>
          <w:b/>
        </w:rPr>
        <w:t xml:space="preserve">    A. </w:t>
      </w:r>
      <w:r>
        <w:t xml:space="preserve">11 (năm). </w:t>
      </w:r>
      <w:r>
        <w:rPr>
          <w:b/>
        </w:rPr>
        <w:t xml:space="preserve">          B. </w:t>
      </w:r>
      <w:r>
        <w:t xml:space="preserve">10 (năm). </w:t>
      </w:r>
      <w:r>
        <w:rPr>
          <w:b/>
        </w:rPr>
        <w:t xml:space="preserve">      </w:t>
      </w:r>
      <w:r>
        <w:br/>
      </w:r>
      <w:r>
        <w:rPr>
          <w:b/>
        </w:rPr>
        <w:t xml:space="preserve">    C. </w:t>
      </w:r>
      <w:r>
        <w:t xml:space="preserve">8 (năm). </w:t>
      </w:r>
      <w:r>
        <w:rPr>
          <w:b/>
        </w:rPr>
        <w:t xml:space="preserve">            D. </w:t>
      </w:r>
      <w:r>
        <w:t xml:space="preserve">9 (năm). </w:t>
      </w:r>
      <w:r>
        <w:br/>
      </w:r>
      <w:r>
        <w:rPr>
          <w:b/>
        </w:rPr>
        <w:t>Câu 15 (</w:t>
      </w:r>
      <w:r>
        <w:rPr>
          <w:b/>
        </w:rPr>
        <w:t xml:space="preserve">TH): </w:t>
      </w:r>
      <w:r>
        <w:t xml:space="preserve">Tập nghiệm của bất phương trình </w:t>
      </w:r>
      <w:r>
        <w:t>log</w:t>
      </w:r>
      <w:r>
        <w:t>2</w:t>
      </w:r>
      <w:r>
        <w:t>2</w:t>
      </w:r>
      <w:r>
        <w:t>(</w:t>
      </w:r>
      <w:r>
        <w:t>2</w:t>
      </w:r>
      <w:r>
        <w:t>x</w:t>
      </w:r>
      <w:r>
        <w:t>)</w:t>
      </w:r>
      <w:r>
        <w:t>+</w:t>
      </w:r>
      <w:r>
        <w:t>1</w:t>
      </w:r>
      <w:r>
        <w:t>≤</w:t>
      </w:r>
      <w:r>
        <w:t>log</w:t>
      </w:r>
      <w:r>
        <w:t>2</w:t>
      </w:r>
      <w:r>
        <w:t>(</w:t>
      </w:r>
      <w:r>
        <w:t>x</w:t>
      </w:r>
      <w:r>
        <w:t>5</w:t>
      </w:r>
      <w:r>
        <w:t>)</w:t>
      </w:r>
      <w:r>
        <w:t>log222x+1≤log_(2)x^(5)</w:t>
      </w:r>
      <w:r>
        <w:t xml:space="preserve"> là: </w:t>
      </w:r>
      <w:r>
        <w:br/>
      </w:r>
      <w:r>
        <w:rPr>
          <w:b/>
        </w:rPr>
        <w:t xml:space="preserve">    A. </w:t>
      </w:r>
      <w:r>
        <w:t xml:space="preserve">(0; 4] </w:t>
      </w:r>
      <w:r>
        <w:rPr>
          <w:b/>
        </w:rPr>
        <w:t xml:space="preserve">                  B. </w:t>
      </w:r>
      <w:r>
        <w:t xml:space="preserve">(0; 2] </w:t>
      </w:r>
      <w:r>
        <w:rPr>
          <w:b/>
        </w:rPr>
        <w:t xml:space="preserve">             </w:t>
      </w:r>
      <w:r>
        <w:br/>
      </w:r>
      <w:r>
        <w:rPr>
          <w:b/>
        </w:rPr>
        <w:t xml:space="preserve">     C. </w:t>
      </w:r>
      <w:r>
        <w:t xml:space="preserve">[2; 4] </w:t>
      </w:r>
      <w:r>
        <w:rPr>
          <w:b/>
        </w:rPr>
        <w:t xml:space="preserve">                  D. </w:t>
      </w:r>
      <w:r>
        <w:t xml:space="preserve">[1; 4]  </w:t>
      </w:r>
      <w:r>
        <w:br/>
      </w:r>
      <w:r>
        <w:rPr>
          <w:b/>
        </w:rPr>
        <w:t>Câu 16 (</w:t>
      </w:r>
      <w:r>
        <w:rPr>
          <w:b/>
        </w:rPr>
        <w:t xml:space="preserve">TH): </w:t>
      </w:r>
      <w:r>
        <w:t>Diện tích hình phẳng giới hạn bởi các đường y = 7 - 2x</w:t>
      </w:r>
      <w:r>
        <w:rPr>
          <w:vertAlign w:val="superscript"/>
        </w:rPr>
        <w:t>3</w:t>
      </w:r>
      <w:r>
        <w:t>, y = x</w:t>
      </w:r>
      <w:r>
        <w:rPr>
          <w:vertAlign w:val="superscript"/>
        </w:rPr>
        <w:t>2</w:t>
      </w:r>
      <w:r>
        <w:t xml:space="preserve"> + 4 bằng: </w:t>
      </w:r>
      <w:r>
        <w:br/>
      </w:r>
      <w:r>
        <w:rPr>
          <w:b/>
        </w:rPr>
        <w:t xml:space="preserve">    A. </w:t>
      </w:r>
      <w:r>
        <w:t>5</w:t>
      </w:r>
      <w:r>
        <w:rPr>
          <w:b/>
        </w:rPr>
        <w:t xml:space="preserve">                        B. </w:t>
      </w:r>
      <w:r>
        <w:t>3</w:t>
      </w:r>
      <w:r>
        <w:rPr>
          <w:b/>
        </w:rPr>
        <w:t xml:space="preserve">                  </w:t>
      </w:r>
      <w:r>
        <w:br/>
      </w:r>
      <w:r>
        <w:rPr>
          <w:b/>
        </w:rPr>
        <w:t xml:space="preserve">    C. </w:t>
      </w:r>
      <w:r>
        <w:t>4</w:t>
      </w:r>
      <w:r>
        <w:rPr>
          <w:b/>
        </w:rPr>
        <w:t xml:space="preserve">                        D. </w:t>
      </w:r>
      <w:r>
        <w:t>5</w:t>
      </w:r>
      <w:r>
        <w:t>2</w:t>
      </w:r>
      <w:r>
        <w:t>(5)/(2)</w:t>
      </w:r>
      <w:r>
        <w:t xml:space="preserve"> </w:t>
      </w:r>
      <w:r>
        <w:br/>
      </w:r>
      <w:r>
        <w:rPr>
          <w:b/>
        </w:rPr>
        <w:t>Câu 17 (</w:t>
      </w:r>
      <w:r>
        <w:rPr>
          <w:b/>
        </w:rPr>
        <w:t xml:space="preserve">VD): </w:t>
      </w:r>
      <w:r>
        <w:t xml:space="preserve">Có bao nhiêu số nguyên </w:t>
      </w:r>
      <w:r>
        <w:rPr>
          <w:i/>
        </w:rPr>
        <w:t>m</w:t>
      </w:r>
      <w:r>
        <w:t xml:space="preserve"> để hàm số f(x) = x</w:t>
      </w:r>
      <w:r>
        <w:rPr>
          <w:vertAlign w:val="superscript"/>
        </w:rPr>
        <w:t>4</w:t>
      </w:r>
      <w:r>
        <w:t xml:space="preserve"> - 2(m</w:t>
      </w:r>
      <w:r>
        <w:rPr>
          <w:vertAlign w:val="superscript"/>
        </w:rPr>
        <w:t>2</w:t>
      </w:r>
      <w:r>
        <w:t xml:space="preserve"> - 3m)x</w:t>
      </w:r>
      <w:r>
        <w:rPr>
          <w:vertAlign w:val="superscript"/>
        </w:rPr>
        <w:t>2</w:t>
      </w:r>
      <w:r>
        <w:t xml:space="preserve"> + 3 đồng biến trên khoảng (2;+∞) </w:t>
      </w:r>
      <w:r>
        <w:br/>
      </w:r>
      <w:r>
        <w:rPr>
          <w:b/>
        </w:rPr>
        <w:t xml:space="preserve">    A. </w:t>
      </w:r>
      <w:r>
        <w:t>4</w:t>
      </w:r>
      <w:r>
        <w:rPr>
          <w:b/>
        </w:rPr>
        <w:t xml:space="preserve">                        B. </w:t>
      </w:r>
      <w:r>
        <w:t>6</w:t>
      </w:r>
      <w:r>
        <w:rPr>
          <w:b/>
        </w:rPr>
        <w:t xml:space="preserve">                   </w:t>
      </w:r>
      <w:r>
        <w:br/>
      </w:r>
      <w:r>
        <w:rPr>
          <w:b/>
        </w:rPr>
        <w:t xml:space="preserve">     C. </w:t>
      </w:r>
      <w:r>
        <w:t>2</w:t>
      </w:r>
      <w:r>
        <w:rPr>
          <w:b/>
        </w:rPr>
        <w:t xml:space="preserve">                        D. </w:t>
      </w:r>
      <w:r>
        <w:t>5</w:t>
      </w:r>
      <w:r>
        <w:br/>
      </w:r>
      <w:r>
        <w:rPr>
          <w:b/>
        </w:rPr>
        <w:t>Câu 18 (</w:t>
      </w:r>
      <w:r>
        <w:rPr>
          <w:b/>
        </w:rPr>
        <w:t xml:space="preserve">TH): </w:t>
      </w:r>
      <w:r>
        <w:t xml:space="preserve">Nghiệm của phương trình (3 + i)z + (4 - 5i) = 6 - 3i là </w:t>
      </w:r>
      <w:r>
        <w:br/>
      </w:r>
      <w:r>
        <w:rPr>
          <w:b/>
        </w:rPr>
        <w:t xml:space="preserve">    </w:t>
      </w:r>
      <w:r>
        <w:br/>
      </w:r>
      <w:r>
        <w:rPr>
          <w:b/>
        </w:rPr>
        <w:t>Câu 19 (</w:t>
      </w:r>
      <w:r>
        <w:rPr>
          <w:b/>
        </w:rPr>
        <w:t xml:space="preserve">VD): </w:t>
      </w:r>
      <w:r>
        <w:t xml:space="preserve">Tập hợp tất cả các điểm biểu diễn các số phức z thỏa mãn |(1 + i)z - 5 + i| = 2 là một đường tròn tâm I và bán kính R lần lượt là: </w:t>
      </w:r>
      <w:r>
        <w:br/>
      </w:r>
      <w:r>
        <w:rPr>
          <w:b/>
        </w:rPr>
        <w:t xml:space="preserve">    A. </w:t>
      </w:r>
      <w:r>
        <w:t xml:space="preserve">I(2; -3), R = √2 </w:t>
      </w:r>
      <w:r>
        <w:rPr>
          <w:b/>
        </w:rPr>
        <w:t xml:space="preserve">     B. </w:t>
      </w:r>
      <w:r>
        <w:t xml:space="preserve">I(2; -3), R = 2 </w:t>
      </w:r>
      <w:r>
        <w:rPr>
          <w:b/>
        </w:rPr>
        <w:t xml:space="preserve">  </w:t>
      </w:r>
      <w:r>
        <w:br/>
      </w:r>
      <w:r>
        <w:rPr>
          <w:b/>
        </w:rPr>
        <w:t xml:space="preserve">    C. </w:t>
      </w:r>
      <w:r>
        <w:t xml:space="preserve">I(-2; 3), R = √2 </w:t>
      </w:r>
      <w:r>
        <w:rPr>
          <w:b/>
        </w:rPr>
        <w:t xml:space="preserve">     D. </w:t>
      </w:r>
      <w:r>
        <w:t xml:space="preserve">I(-2; 3), R = 2 </w:t>
      </w:r>
      <w:r>
        <w:br/>
      </w:r>
      <w:r>
        <w:rPr>
          <w:b/>
        </w:rPr>
        <w:t>Câu 20 (</w:t>
      </w:r>
      <w:r>
        <w:rPr>
          <w:b/>
        </w:rPr>
        <w:t xml:space="preserve">VD): </w:t>
      </w:r>
      <w:r>
        <w:t>Diện tích hình vuông có bốn đỉnh nằm trên hai đường thẳng song song d</w:t>
      </w:r>
      <w:r>
        <w:rPr>
          <w:vertAlign w:val="subscript"/>
        </w:rPr>
        <w:t>1</w:t>
      </w:r>
      <w:r>
        <w:t>: 2x - 4y + 1 = 0 và d</w:t>
      </w:r>
      <w:r>
        <w:rPr>
          <w:vertAlign w:val="subscript"/>
        </w:rPr>
        <w:t>2</w:t>
      </w:r>
      <w:r>
        <w:t xml:space="preserve">: -x + 2y + 10 = 0 là: </w:t>
      </w:r>
      <w:r>
        <w:br/>
      </w:r>
      <w:r>
        <w:rPr>
          <w:b/>
        </w:rPr>
        <w:t xml:space="preserve">    </w:t>
      </w:r>
      <w:r>
        <w:br/>
      </w:r>
      <w:r>
        <w:rPr>
          <w:b/>
        </w:rPr>
        <w:t>Câu 21 (</w:t>
      </w:r>
      <w:r>
        <w:rPr>
          <w:b/>
        </w:rPr>
        <w:t xml:space="preserve">VD): </w:t>
      </w:r>
      <w:r>
        <w:t>Cho x</w:t>
      </w:r>
      <w:r>
        <w:rPr>
          <w:vertAlign w:val="superscript"/>
        </w:rPr>
        <w:t>2</w:t>
      </w:r>
      <w:r>
        <w:t>+ y</w:t>
      </w:r>
      <w:r>
        <w:rPr>
          <w:vertAlign w:val="superscript"/>
        </w:rPr>
        <w:t>2</w:t>
      </w:r>
      <w:r>
        <w:t xml:space="preserve"> - 2xcosα - 2ysinα - cos2α = 0 Xác định α để (</w:t>
      </w:r>
      <w:r>
        <w:rPr>
          <w:i/>
        </w:rPr>
        <w:t>C</w:t>
      </w:r>
      <w:r>
        <w:t>) có bán kính lớn nhất:</w:t>
      </w:r>
      <w:r>
        <w:br/>
      </w:r>
      <w:r>
        <w:rPr>
          <w:b/>
        </w:rPr>
        <w:t xml:space="preserve">A. </w:t>
      </w:r>
      <w:r>
        <w:t>α</w:t>
      </w:r>
      <w:r>
        <w:t>=</w:t>
      </w:r>
      <w:r>
        <w:t>k</w:t>
      </w:r>
      <w:r>
        <w:t>π</w:t>
      </w:r>
      <w:r>
        <w:t>α=kπ</w:t>
      </w:r>
      <w:r>
        <w:t xml:space="preserve">            </w:t>
      </w:r>
      <w:r>
        <w:rPr>
          <w:b/>
        </w:rPr>
        <w:t xml:space="preserve">B. </w:t>
      </w:r>
      <w:r>
        <w:t>α</w:t>
      </w:r>
      <w:r>
        <w:t>=</w:t>
      </w:r>
      <w:r>
        <w:t>π</w:t>
      </w:r>
      <w:r>
        <w:t>4</w:t>
      </w:r>
      <w:r>
        <w:t>+</w:t>
      </w:r>
      <w:r>
        <w:t>k</w:t>
      </w:r>
      <w:r>
        <w:t>π</w:t>
      </w:r>
      <w:r>
        <w:t>α=(π)/(4)+kπ</w:t>
      </w:r>
      <w:r>
        <w:t xml:space="preserve">  </w:t>
      </w:r>
      <w:r>
        <w:br/>
      </w:r>
      <w:r>
        <w:rPr>
          <w:b/>
        </w:rPr>
        <w:t xml:space="preserve">C. </w:t>
      </w:r>
      <w:r>
        <w:t>α</w:t>
      </w:r>
      <w:r>
        <w:t>=</w:t>
      </w:r>
      <w:r>
        <w:t>π</w:t>
      </w:r>
      <w:r>
        <w:t>2</w:t>
      </w:r>
      <w:r>
        <w:t>+</w:t>
      </w:r>
      <w:r>
        <w:t>k</w:t>
      </w:r>
      <w:r>
        <w:t>2</w:t>
      </w:r>
      <w:r>
        <w:t>π</w:t>
      </w:r>
      <w:r>
        <w:t>α=(π)/(2)+k2π</w:t>
      </w:r>
      <w:r>
        <w:t xml:space="preserve">  </w:t>
      </w:r>
      <w:r>
        <w:rPr>
          <w:b/>
        </w:rPr>
        <w:t xml:space="preserve">D. </w:t>
      </w:r>
      <w:r>
        <w:t>α</w:t>
      </w:r>
      <w:r>
        <w:t>=</w:t>
      </w:r>
      <w:r>
        <w:t>π</w:t>
      </w:r>
      <w:r>
        <w:t>3</w:t>
      </w:r>
      <w:r>
        <w:t>+</w:t>
      </w:r>
      <w:r>
        <w:t>k</w:t>
      </w:r>
      <w:r>
        <w:t>π</w:t>
      </w:r>
      <w:r>
        <w:t>α=(π)/(3)+kπ</w:t>
      </w:r>
      <w:r>
        <w:br/>
      </w:r>
      <w:r>
        <w:rPr>
          <w:b/>
        </w:rPr>
        <w:t>Câu 22 (</w:t>
      </w:r>
      <w:r>
        <w:rPr>
          <w:b/>
        </w:rPr>
        <w:t xml:space="preserve">VD): </w:t>
      </w:r>
      <w:r>
        <w:t>Trong không gian với hệ tọa độ Oxyz cho hai điểm A(1;2;-1); B(2;1;0) và mặt phẳng (P): 2x + y + 3z + 1 = 0. Gọi (Q) là mặt phẳng chứa A; B và vuông góc với (P). Phương trình mặt phẳng (Q) là:</w:t>
      </w:r>
      <w:r>
        <w:br/>
      </w:r>
      <w:r>
        <w:rPr>
          <w:b/>
        </w:rPr>
        <w:t xml:space="preserve">A. </w:t>
      </w:r>
      <w:r>
        <w:t xml:space="preserve">2x + 5y + 3z - 9 = 0   </w:t>
      </w:r>
      <w:r>
        <w:rPr>
          <w:b/>
        </w:rPr>
        <w:t xml:space="preserve">B. </w:t>
      </w:r>
      <w:r>
        <w:t xml:space="preserve">2x + y - 3z - 9 = 0   </w:t>
      </w:r>
      <w:r>
        <w:br/>
      </w:r>
      <w:r>
        <w:rPr>
          <w:b/>
        </w:rPr>
        <w:t xml:space="preserve">C. </w:t>
      </w:r>
      <w:r>
        <w:t xml:space="preserve">2x + y - z - 5 = 0        </w:t>
      </w:r>
      <w:r>
        <w:rPr>
          <w:b/>
        </w:rPr>
        <w:t xml:space="preserve">D. </w:t>
      </w:r>
      <w:r>
        <w:t>x + 2y - z - 6 = 0</w:t>
      </w:r>
      <w:r>
        <w:br/>
      </w:r>
      <w:r>
        <w:rPr>
          <w:b/>
        </w:rPr>
        <w:t>Câu 23 (</w:t>
      </w:r>
      <w:r>
        <w:rPr>
          <w:b/>
        </w:rPr>
        <w:t xml:space="preserve">TH): </w:t>
      </w:r>
      <w:r>
        <w:t xml:space="preserve">Biết rằng thiết diện qua trục của một hình nón là tam giác đều có diện tích bằng </w:t>
      </w:r>
      <w:r>
        <w:t>a</w:t>
      </w:r>
      <w:r>
        <w:t>2</w:t>
      </w:r>
      <w:r>
        <w:t>√</w:t>
      </w:r>
      <w:r>
        <w:t>3</w:t>
      </w:r>
      <w:r>
        <w:t>a^(2)√(3)</w:t>
      </w:r>
      <w:r>
        <w:t>. Tính thể tích khối nón đã cho.</w:t>
      </w:r>
      <w:r>
        <w:br/>
      </w:r>
      <w:r>
        <w:rPr>
          <w:b/>
        </w:rPr>
        <w:t xml:space="preserve">    </w:t>
      </w:r>
      <w:r>
        <w:br/>
      </w:r>
      <w:r>
        <w:rPr>
          <w:b/>
        </w:rPr>
        <w:t>Câu 24 (</w:t>
      </w:r>
      <w:r>
        <w:rPr>
          <w:b/>
        </w:rPr>
        <w:t xml:space="preserve">VD): </w:t>
      </w:r>
      <w:r>
        <w:t xml:space="preserve">Một hình trụ (T) có hai đáy là hai hình tròn (O;r) và (O';r). Khoảng cách giữa hai đáy là OO' = </w:t>
      </w:r>
      <w:r>
        <w:t>a</w:t>
      </w:r>
      <w:r>
        <w:t>√</w:t>
      </w:r>
      <w:r>
        <w:t>3</w:t>
      </w:r>
      <w:r>
        <w:t>a√(3)</w:t>
      </w:r>
      <w:r>
        <w:t>. Một hình nón (N) có đỉnh là O' và đáy là hình tròn (O;r). Gọi S</w:t>
      </w:r>
      <w:r>
        <w:rPr>
          <w:vertAlign w:val="subscript"/>
        </w:rPr>
        <w:t>1</w:t>
      </w:r>
      <w:r>
        <w:t>, S</w:t>
      </w:r>
      <w:r>
        <w:rPr>
          <w:vertAlign w:val="subscript"/>
        </w:rPr>
        <w:t>2</w:t>
      </w:r>
      <w:r>
        <w:t xml:space="preserve"> lần lượt là diện tích xung quanh của (T) và (N). Khi đó tỉ số </w:t>
      </w:r>
      <w:r>
        <w:t>S</w:t>
      </w:r>
      <w:r>
        <w:t>1</w:t>
      </w:r>
      <w:r>
        <w:t>S</w:t>
      </w:r>
      <w:r>
        <w:t>2</w:t>
      </w:r>
      <w:r>
        <w:t>(S_(1))/(S_(2))</w:t>
      </w:r>
      <w:r>
        <w:t xml:space="preserve"> bằng</w:t>
      </w:r>
      <w:r>
        <w:br/>
      </w:r>
      <w:r>
        <w:rPr>
          <w:b/>
        </w:rPr>
        <w:t xml:space="preserve">A. </w:t>
      </w:r>
      <w:r>
        <w:t>1</w:t>
      </w:r>
      <w:r>
        <w:t>√</w:t>
      </w:r>
      <w:r>
        <w:t>3</w:t>
      </w:r>
      <w:r>
        <w:t>(1)/(√(3))</w:t>
      </w:r>
      <w:r>
        <w:t xml:space="preserve">       </w:t>
      </w:r>
      <w:r>
        <w:rPr>
          <w:b/>
        </w:rPr>
        <w:t xml:space="preserve">B. </w:t>
      </w:r>
      <w:r>
        <w:t xml:space="preserve">1       </w:t>
      </w:r>
      <w:r>
        <w:br/>
      </w:r>
      <w:r>
        <w:rPr>
          <w:b/>
        </w:rPr>
        <w:t xml:space="preserve">C. </w:t>
      </w:r>
      <w:r>
        <w:t xml:space="preserve">2             </w:t>
      </w:r>
      <w:r>
        <w:rPr>
          <w:b/>
        </w:rPr>
        <w:t xml:space="preserve">D. </w:t>
      </w:r>
      <w:r>
        <w:t>√</w:t>
      </w:r>
      <w:r>
        <w:t>3</w:t>
      </w:r>
      <w:r>
        <w:t>√(3)</w:t>
      </w:r>
      <w:r>
        <w:br/>
      </w:r>
      <w:r>
        <w:rPr>
          <w:b/>
        </w:rPr>
        <w:t>Câu 25 (</w:t>
      </w:r>
      <w:r>
        <w:rPr>
          <w:b/>
        </w:rPr>
        <w:t xml:space="preserve">VD): </w:t>
      </w:r>
      <w:r>
        <w:t xml:space="preserve">Cho hình lăng trụ ABCD.A'B'C'D' có đáy là hình chữ nhật, 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4e698c9c1b417d975204dd1aea315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. Biết A' cách đều các đỉnh A, B, C và cạnh bên AA' = a Thể tích của khối lăng trụ đã cho bằng:</w:t>
      </w:r>
      <w:r>
        <w:br/>
      </w:r>
      <w:r>
        <w:rPr>
          <w:b/>
        </w:rPr>
        <w:t xml:space="preserve">    </w:t>
      </w:r>
      <w:r>
        <w:br/>
      </w:r>
      <w:r>
        <w:t>.......................................</w:t>
      </w:r>
      <w:r>
        <w:br/>
      </w:r>
      <w:r>
        <w:t>.......................................</w:t>
      </w:r>
      <w:r>
        <w:br/>
      </w:r>
      <w:r>
        <w:t>.......................................</w:t>
      </w:r>
      <w:r>
        <w:br/>
      </w:r>
      <w:r>
        <w:rPr>
          <w:b/>
        </w:rPr>
        <w:t>Tài liệu có 100 trang, trên đây là tóm tắt 5 trang đầu của Đề thi Đánh giá năng lực Đại học Quốc gia Hà Nội. Để xem toàn bộ vui lòng ấn vào ô tải xuống!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