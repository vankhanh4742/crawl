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Văn (cả nước) có đáp án</w:t>
      </w:r>
    </w:p>
    <w:p>
      <w:r>
        <w:t>Chỉ 200k mua trọn bộ Đề thi THPT Quốc gia môn Văn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 xml:space="preserve">Đề </w:t>
      </w:r>
      <w:r>
        <w:rPr>
          <w:b/>
        </w:rPr>
        <w:t>thi thử</w:t>
      </w:r>
      <w:r>
        <w:t xml:space="preserve"> </w:t>
      </w:r>
      <w:r>
        <w:rPr>
          <w:b/>
        </w:rPr>
        <w:t>THPT Quốc gia môn Ngữ Văn năm 2024 có đáp án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Ngữ Văn Sở GD&amp;ĐT Ninh Bình có đáp án</w:t>
      </w:r>
      <w:r>
        <w:br/>
      </w:r>
      <w:r>
        <w:rPr>
          <w:b/>
        </w:rPr>
        <w:t>Đề thi thử THPT Quốc gia 2024 môn Ngữ Văn Sở GD&amp;ĐT Thanh Hóa có đáp án</w:t>
      </w:r>
      <w:r>
        <w:br/>
      </w:r>
      <w:r>
        <w:rPr>
          <w:b/>
        </w:rPr>
        <w:t>Đề thi thử THPT Quốc gia 2024 môn Ngữ Văn Sở GD&amp;ĐT Lạng Sơn có đáp án</w:t>
      </w:r>
      <w:r>
        <w:br/>
      </w:r>
      <w:r>
        <w:rPr>
          <w:b/>
        </w:rPr>
        <w:t>Đề thi thử THPT Quốc gia 2024 môn Ngữ Văn Sở GD&amp;ĐT Bắc Ninh có đáp án</w:t>
      </w:r>
      <w:r>
        <w:br/>
      </w:r>
      <w:r>
        <w:rPr>
          <w:b/>
        </w:rPr>
        <w:t>Đề thi thử THPT Quốc gia 2024 môn Ngữ Văn Sở GD&amp;ĐT Hải Dương có đáp án</w:t>
      </w:r>
      <w:r>
        <w:br/>
      </w:r>
      <w:r>
        <w:rPr>
          <w:b/>
        </w:rPr>
        <w:t>Đề thi thử THPT Quốc gia 2024 môn Ngữ Văn Sở GD&amp;ĐT Vĩnh Phúc có đáp án</w:t>
      </w:r>
      <w:r>
        <w:br/>
      </w:r>
      <w:r>
        <w:rPr>
          <w:b/>
        </w:rPr>
        <w:t>Đề thi thử THPT Quốc gia 2024 môn Ngữ Văn Sở GD&amp;ĐT Quảng Bình có đáp án</w:t>
      </w:r>
      <w:r>
        <w:br/>
      </w:r>
      <w:r>
        <w:rPr>
          <w:b/>
        </w:rPr>
        <w:t>Đề thi thử THPT Quốc gia 2024 môn Ngữ Văn Sở GD&amp;ĐT Cao Bằng có đáp án</w:t>
      </w:r>
      <w:r>
        <w:br/>
      </w:r>
      <w:r>
        <w:rPr>
          <w:b/>
        </w:rPr>
        <w:t>Đề thi thử THPT Quốc gia 2024 môn Ngữ Văn Sở GD&amp;ĐT Hưng Yên có đáp án</w:t>
      </w:r>
      <w:r>
        <w:br/>
      </w:r>
      <w:r>
        <w:rPr>
          <w:b/>
        </w:rPr>
        <w:t>Đề thi thử THPT Quốc gia 2024 môn Ngữ Văn Sở GD&amp;ĐT Hải Phòng có đáp án</w:t>
      </w:r>
      <w:r>
        <w:br/>
      </w:r>
      <w:r>
        <w:rPr>
          <w:b/>
        </w:rPr>
        <w:t>Đề thi thử THPT Quốc gia 2024 môn Ngữ Văn Sở GD&amp;ĐT Thừa Thiên Huế có đáp án</w:t>
      </w:r>
      <w:r>
        <w:br/>
      </w:r>
      <w:r>
        <w:rPr>
          <w:b/>
        </w:rPr>
        <w:t>Đề thi thử THPT Quốc gia 2024 môn Ngữ Văn Sở GD&amp;ĐT Hà Tĩnh có đáp án</w:t>
      </w:r>
      <w:r>
        <w:br/>
      </w:r>
      <w:r>
        <w:rPr>
          <w:b/>
        </w:rPr>
        <w:t>Đề thi thử THPT Quốc gia 2024 môn Ngữ Văn Sở GD&amp;ĐT Lào Cai có đáp án</w:t>
      </w:r>
      <w:r>
        <w:br/>
      </w:r>
      <w:r>
        <w:rPr>
          <w:b/>
        </w:rPr>
        <w:t>Đề thi thử THPT Quốc gia 2024 môn Ngữ Văn Sở GD&amp;ĐT Hà Nội có đáp án</w:t>
      </w:r>
      <w:r>
        <w:br/>
      </w:r>
      <w:r>
        <w:rPr>
          <w:b/>
        </w:rPr>
        <w:t>Đề thi thử THPT Quốc gia 2024 môn Ngữ Văn Sở GD&amp;ĐT Yên Bái có đáp án</w:t>
      </w:r>
      <w:r>
        <w:br/>
      </w:r>
      <w:r>
        <w:rPr>
          <w:b/>
        </w:rPr>
        <w:t>Đề thi thử THPT Quốc gia 2024 môn Ngữ Văn Sở GD&amp;ĐT Hòa Bình có đáp án</w:t>
      </w:r>
      <w:r>
        <w:br/>
      </w:r>
      <w:r>
        <w:rPr>
          <w:b/>
        </w:rPr>
        <w:t>Đề thi thử THPT Quốc gia 2024 môn Ngữ Văn Sở GD&amp;ĐT Tuyên Quang có đáp án</w:t>
      </w:r>
      <w:r>
        <w:br/>
      </w:r>
      <w:r>
        <w:rPr>
          <w:b/>
        </w:rPr>
        <w:t>Đề thi thử THPT Quốc gia 2024 môn Ngữ Văn trường THPT Đại Đồng (Hòa Bình) có đáp án</w:t>
      </w:r>
      <w:r>
        <w:br/>
      </w:r>
      <w:r>
        <w:rPr>
          <w:b/>
        </w:rPr>
        <w:t>Đề thi thử THPT Quốc gia 2024 môn Ngữ Văn trường THPT Chuyên Hạ Long (Quảng Ninh) có đáp án</w:t>
      </w:r>
      <w:r>
        <w:br/>
      </w:r>
      <w:r>
        <w:rPr>
          <w:b/>
        </w:rPr>
        <w:t>Đề thi thử THPT Quốc gia 2024 môn Ngữ Văn - THPT Đội Cấn (Vĩnh Phúc) có đáp án</w:t>
      </w:r>
      <w:r>
        <w:br/>
      </w:r>
      <w:r>
        <w:rPr>
          <w:b/>
        </w:rPr>
        <w:t>Đề thi thử THPT Quốc gia 2024 môn Ngữ Văn - THPT Lý Thường Kiệt (Bắc Ninh) có đáp án</w:t>
      </w:r>
      <w:r>
        <w:br/>
      </w:r>
      <w:r>
        <w:rPr>
          <w:b/>
        </w:rPr>
        <w:t>Đề thi thử THPT Quốc gia 2024 môn Ngữ Văn - THPT Lê Xoay (Vĩnh Phúc) có đáp án</w:t>
      </w:r>
      <w:r>
        <w:br/>
      </w:r>
      <w:r>
        <w:rPr>
          <w:b/>
        </w:rPr>
        <w:t>Đề thi thử THPT Quốc gia 2024 môn Ngữ Văn - THPT Nguyễn Văn Trỗi (Hà Nội) có đáp án</w:t>
      </w:r>
      <w:r>
        <w:br/>
      </w:r>
      <w:r>
        <w:rPr>
          <w:b/>
        </w:rPr>
        <w:t>Đề thi thử THPT Quốc gia 2024 môn Ngữ Văn Trường THPT Nguyễn Du (Ninh Thuận) có đáp án</w:t>
      </w:r>
      <w:r>
        <w:br/>
      </w:r>
      <w:r>
        <w:rPr>
          <w:b/>
        </w:rPr>
        <w:t>Đề thi thử THPT Quốc gia 2024 môn Ngữ Văn Trường THPT Chuyên Thoại Ngọc Hầu (An Giang) có đáp án</w:t>
      </w:r>
      <w:r>
        <w:br/>
      </w:r>
      <w:r>
        <w:rPr>
          <w:b/>
        </w:rPr>
        <w:t>Đề thi thử THPT Quốc gia 2024 môn Ngữ Văn Trường THPT Chuyên Hưng Yên có đáp án</w:t>
      </w:r>
      <w:r>
        <w:br/>
      </w:r>
      <w:r>
        <w:rPr>
          <w:b/>
        </w:rPr>
        <w:t>Đề thi thử THPT Quốc gia 2024 môn Ngữ Văn Trường THPT Chuyên Võ Nguyên Giáp (Quảng Bình)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