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 100 đề thi thử THPT Quốc gia 2025 môn Sinh học (cả nước) có đáp án</w:t>
      </w:r>
    </w:p>
    <w:p>
      <w:r>
        <w:rPr>
          <w:b/>
        </w:rPr>
        <w:t>TOP 100 đề thi thử THPT Quốc gia 2025 môn Sinh học (cả nước) có đáp án</w:t>
      </w:r>
      <w:r>
        <w:br/>
      </w:r>
      <w:r>
        <w:rPr>
          <w:i/>
        </w:rPr>
        <w:t>(Click vào từng Trường/ Sở để xem chi tiết đề thi)</w:t>
      </w:r>
      <w:r>
        <w:br/>
      </w:r>
      <w:r>
        <w:rPr>
          <w:b/>
        </w:rPr>
        <w:t>Đề thi thử THPT Quốc gia 2025 môn Sinh học Trường THPT Thuận Thành 1 (Bắc Ninh) có đáp án</w:t>
      </w:r>
      <w:r>
        <w:br/>
      </w:r>
      <w:r>
        <w:rPr>
          <w:b/>
        </w:rPr>
        <w:t>Đề thi thử THPT Quốc gia 2025 môn Sinh học Trường THPT Hà Trung (Thừa Thiên Huế) có đáp án</w:t>
      </w:r>
      <w:r>
        <w:br/>
      </w:r>
      <w:r>
        <w:rPr>
          <w:b/>
        </w:rPr>
        <w:t>Đề thi thử THPT Quốc gia 2025 môn Sinh học Sở GD&amp;ĐT Yên Bái có đáp án</w:t>
      </w:r>
      <w:r>
        <w:br/>
      </w:r>
      <w:r>
        <w:rPr>
          <w:i/>
        </w:rPr>
        <w:t>(tiếp tục cập nhật)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