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Vật lí năm 2023 (có đáp án chi tiết)</w:t>
      </w:r>
    </w:p>
    <w:p>
      <w:r>
        <w:rPr>
          <w:b/>
        </w:rPr>
        <w:t xml:space="preserve">Đề tham khảo tốt nghiệp THPT môn Vật lí năm 2023 (có đáp án chi tiết) </w:t>
      </w:r>
      <w:r>
        <w:br/>
      </w:r>
      <w:r>
        <w:rPr>
          <w:b/>
        </w:rPr>
        <w:t>I. Đề tham khảo tốt nghiệp THPT môn Vật lí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87534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1ec2a65302e4279add62bba0e77479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753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II. Đáp án Đề tham khảo tốt nghiệp THPT môn Vật lí năm 2023</w:t>
      </w:r>
      <w:r>
        <w:br/>
      </w:r>
      <w:r>
        <w:t xml:space="preserve"> 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1. C</w:t>
      </w:r>
      <w:r>
        <w:br/>
      </w:r>
      <w:r>
        <w:br/>
      </w:r>
      <w:r>
        <w:br/>
      </w:r>
      <w:r>
        <w:t>2. D</w:t>
      </w:r>
      <w:r>
        <w:br/>
      </w:r>
      <w:r>
        <w:br/>
      </w:r>
      <w:r>
        <w:br/>
      </w:r>
      <w:r>
        <w:t>3. C</w:t>
      </w:r>
      <w:r>
        <w:br/>
      </w:r>
      <w:r>
        <w:br/>
      </w:r>
      <w:r>
        <w:br/>
      </w:r>
      <w:r>
        <w:t>4. B</w:t>
      </w:r>
      <w:r>
        <w:br/>
      </w:r>
      <w:r>
        <w:br/>
      </w:r>
      <w:r>
        <w:br/>
      </w:r>
      <w:r>
        <w:t>5. B</w:t>
      </w:r>
      <w:r>
        <w:br/>
      </w:r>
      <w:r>
        <w:br/>
      </w:r>
      <w:r>
        <w:br/>
      </w:r>
      <w:r>
        <w:t>6. D</w:t>
      </w:r>
      <w:r>
        <w:br/>
      </w:r>
      <w:r>
        <w:br/>
      </w:r>
      <w:r>
        <w:br/>
      </w:r>
      <w:r>
        <w:t>7. A</w:t>
      </w:r>
      <w:r>
        <w:br/>
      </w:r>
      <w:r>
        <w:br/>
      </w:r>
      <w:r>
        <w:br/>
      </w:r>
      <w:r>
        <w:t>8. A</w:t>
      </w:r>
      <w:r>
        <w:br/>
      </w:r>
      <w:r>
        <w:br/>
      </w:r>
      <w:r>
        <w:br/>
      </w:r>
      <w:r>
        <w:t>9.A</w:t>
      </w:r>
      <w:r>
        <w:br/>
      </w:r>
      <w:r>
        <w:br/>
      </w:r>
      <w:r>
        <w:br/>
      </w:r>
      <w:r>
        <w:t>10. C</w:t>
      </w:r>
      <w:r>
        <w:br/>
      </w:r>
      <w:r>
        <w:br/>
      </w:r>
      <w:r>
        <w:br/>
      </w:r>
      <w:r>
        <w:br/>
      </w:r>
      <w:r>
        <w:br/>
      </w:r>
      <w:r>
        <w:t>11. C</w:t>
      </w:r>
      <w:r>
        <w:br/>
      </w:r>
      <w:r>
        <w:br/>
      </w:r>
      <w:r>
        <w:br/>
      </w:r>
      <w:r>
        <w:t>12.A</w:t>
      </w:r>
      <w:r>
        <w:br/>
      </w:r>
      <w:r>
        <w:br/>
      </w:r>
      <w:r>
        <w:br/>
      </w:r>
      <w:r>
        <w:t>13. D</w:t>
      </w:r>
      <w:r>
        <w:br/>
      </w:r>
      <w:r>
        <w:br/>
      </w:r>
      <w:r>
        <w:br/>
      </w:r>
      <w:r>
        <w:t>14. D</w:t>
      </w:r>
      <w:r>
        <w:br/>
      </w:r>
      <w:r>
        <w:br/>
      </w:r>
      <w:r>
        <w:br/>
      </w:r>
      <w:r>
        <w:t>15. B</w:t>
      </w:r>
      <w:r>
        <w:br/>
      </w:r>
      <w:r>
        <w:br/>
      </w:r>
      <w:r>
        <w:br/>
      </w:r>
      <w:r>
        <w:t>16. B</w:t>
      </w:r>
      <w:r>
        <w:br/>
      </w:r>
      <w:r>
        <w:br/>
      </w:r>
      <w:r>
        <w:br/>
      </w:r>
      <w:r>
        <w:t>17.D</w:t>
      </w:r>
      <w:r>
        <w:br/>
      </w:r>
      <w:r>
        <w:br/>
      </w:r>
      <w:r>
        <w:br/>
      </w:r>
      <w:r>
        <w:t>18. B</w:t>
      </w:r>
      <w:r>
        <w:br/>
      </w:r>
      <w:r>
        <w:br/>
      </w:r>
      <w:r>
        <w:br/>
      </w:r>
      <w:r>
        <w:t>19. B</w:t>
      </w:r>
      <w:r>
        <w:br/>
      </w:r>
      <w:r>
        <w:br/>
      </w:r>
      <w:r>
        <w:br/>
      </w:r>
      <w:r>
        <w:t>20. A</w:t>
      </w:r>
      <w:r>
        <w:br/>
      </w:r>
      <w:r>
        <w:br/>
      </w:r>
      <w:r>
        <w:br/>
      </w:r>
      <w:r>
        <w:br/>
      </w:r>
      <w:r>
        <w:br/>
      </w:r>
      <w:r>
        <w:t>21. A</w:t>
      </w:r>
      <w:r>
        <w:br/>
      </w:r>
      <w:r>
        <w:br/>
      </w:r>
      <w:r>
        <w:br/>
      </w:r>
      <w:r>
        <w:t>22. C</w:t>
      </w:r>
      <w:r>
        <w:br/>
      </w:r>
      <w:r>
        <w:br/>
      </w:r>
      <w:r>
        <w:br/>
      </w:r>
      <w:r>
        <w:t>23. D</w:t>
      </w:r>
      <w:r>
        <w:br/>
      </w:r>
      <w:r>
        <w:br/>
      </w:r>
      <w:r>
        <w:br/>
      </w:r>
      <w:r>
        <w:t>24. B</w:t>
      </w:r>
      <w:r>
        <w:br/>
      </w:r>
      <w:r>
        <w:br/>
      </w:r>
      <w:r>
        <w:br/>
      </w:r>
      <w:r>
        <w:t>25. A</w:t>
      </w:r>
      <w:r>
        <w:br/>
      </w:r>
      <w:r>
        <w:br/>
      </w:r>
      <w:r>
        <w:br/>
      </w:r>
      <w:r>
        <w:t>26. C</w:t>
      </w:r>
      <w:r>
        <w:br/>
      </w:r>
      <w:r>
        <w:br/>
      </w:r>
      <w:r>
        <w:br/>
      </w:r>
      <w:r>
        <w:t>27. B</w:t>
      </w:r>
      <w:r>
        <w:br/>
      </w:r>
      <w:r>
        <w:br/>
      </w:r>
      <w:r>
        <w:br/>
      </w:r>
      <w:r>
        <w:t>28. A</w:t>
      </w:r>
      <w:r>
        <w:br/>
      </w:r>
      <w:r>
        <w:br/>
      </w:r>
      <w:r>
        <w:br/>
      </w:r>
      <w:r>
        <w:t>29. C</w:t>
      </w:r>
      <w:r>
        <w:br/>
      </w:r>
      <w:r>
        <w:br/>
      </w:r>
      <w:r>
        <w:br/>
      </w:r>
      <w:r>
        <w:t>30. A</w:t>
      </w:r>
      <w:r>
        <w:br/>
      </w:r>
      <w:r>
        <w:br/>
      </w:r>
      <w:r>
        <w:br/>
      </w:r>
      <w:r>
        <w:br/>
      </w:r>
      <w:r>
        <w:br/>
      </w:r>
      <w:r>
        <w:t>31. D</w:t>
      </w:r>
      <w:r>
        <w:br/>
      </w:r>
      <w:r>
        <w:br/>
      </w:r>
      <w:r>
        <w:br/>
      </w:r>
      <w:r>
        <w:t>32.D</w:t>
      </w:r>
      <w:r>
        <w:br/>
      </w:r>
      <w:r>
        <w:br/>
      </w:r>
      <w:r>
        <w:br/>
      </w:r>
      <w:r>
        <w:t>33. C</w:t>
      </w:r>
      <w:r>
        <w:br/>
      </w:r>
      <w:r>
        <w:br/>
      </w:r>
      <w:r>
        <w:br/>
      </w:r>
      <w:r>
        <w:t>34. D</w:t>
      </w:r>
      <w:r>
        <w:br/>
      </w:r>
      <w:r>
        <w:br/>
      </w:r>
      <w:r>
        <w:br/>
      </w:r>
      <w:r>
        <w:t>35. C</w:t>
      </w:r>
      <w:r>
        <w:br/>
      </w:r>
      <w:r>
        <w:br/>
      </w:r>
      <w:r>
        <w:br/>
      </w:r>
      <w:r>
        <w:t>36. A</w:t>
      </w:r>
      <w:r>
        <w:br/>
      </w:r>
      <w:r>
        <w:br/>
      </w:r>
      <w:r>
        <w:br/>
      </w:r>
      <w:r>
        <w:t>37. D</w:t>
      </w:r>
      <w:r>
        <w:br/>
      </w:r>
      <w:r>
        <w:br/>
      </w:r>
      <w:r>
        <w:br/>
      </w:r>
      <w:r>
        <w:t>38. D</w:t>
      </w:r>
      <w:r>
        <w:br/>
      </w:r>
      <w:r>
        <w:br/>
      </w:r>
      <w:r>
        <w:br/>
      </w:r>
      <w:r>
        <w:t>39. A</w:t>
      </w:r>
      <w:r>
        <w:br/>
      </w:r>
      <w:r>
        <w:br/>
      </w:r>
      <w:r>
        <w:br/>
      </w:r>
      <w:r>
        <w:t>40. D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