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Danh sách trường xét tuyển bằng kết quả bài thi ĐGNL ĐHQGHN</w:t>
      </w:r>
    </w:p>
    <w:p>
      <w:r>
        <w:rPr>
          <w:b/>
        </w:rPr>
        <w:t>Danh sách trường xét tuyển bằng kết quả bài thi ĐGNL ĐHQGHN</w:t>
      </w:r>
      <w:r>
        <w:br/>
      </w:r>
      <w:r>
        <w:t>Theo thống kê, có trên 60 cơ sở đào tạo đại học tuyên bố sử dụng kết quả của bài thi HSA trong năm 2022 để xét tuyển. Nhiều trường đại học có phản hồi đánh giá cao nguồn thí sinh ứng tuyển khi sử dụng kết quả bài thi HSA.</w:t>
      </w:r>
      <w:r>
        <w:br/>
      </w:r>
      <w:r>
        <w:t>Theo như kế hoạch về tổ chức kỳ thi năm 2023 đã được thông báo, kỳ thi đánh giá năng lực của ĐH Quốc Gia Hà Nội sẽ tổ chức 8 đợt thi, bắt đầu từ tháng 3 đến tháng 6/2023. Ngoài việc sử dụng kết quả bài thi này để tuyển sinh cho các trường đại học thành viên, ĐH Quốc Gia Hà Nội còn phối hợp tổ chức hoặc cung cấp kết quả bài thi ĐGNL cho các trường ĐH khác để tuyển sinh trong năm 2023.</w:t>
      </w:r>
      <w:r>
        <w:br/>
      </w:r>
      <w:r>
        <w:t>Năm 2023, tuy các trường vẫn đang xây dựng Đề án thi vậy nên hiện chưa có số liệu tổng hợp nhưng Đại học QGHN tin rằng với uy tín và chất lượng của kỳ thi HSA sẽ có nhiều trường đại học trên cả nước, nhiều ngành đào tạo sử dụng để tuyển sinh ở trong thời gian tới.</w:t>
      </w:r>
      <w:r>
        <w:br/>
      </w:r>
      <w:r>
        <w:t>Dưới đây là Danh sách các trường sử dụng điểm thi đánh giá năng lực ĐHQGHN 2023. Theo như thông báo, danh sách này vẫn tiếp tục được cập nhật theo thời gian. Vậy nên các bạn có thể tham khảo trước một số trường ĐH:</w:t>
      </w:r>
      <w:r>
        <w:br/>
      </w:r>
      <w:r>
        <w:br/>
      </w:r>
      <w:r>
        <w:br/>
      </w:r>
      <w:r>
        <w:br/>
      </w:r>
      <w:r>
        <w:rPr>
          <w:b/>
        </w:rPr>
        <w:t>STT</w:t>
      </w:r>
      <w:r>
        <w:br/>
      </w:r>
      <w:r>
        <w:rPr>
          <w:b/>
        </w:rPr>
        <w:t>Tên trường</w:t>
      </w:r>
      <w:r>
        <w:br/>
      </w:r>
      <w:r>
        <w:br/>
      </w:r>
      <w:r>
        <w:br/>
      </w:r>
      <w:r>
        <w:t>1</w:t>
      </w:r>
      <w:r>
        <w:br/>
      </w:r>
      <w:r>
        <w:t>Đại học Ngoại Thương</w:t>
      </w:r>
      <w:r>
        <w:br/>
      </w:r>
      <w:r>
        <w:br/>
      </w:r>
      <w:r>
        <w:br/>
      </w:r>
      <w:r>
        <w:t>2</w:t>
      </w:r>
      <w:r>
        <w:br/>
      </w:r>
      <w:r>
        <w:t>Đại học Kinh tế Quốc dân</w:t>
      </w:r>
      <w:r>
        <w:br/>
      </w:r>
      <w:r>
        <w:br/>
      </w:r>
      <w:r>
        <w:br/>
      </w:r>
      <w:r>
        <w:t>3</w:t>
      </w:r>
      <w:r>
        <w:br/>
      </w:r>
      <w:r>
        <w:t>Đại học Thương Mại</w:t>
      </w:r>
      <w:r>
        <w:br/>
      </w:r>
      <w:r>
        <w:br/>
      </w:r>
      <w:r>
        <w:br/>
      </w:r>
      <w:r>
        <w:t>4</w:t>
      </w:r>
      <w:r>
        <w:br/>
      </w:r>
      <w:r>
        <w:t>Đại học Công nghệ Giao thông Vận tải</w:t>
      </w:r>
      <w:r>
        <w:br/>
      </w:r>
      <w:r>
        <w:br/>
      </w:r>
      <w:r>
        <w:br/>
      </w:r>
      <w:r>
        <w:t>5</w:t>
      </w:r>
      <w:r>
        <w:br/>
      </w:r>
      <w:r>
        <w:t>Đại học Quốc gia Hà Nội</w:t>
      </w:r>
      <w:r>
        <w:br/>
      </w:r>
      <w:r>
        <w:br/>
      </w:r>
      <w:r>
        <w:t>Khoa Luật</w:t>
      </w:r>
      <w:r>
        <w:br/>
      </w:r>
      <w:r>
        <w:t>Đại học Y Dược</w:t>
      </w:r>
      <w:r>
        <w:br/>
      </w:r>
      <w:r>
        <w:t>Trường Quốc tế</w:t>
      </w:r>
      <w:r>
        <w:br/>
      </w:r>
      <w:r>
        <w:t>Đại học Kinh tế</w:t>
      </w:r>
      <w:r>
        <w:br/>
      </w:r>
      <w:r>
        <w:t>Đại học Giáo dục</w:t>
      </w:r>
      <w:r>
        <w:br/>
      </w:r>
      <w:r>
        <w:t>Đại học Công nghệ</w:t>
      </w:r>
      <w:r>
        <w:br/>
      </w:r>
      <w:r>
        <w:t>Đại học Ngoại ngữ</w:t>
      </w:r>
      <w:r>
        <w:br/>
      </w:r>
      <w:r>
        <w:t>Đại học Khoa học tự nhiên</w:t>
      </w:r>
      <w:r>
        <w:br/>
      </w:r>
      <w:r>
        <w:t>Đại học Khoa học Xã hội và Nhân văn</w:t>
      </w:r>
      <w:r>
        <w:br/>
      </w:r>
      <w:r>
        <w:t>Trường Quản trị và Kinh doanh</w:t>
      </w:r>
      <w:r>
        <w:br/>
      </w:r>
      <w:r>
        <w:t>Đại học Việt Nhật</w:t>
      </w:r>
      <w:r>
        <w:br/>
      </w:r>
      <w:r>
        <w:t>Khoa các khoa học liên ngành</w:t>
      </w:r>
      <w:r>
        <w:br/>
      </w:r>
      <w:r>
        <w:br/>
      </w:r>
      <w:r>
        <w:br/>
      </w:r>
      <w:r>
        <w:br/>
      </w:r>
      <w:r>
        <w:br/>
      </w:r>
      <w:r>
        <w:t>6</w:t>
      </w:r>
      <w:r>
        <w:br/>
      </w:r>
      <w:r>
        <w:t>Đại học Sư phạm Kỹ thuật Hưng Yên</w:t>
      </w:r>
      <w:r>
        <w:br/>
      </w:r>
      <w:r>
        <w:br/>
      </w:r>
      <w:r>
        <w:br/>
      </w:r>
      <w:r>
        <w:t>7</w:t>
      </w:r>
      <w:r>
        <w:br/>
      </w:r>
      <w:r>
        <w:t>Học viện Tòa Án</w:t>
      </w:r>
      <w:r>
        <w:br/>
      </w:r>
      <w:r>
        <w:br/>
      </w:r>
      <w:r>
        <w:br/>
      </w:r>
      <w:r>
        <w:t>8</w:t>
      </w:r>
      <w:r>
        <w:br/>
      </w:r>
      <w:r>
        <w:t>Đại học Thái Nguyên</w:t>
      </w:r>
      <w:r>
        <w:br/>
      </w:r>
      <w:r>
        <w:br/>
      </w:r>
      <w:r>
        <w:t>Khoa Quốc tế</w:t>
      </w:r>
      <w:r>
        <w:br/>
      </w:r>
      <w:r>
        <w:t>Trường Ngoại ngữ</w:t>
      </w:r>
      <w:r>
        <w:br/>
      </w:r>
      <w:r>
        <w:t>Đại học Y Dược</w:t>
      </w:r>
      <w:r>
        <w:br/>
      </w:r>
      <w:r>
        <w:t>Đại học Nông Lâm</w:t>
      </w:r>
      <w:r>
        <w:br/>
      </w:r>
      <w:r>
        <w:t>Đại học Khoa học</w:t>
      </w:r>
      <w:r>
        <w:br/>
      </w:r>
      <w:r>
        <w:t>Phân hiệu Đại học Thái Nguyên tại Lào Cai</w:t>
      </w:r>
      <w:r>
        <w:br/>
      </w:r>
      <w:r>
        <w:t>Đại học Sư phạm</w:t>
      </w:r>
      <w:r>
        <w:br/>
      </w:r>
      <w:r>
        <w:t>Đại học Kỹ thuật Công nghiệp</w:t>
      </w:r>
      <w:r>
        <w:br/>
      </w:r>
      <w:r>
        <w:t>Đại học Kinh tế và Quản trị kinh doanh</w:t>
      </w:r>
      <w:r>
        <w:br/>
      </w:r>
      <w:r>
        <w:t>Đại học Công nghệ Thông tin và Truyền thông</w:t>
      </w:r>
      <w:r>
        <w:br/>
      </w:r>
      <w:r>
        <w:br/>
      </w:r>
      <w:r>
        <w:br/>
      </w:r>
      <w:r>
        <w:br/>
      </w:r>
      <w:r>
        <w:br/>
      </w:r>
      <w:r>
        <w:t>9</w:t>
      </w:r>
      <w:r>
        <w:br/>
      </w:r>
      <w:r>
        <w:t>Đại học Vinh</w:t>
      </w:r>
      <w:r>
        <w:br/>
      </w:r>
      <w:r>
        <w:br/>
      </w:r>
      <w:r>
        <w:br/>
      </w:r>
      <w:r>
        <w:t>10</w:t>
      </w:r>
      <w:r>
        <w:br/>
      </w:r>
      <w:r>
        <w:t>Đại học Tài nguyên Môi trường</w:t>
      </w:r>
      <w:r>
        <w:br/>
      </w:r>
      <w:r>
        <w:br/>
      </w:r>
      <w:r>
        <w:br/>
      </w:r>
      <w:r>
        <w:t>11</w:t>
      </w:r>
      <w:r>
        <w:br/>
      </w:r>
      <w:r>
        <w:t>Đại học Kinh tế – Kỹ thuật Công nghiệp</w:t>
      </w:r>
      <w:r>
        <w:br/>
      </w:r>
      <w:r>
        <w:br/>
      </w:r>
      <w:r>
        <w:br/>
      </w:r>
      <w:r>
        <w:t>12</w:t>
      </w:r>
      <w:r>
        <w:br/>
      </w:r>
      <w:r>
        <w:t>Đại học Tân Trào</w:t>
      </w:r>
      <w:r>
        <w:br/>
      </w:r>
      <w:r>
        <w:br/>
      </w:r>
      <w:r>
        <w:br/>
      </w:r>
      <w:r>
        <w:t>13</w:t>
      </w:r>
      <w:r>
        <w:br/>
      </w:r>
      <w:r>
        <w:t>Đại học Phenikaa</w:t>
      </w:r>
      <w:r>
        <w:br/>
      </w:r>
      <w:r>
        <w:br/>
      </w:r>
      <w:r>
        <w:br/>
      </w:r>
      <w:r>
        <w:t>14</w:t>
      </w:r>
      <w:r>
        <w:br/>
      </w:r>
      <w:r>
        <w:t>Đại học Hồng Đức</w:t>
      </w:r>
      <w:r>
        <w:br/>
      </w:r>
      <w:r>
        <w:br/>
      </w:r>
      <w:r>
        <w:br/>
      </w:r>
      <w:r>
        <w:t>15</w:t>
      </w:r>
      <w:r>
        <w:br/>
      </w:r>
      <w:r>
        <w:t>Đại học Sư phạm Kỹ thuật Vinh</w:t>
      </w:r>
      <w:r>
        <w:br/>
      </w:r>
      <w:r>
        <w:br/>
      </w:r>
      <w:r>
        <w:br/>
      </w:r>
      <w:r>
        <w:t>16</w:t>
      </w:r>
      <w:r>
        <w:br/>
      </w:r>
      <w:r>
        <w:t>Đại học Sư phạm Hà Nội 2</w:t>
      </w:r>
      <w:r>
        <w:br/>
      </w:r>
      <w:r>
        <w:br/>
      </w:r>
      <w:r>
        <w:br/>
      </w:r>
      <w:r>
        <w:t>17</w:t>
      </w:r>
      <w:r>
        <w:br/>
      </w:r>
      <w:r>
        <w:t>Đại học Thủ đô</w:t>
      </w:r>
      <w:r>
        <w:br/>
      </w:r>
      <w:r>
        <w:br/>
      </w:r>
      <w:r>
        <w:br/>
      </w:r>
      <w:r>
        <w:t>18</w:t>
      </w:r>
      <w:r>
        <w:br/>
      </w:r>
      <w:r>
        <w:t>Đại học Hùng Vương</w:t>
      </w:r>
      <w:r>
        <w:br/>
      </w:r>
      <w:r>
        <w:br/>
      </w:r>
      <w:r>
        <w:br/>
      </w:r>
      <w:r>
        <w:t>19</w:t>
      </w:r>
      <w:r>
        <w:br/>
      </w:r>
      <w:r>
        <w:t>Đại học Kỹ thuật Y tế Hải Dương</w:t>
      </w:r>
      <w:r>
        <w:br/>
      </w:r>
      <w:r>
        <w:br/>
      </w:r>
      <w:r>
        <w:br/>
      </w:r>
      <w:r>
        <w:t>20</w:t>
      </w:r>
      <w:r>
        <w:br/>
      </w:r>
      <w:r>
        <w:t>Học Viện Ngân hàng</w:t>
      </w:r>
      <w:r>
        <w:br/>
      </w:r>
      <w:r>
        <w:br/>
      </w:r>
      <w:r>
        <w:br/>
      </w:r>
      <w:r>
        <w:t>21</w:t>
      </w:r>
      <w:r>
        <w:br/>
      </w:r>
      <w:r>
        <w:t>Đại học Nông – Lâm Bắc Giang</w:t>
      </w:r>
      <w:r>
        <w:br/>
      </w:r>
      <w:r>
        <w:br/>
      </w:r>
      <w:r>
        <w:br/>
      </w:r>
      <w:r>
        <w:t>22</w:t>
      </w:r>
      <w:r>
        <w:br/>
      </w:r>
      <w:r>
        <w:t>Đại học Sư phạm Kỹ thuật Nam Định</w:t>
      </w:r>
      <w:r>
        <w:br/>
      </w:r>
      <w:r>
        <w:br/>
      </w:r>
      <w:r>
        <w:br/>
      </w:r>
      <w:r>
        <w:t>23</w:t>
      </w:r>
      <w:r>
        <w:br/>
      </w:r>
      <w:r>
        <w:t>Đại học Công nghiệp Việt Trì</w:t>
      </w:r>
      <w:r>
        <w:br/>
      </w:r>
      <w:r>
        <w:br/>
      </w:r>
      <w:r>
        <w:br/>
      </w:r>
      <w:r>
        <w:t>24</w:t>
      </w:r>
      <w:r>
        <w:br/>
      </w:r>
      <w:r>
        <w:t>Đại học Điện lực</w:t>
      </w:r>
      <w:r>
        <w:br/>
      </w:r>
      <w:r>
        <w:br/>
      </w:r>
      <w:r>
        <w:br/>
      </w:r>
      <w:r>
        <w:t>25</w:t>
      </w:r>
      <w:r>
        <w:br/>
      </w:r>
      <w:r>
        <w:t>Đại học Công nghiệp Hà Nội</w:t>
      </w:r>
      <w:r>
        <w:br/>
      </w:r>
      <w:r>
        <w:br/>
      </w:r>
      <w:r>
        <w:br/>
      </w:r>
      <w:r>
        <w:t>26</w:t>
      </w:r>
      <w:r>
        <w:br/>
      </w:r>
      <w:r>
        <w:t>Đại học Thăng Long</w:t>
      </w:r>
      <w:r>
        <w:br/>
      </w:r>
      <w:r>
        <w:br/>
      </w:r>
      <w:r>
        <w:br/>
      </w:r>
      <w:r>
        <w:t>27</w:t>
      </w:r>
      <w:r>
        <w:br/>
      </w:r>
      <w:r>
        <w:t>Đại học Tây Bắc</w:t>
      </w:r>
      <w:r>
        <w:br/>
      </w:r>
      <w:r>
        <w:br/>
      </w:r>
      <w:r>
        <w:br/>
      </w:r>
      <w:r>
        <w:t>28</w:t>
      </w:r>
      <w:r>
        <w:br/>
      </w:r>
      <w:r>
        <w:t>Đại học Lâm Nghiệp</w:t>
      </w:r>
      <w:r>
        <w:br/>
      </w:r>
      <w:r>
        <w:br/>
      </w:r>
      <w:r>
        <w:br/>
      </w:r>
      <w:r>
        <w:t>29</w:t>
      </w:r>
      <w:r>
        <w:br/>
      </w:r>
      <w:r>
        <w:t>Học viện Chính sách và Phát triển</w:t>
      </w:r>
      <w:r>
        <w:br/>
      </w:r>
      <w:r>
        <w:br/>
      </w:r>
      <w:r>
        <w:br/>
      </w:r>
      <w:r>
        <w:t>30</w:t>
      </w:r>
      <w:r>
        <w:br/>
      </w:r>
      <w:r>
        <w:t>Viện Đại Học Mở Hà Nội</w:t>
      </w:r>
      <w:r>
        <w:br/>
      </w:r>
      <w:r>
        <w:br/>
      </w:r>
      <w:r>
        <w:br/>
      </w:r>
      <w:r>
        <w:t>31</w:t>
      </w:r>
      <w:r>
        <w:br/>
      </w:r>
      <w:r>
        <w:t>Đại Học Nguyễn Tất Thành</w:t>
      </w:r>
      <w:r>
        <w:br/>
      </w:r>
      <w:r>
        <w:br/>
      </w:r>
      <w:r>
        <w:br/>
      </w:r>
      <w:r>
        <w:t>32</w:t>
      </w:r>
      <w:r>
        <w:br/>
      </w:r>
      <w:r>
        <w:t>Đại Học Hà Nội</w:t>
      </w:r>
      <w:r>
        <w:br/>
      </w:r>
      <w:r>
        <w:br/>
      </w:r>
      <w:r>
        <w:br/>
      </w:r>
      <w:r>
        <w:t>33</w:t>
      </w:r>
      <w:r>
        <w:br/>
      </w:r>
      <w:r>
        <w:t>Đại Học Công Nghiệp Dệt May Hà Nội</w:t>
      </w:r>
      <w:r>
        <w:br/>
      </w:r>
      <w:r>
        <w:br/>
      </w:r>
      <w:r>
        <w:br/>
      </w:r>
      <w:r>
        <w:t>34</w:t>
      </w:r>
      <w:r>
        <w:br/>
      </w:r>
      <w:r>
        <w:t>Đại Học Y Dược Thái Bình</w:t>
      </w:r>
      <w:r>
        <w:br/>
      </w:r>
      <w:r>
        <w:br/>
      </w:r>
      <w:r>
        <w:br/>
      </w:r>
      <w:r>
        <w:t>35</w:t>
      </w:r>
      <w:r>
        <w:br/>
      </w:r>
      <w:r>
        <w:t>Đại Học Duy Tân</w:t>
      </w:r>
      <w:r>
        <w:br/>
      </w:r>
      <w:r>
        <w:br/>
      </w:r>
      <w:r>
        <w:br/>
      </w:r>
      <w:r>
        <w:t>36</w:t>
      </w:r>
      <w:r>
        <w:br/>
      </w:r>
      <w:r>
        <w:t>Đại Học Mỹ Thuật Công Nghiệp Á Châu</w:t>
      </w:r>
      <w:r>
        <w:br/>
      </w:r>
      <w:r>
        <w:br/>
      </w:r>
      <w:r>
        <w:br/>
      </w:r>
      <w:r>
        <w:t>37</w:t>
      </w:r>
      <w:r>
        <w:br/>
      </w:r>
      <w:r>
        <w:t>Đại Học Khoa Học Và Công Nghệ Hà Nội</w:t>
      </w:r>
      <w:r>
        <w:br/>
      </w:r>
      <w:r>
        <w:br/>
      </w:r>
      <w:r>
        <w:br/>
      </w:r>
      <w:r>
        <w:t>38</w:t>
      </w:r>
      <w:r>
        <w:br/>
      </w:r>
      <w:r>
        <w:t>Học Viện Tài Chính</w:t>
      </w:r>
      <w:r>
        <w:br/>
      </w:r>
      <w:r>
        <w:br/>
      </w:r>
      <w:r>
        <w:br/>
      </w:r>
      <w:r>
        <w:t>39</w:t>
      </w:r>
      <w:r>
        <w:br/>
      </w:r>
      <w:r>
        <w:t>Học Viện Công Nghệ Bưu Chính Viễn Thông</w:t>
      </w:r>
      <w:r>
        <w:br/>
      </w:r>
      <w:r>
        <w:br/>
      </w:r>
      <w:r>
        <w:br/>
      </w:r>
      <w:r>
        <w:t>40</w:t>
      </w:r>
      <w:r>
        <w:br/>
      </w:r>
      <w:r>
        <w:t>Đại Học Kiến Trúc Hà Nội</w:t>
      </w:r>
      <w:r>
        <w:br/>
      </w:r>
      <w:r>
        <w:br/>
      </w:r>
      <w:r>
        <w:br/>
      </w:r>
      <w:r>
        <w:br/>
      </w:r>
      <w:r>
        <w:t>Đặc biệt trong năm 2023, ĐHQGHN đã nghiên cứu từ dữ liệu thi đánh giá năng lực trong năm 2022 và đề xuất công cụ chuyển đổi điểm giữa bài thi HSA và điểm bài thi Đánh giá năng lực của ĐH Quốc Gia Hồ Chí Minh. Do đó, có thể nhiều trường đại học tại phía Nam sẽ sử dụng kết quả bài thi ĐGNL ĐHQGHN để xét tuyển. Tương tự, những trường đại học phía Bắc cũng sẽ có thêm cơ hội để thu hút thí sinh từ miền Nam nhờ nguồn tuyển thí sinh tham dự thi kỳ thi đánh giá năng lực.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