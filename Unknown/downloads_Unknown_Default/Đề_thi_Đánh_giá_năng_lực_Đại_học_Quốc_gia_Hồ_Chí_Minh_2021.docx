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Đánh giá năng lực Đại học Quốc gia Hồ Chí Minh 2021</w:t>
      </w:r>
    </w:p>
    <w:p>
      <w:r>
        <w:rPr>
          <w:i/>
        </w:rPr>
        <w:t>Chỉ 300k mua trọn bộ Đề thi ĐGNL, ĐGTD của các trường bản word có lời giải chi tiết: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thi Đánh giá năng lực Đại học Quốc gia Hồ Chí Minh năm 2021</w:t>
      </w:r>
      <w:r>
        <w:br/>
      </w:r>
      <w:r>
        <w:rPr>
          <w:i/>
        </w:rPr>
        <w:t>Bộ Giáo dục và Đào tạo</w:t>
      </w:r>
      <w:r>
        <w:br/>
      </w:r>
      <w:r>
        <w:rPr>
          <w:i/>
        </w:rPr>
        <w:t>Trường Đại học Quốc gia Hồ Chí Minh</w:t>
      </w:r>
      <w:r>
        <w:br/>
      </w:r>
      <w:r>
        <w:rPr>
          <w:i/>
        </w:rPr>
        <w:t>Đề thi Đánh giá năng lực</w:t>
      </w:r>
      <w:r>
        <w:br/>
      </w:r>
      <w:r>
        <w:rPr>
          <w:i/>
        </w:rPr>
        <w:t>Thời gian làm bài: 120 phút</w:t>
      </w:r>
      <w:r>
        <w:br/>
      </w:r>
      <w:r>
        <w:rPr>
          <w:b/>
        </w:rPr>
        <w:t xml:space="preserve">PHẦN 1. NGÔN NGỮ </w:t>
      </w:r>
      <w:r>
        <w:br/>
      </w:r>
      <w:r>
        <w:rPr>
          <w:b/>
        </w:rPr>
        <w:t>1.1. TIẾNG VIỆT</w:t>
      </w:r>
      <w:r>
        <w:t xml:space="preserve"> </w:t>
      </w:r>
      <w:r>
        <w:br/>
      </w:r>
      <w:r>
        <w:rPr>
          <w:b/>
        </w:rPr>
        <w:t>Câu 1</w:t>
      </w:r>
      <w:r>
        <w:t xml:space="preserve">: Trong các thể loại sau, thể loại nào thuộc loại hình kịch hát dân gian, kết hợp các yếu tố trữ tình và trào lộng để ca ngợi những tấm gương đạo đức và phê phán, đả kích cái xấu trong xã hội? </w:t>
      </w:r>
      <w:r>
        <w:br/>
      </w:r>
      <w:r>
        <w:t xml:space="preserve">A. Truyền thuyết. </w:t>
      </w:r>
      <w:r>
        <w:br/>
      </w:r>
      <w:r>
        <w:t xml:space="preserve">B. Thần thoại. </w:t>
      </w:r>
      <w:r>
        <w:br/>
      </w:r>
      <w:r>
        <w:t xml:space="preserve">C. Truyện thơ. </w:t>
      </w:r>
      <w:r>
        <w:br/>
      </w:r>
      <w:r>
        <w:t xml:space="preserve">D. Chèo. </w:t>
      </w:r>
      <w:r>
        <w:br/>
      </w:r>
      <w:r>
        <w:rPr>
          <w:b/>
        </w:rPr>
        <w:t>Câu 2:</w:t>
      </w:r>
      <w:r>
        <w:t xml:space="preserve"> Tê-lê-mác là nhân vật trong đoạn trích nào? </w:t>
      </w:r>
      <w:r>
        <w:br/>
      </w:r>
      <w:r>
        <w:t xml:space="preserve">A. “Uy-lit-xơ trở về” (trích sử thi Ô-đi-xê). </w:t>
      </w:r>
      <w:r>
        <w:br/>
      </w:r>
      <w:r>
        <w:t xml:space="preserve">B. “Ra-ma buộc tội” (trích sử thi Ra-ma-ya-na). </w:t>
      </w:r>
      <w:r>
        <w:br/>
      </w:r>
      <w:r>
        <w:t xml:space="preserve">C. “Đẻ đất đẻ nước” (trích sử thi Đẻ đất đẻ nước). </w:t>
      </w:r>
      <w:r>
        <w:br/>
      </w:r>
      <w:r>
        <w:t xml:space="preserve">D. “Chiến thắng Mtao-Mxây” (trích sử thi Đăm Săn). </w:t>
      </w:r>
      <w:r>
        <w:br/>
      </w:r>
      <w:r>
        <w:rPr>
          <w:b/>
        </w:rPr>
        <w:t>Câu 3:</w:t>
      </w:r>
      <w:r>
        <w:t xml:space="preserve"> “</w:t>
      </w:r>
      <w:r>
        <w:rPr>
          <w:i/>
        </w:rPr>
        <w:t xml:space="preserve">Kìa ai tỉnh, kìa ai say </w:t>
      </w:r>
      <w:r>
        <w:br/>
      </w:r>
      <w:r>
        <w:rPr>
          <w:i/>
        </w:rPr>
        <w:t xml:space="preserve">Kìa ai ghẹo nguyệt giữa ban ngày. </w:t>
      </w:r>
      <w:r>
        <w:br/>
      </w:r>
      <w:r>
        <w:rPr>
          <w:i/>
        </w:rPr>
        <w:t xml:space="preserve">Khoan khoan xin hãy dừng tay lại, </w:t>
      </w:r>
      <w:r>
        <w:br/>
      </w:r>
      <w:r>
        <w:rPr>
          <w:i/>
        </w:rPr>
        <w:t>Chớ mó hang hùm nữa mất tay”.</w:t>
      </w:r>
      <w:r>
        <w:t xml:space="preserve"> </w:t>
      </w:r>
      <w:r>
        <w:br/>
      </w:r>
      <w:r>
        <w:t xml:space="preserve">(Hồ Xuân Hương, </w:t>
      </w:r>
      <w:r>
        <w:rPr>
          <w:i/>
        </w:rPr>
        <w:t>Xướng họa với quan Tế tửu họ Phạm</w:t>
      </w:r>
      <w:r>
        <w:t xml:space="preserve">, bài 2) </w:t>
      </w:r>
      <w:r>
        <w:br/>
      </w:r>
      <w:r>
        <w:t xml:space="preserve">Hành động “ghẹo nguyệt” của nhân vật trữ tình trong bài thơ trên có ý nghĩa gì? </w:t>
      </w:r>
      <w:r>
        <w:br/>
      </w:r>
      <w:r>
        <w:t xml:space="preserve">A. Trêu chọc mặt trăng. </w:t>
      </w:r>
      <w:r>
        <w:br/>
      </w:r>
      <w:r>
        <w:t xml:space="preserve">B. Trêu chọc người con gái đẹp. </w:t>
      </w:r>
      <w:r>
        <w:br/>
      </w:r>
      <w:r>
        <w:t xml:space="preserve">C. Trêu chọc người con gái hung dữ. </w:t>
      </w:r>
      <w:r>
        <w:br/>
      </w:r>
      <w:r>
        <w:t xml:space="preserve">D. Trêu chọc con hùm trong hang. </w:t>
      </w:r>
      <w:r>
        <w:br/>
      </w:r>
      <w:r>
        <w:rPr>
          <w:b/>
        </w:rPr>
        <w:t>Câu 4:</w:t>
      </w:r>
      <w:r>
        <w:t xml:space="preserve"> </w:t>
      </w:r>
      <w:r>
        <w:rPr>
          <w:i/>
        </w:rPr>
        <w:t xml:space="preserve">“Một mai, một cuốc, một cần câu </w:t>
      </w:r>
      <w:r>
        <w:br/>
      </w:r>
      <w:r>
        <w:rPr>
          <w:i/>
        </w:rPr>
        <w:t xml:space="preserve">Thơ thẩn dầu ai vui thú nào </w:t>
      </w:r>
      <w:r>
        <w:br/>
      </w:r>
      <w:r>
        <w:rPr>
          <w:i/>
        </w:rPr>
        <w:t xml:space="preserve">Ta dại, ta tìm nơi vắng vẻ </w:t>
      </w:r>
      <w:r>
        <w:br/>
      </w:r>
      <w:r>
        <w:rPr>
          <w:i/>
        </w:rPr>
        <w:t xml:space="preserve">Người khôn, người đến chỗ lao xao </w:t>
      </w:r>
      <w:r>
        <w:br/>
      </w:r>
      <w:r>
        <w:rPr>
          <w:i/>
        </w:rPr>
        <w:t xml:space="preserve">Thu ăn măng trúc, đông ăn giá </w:t>
      </w:r>
      <w:r>
        <w:br/>
      </w:r>
      <w:r>
        <w:rPr>
          <w:i/>
        </w:rPr>
        <w:t xml:space="preserve">Xuân tắm hồ sen, hạ tắm ao </w:t>
      </w:r>
      <w:r>
        <w:br/>
      </w:r>
      <w:r>
        <w:rPr>
          <w:i/>
        </w:rPr>
        <w:t xml:space="preserve">Rượu đến gốc cây, ta sẽ nhắp </w:t>
      </w:r>
      <w:r>
        <w:br/>
      </w:r>
      <w:r>
        <w:rPr>
          <w:i/>
        </w:rPr>
        <w:t xml:space="preserve">Nhìn xem phú quí, tựa chiêm bao”. </w:t>
      </w:r>
      <w:r>
        <w:br/>
      </w:r>
      <w:r>
        <w:t xml:space="preserve">(Nguyễn Bỉnh Khiêm, </w:t>
      </w:r>
      <w:r>
        <w:rPr>
          <w:i/>
        </w:rPr>
        <w:t>Nhàn</w:t>
      </w:r>
      <w:r>
        <w:t xml:space="preserve">) </w:t>
      </w:r>
      <w:r>
        <w:br/>
      </w:r>
      <w:r>
        <w:t xml:space="preserve">Quan niệm nhàn của Nguyễn Bỉnh Khiêm không mang nội dung nào? </w:t>
      </w:r>
      <w:r>
        <w:br/>
      </w:r>
      <w:r>
        <w:t xml:space="preserve">A. Sống nhàn hạ, tránh vất vả về mặt thể xác. </w:t>
      </w:r>
      <w:r>
        <w:br/>
      </w:r>
      <w:r>
        <w:t xml:space="preserve">B. Tránh xa vòng danh lợi, giữ cốt cách thanh cao. </w:t>
      </w:r>
      <w:r>
        <w:br/>
      </w:r>
      <w:r>
        <w:t xml:space="preserve">C. Sống hòa hợp với thiên nhiên. </w:t>
      </w:r>
      <w:r>
        <w:br/>
      </w:r>
      <w:r>
        <w:t xml:space="preserve">D. Sống đạm bạc, giữ sự tự tại về mặt tâm hồn. </w:t>
      </w:r>
      <w:r>
        <w:br/>
      </w:r>
      <w:r>
        <w:rPr>
          <w:b/>
        </w:rPr>
        <w:t>Câu 5:</w:t>
      </w:r>
      <w:r>
        <w:rPr>
          <w:i/>
        </w:rPr>
        <w:t xml:space="preserve"> “Gió bấc trở về tim bỗng lạnh </w:t>
      </w:r>
      <w:r>
        <w:br/>
      </w:r>
      <w:r>
        <w:rPr>
          <w:i/>
        </w:rPr>
        <w:t xml:space="preserve">Ngoài kia mây nước khóc gì nhau? </w:t>
      </w:r>
      <w:r>
        <w:br/>
      </w:r>
      <w:r>
        <w:rPr>
          <w:i/>
        </w:rPr>
        <w:t xml:space="preserve">Bỗng thương, bỗng nhớ từ đâu lại </w:t>
      </w:r>
      <w:r>
        <w:br/>
      </w:r>
      <w:r>
        <w:rPr>
          <w:i/>
        </w:rPr>
        <w:t xml:space="preserve">Hồn lắng nghe im khúc nhạc sầu”. </w:t>
      </w:r>
      <w:r>
        <w:br/>
      </w:r>
      <w:r>
        <w:t xml:space="preserve">(Quang Dũng, </w:t>
      </w:r>
      <w:r>
        <w:rPr>
          <w:i/>
        </w:rPr>
        <w:t>Trở rét</w:t>
      </w:r>
      <w:r>
        <w:t xml:space="preserve">) </w:t>
      </w:r>
      <w:r>
        <w:br/>
      </w:r>
      <w:r>
        <w:t xml:space="preserve">Những biện pháp tu từ nào được sử dụng trong đoạn thơ trên? </w:t>
      </w:r>
      <w:r>
        <w:br/>
      </w:r>
      <w:r>
        <w:t xml:space="preserve">A. So sánh, nhân hóa. </w:t>
      </w:r>
      <w:r>
        <w:br/>
      </w:r>
      <w:r>
        <w:t xml:space="preserve">B. Nhân hóa, câu hỏi tu từ. </w:t>
      </w:r>
      <w:r>
        <w:br/>
      </w:r>
      <w:r>
        <w:t xml:space="preserve">C. Điệp ngữ, hoán dụ. </w:t>
      </w:r>
      <w:r>
        <w:br/>
      </w:r>
      <w:r>
        <w:t xml:space="preserve">D. Nói quá, ẩn dụ. </w:t>
      </w:r>
      <w:r>
        <w:br/>
      </w:r>
      <w:r>
        <w:rPr>
          <w:b/>
        </w:rPr>
        <w:t>Câu 6:</w:t>
      </w:r>
      <w:r>
        <w:t xml:space="preserve"> Trong tác phẩm </w:t>
      </w:r>
      <w:r>
        <w:rPr>
          <w:i/>
        </w:rPr>
        <w:t>Chiếc thuyền ngoài xa</w:t>
      </w:r>
      <w:r>
        <w:t xml:space="preserve"> của Nguyễn Minh Châu, người đàn bà hàng chài cả đời khổ sở vì mưu sinh và bị chồng đánh, nhưng cũng có lúc bà cảm thấy thật vui, đó là khi nào? </w:t>
      </w:r>
      <w:r>
        <w:br/>
      </w:r>
      <w:r>
        <w:t xml:space="preserve">A. Khi gặp được Phùng và Đẩu. </w:t>
      </w:r>
      <w:r>
        <w:br/>
      </w:r>
      <w:r>
        <w:t xml:space="preserve">B. Khi biển có nhiều tôm cá. </w:t>
      </w:r>
      <w:r>
        <w:br/>
      </w:r>
      <w:r>
        <w:t xml:space="preserve">C. Khi nhìn các con được ăn no. </w:t>
      </w:r>
      <w:r>
        <w:br/>
      </w:r>
      <w:r>
        <w:t xml:space="preserve">D. Khi tránh được những đòn roi của chồng. </w:t>
      </w:r>
      <w:r>
        <w:br/>
      </w:r>
      <w:r>
        <w:rPr>
          <w:b/>
        </w:rPr>
        <w:t>Câu 7:</w:t>
      </w:r>
      <w:r>
        <w:t xml:space="preserve"> Trong tác phẩm </w:t>
      </w:r>
      <w:r>
        <w:rPr>
          <w:i/>
        </w:rPr>
        <w:t>Người lái đò sông Đà</w:t>
      </w:r>
      <w:r>
        <w:t xml:space="preserve"> của Nguyễn Tuân, hình tượng người lái đò thể hiện như </w:t>
      </w:r>
      <w:r>
        <w:br/>
      </w:r>
      <w:r>
        <w:t xml:space="preserve">A. một người lao động tiều tụy vì công việc lái đò gian nan. </w:t>
      </w:r>
      <w:r>
        <w:br/>
      </w:r>
      <w:r>
        <w:t xml:space="preserve">B. một người lao động ngang tàng, không biết lượng sức mình. </w:t>
      </w:r>
      <w:r>
        <w:br/>
      </w:r>
      <w:r>
        <w:t xml:space="preserve">C. một người lao động, đồng thời là một nghệ sĩ. </w:t>
      </w:r>
      <w:r>
        <w:br/>
      </w:r>
      <w:r>
        <w:t xml:space="preserve">D. một người lao động xem thường thiên nhiên. </w:t>
      </w:r>
      <w:r>
        <w:br/>
      </w:r>
      <w:r>
        <w:rPr>
          <w:b/>
        </w:rPr>
        <w:t xml:space="preserve">Câu 8: </w:t>
      </w:r>
      <w:r>
        <w:t xml:space="preserve">Trong những từ sau, từ nào viết sai chính tả? </w:t>
      </w:r>
      <w:r>
        <w:br/>
      </w:r>
      <w:r>
        <w:t xml:space="preserve">A. Ráo riết. </w:t>
      </w:r>
      <w:r>
        <w:br/>
      </w:r>
      <w:r>
        <w:t xml:space="preserve">B. Trong trẽo. </w:t>
      </w:r>
      <w:r>
        <w:br/>
      </w:r>
      <w:r>
        <w:t xml:space="preserve">C. Xơ xác. </w:t>
      </w:r>
      <w:r>
        <w:br/>
      </w:r>
      <w:r>
        <w:t xml:space="preserve">D. Xuất xứ. </w:t>
      </w:r>
      <w:r>
        <w:br/>
      </w:r>
      <w:r>
        <w:rPr>
          <w:b/>
        </w:rPr>
        <w:t>Câu 9:</w:t>
      </w:r>
      <w:r>
        <w:t xml:space="preserve"> Trong những câu sau, câu nào có từ viết sai chính tả? </w:t>
      </w:r>
      <w:r>
        <w:br/>
      </w:r>
      <w:r>
        <w:t xml:space="preserve">A. Ông ta luôn thực hiện tốt những chỉ đạo của cấp trên. </w:t>
      </w:r>
      <w:r>
        <w:br/>
      </w:r>
      <w:r>
        <w:t xml:space="preserve">B. Ông ta luôn chê trách những hành động thiếu văn minh nơi công sở. </w:t>
      </w:r>
      <w:r>
        <w:br/>
      </w:r>
      <w:r>
        <w:t xml:space="preserve">C. Ông ta luôn chỉ trít những ý tưởng sai lầm của lãnh đạo. </w:t>
      </w:r>
      <w:r>
        <w:br/>
      </w:r>
      <w:r>
        <w:t>D. Ông ta luôn gièm pha thành công của người khác.</w:t>
      </w:r>
      <w:r>
        <w:br/>
      </w:r>
      <w:r>
        <w:rPr>
          <w:b/>
        </w:rPr>
        <w:t>Câu 10</w:t>
      </w:r>
      <w:r>
        <w:t xml:space="preserve">: Điền từ đúng vào chỗ trống trong câu sau: </w:t>
      </w:r>
      <w:r>
        <w:br/>
      </w:r>
      <w:r>
        <w:t xml:space="preserve">“Căn cứ này quan trọng nhất. Chúng ta cần bảo vệ....................... quân sự này”. </w:t>
      </w:r>
      <w:r>
        <w:br/>
      </w:r>
      <w:r>
        <w:t xml:space="preserve">A. điểm yếu </w:t>
      </w:r>
      <w:r>
        <w:br/>
      </w:r>
      <w:r>
        <w:t xml:space="preserve">B. nhược điểm </w:t>
      </w:r>
      <w:r>
        <w:br/>
      </w:r>
      <w:r>
        <w:t xml:space="preserve">C. thiết yếu </w:t>
      </w:r>
      <w:r>
        <w:br/>
      </w:r>
      <w:r>
        <w:t xml:space="preserve">D. yếu điểm </w:t>
      </w:r>
      <w:r>
        <w:br/>
      </w:r>
      <w:r>
        <w:rPr>
          <w:b/>
        </w:rPr>
        <w:t>Câu 11:</w:t>
      </w:r>
      <w:r>
        <w:t xml:space="preserve"> Từ nào đồng nghĩa với từ “lác đác” trong câu thơ “Lác đác bên sông chợ mấy nhà” (Bà huyện Thanh Quan, </w:t>
      </w:r>
      <w:r>
        <w:rPr>
          <w:i/>
        </w:rPr>
        <w:t>Qua đèo Ngang</w:t>
      </w:r>
      <w:r>
        <w:t xml:space="preserve">)? </w:t>
      </w:r>
      <w:r>
        <w:br/>
      </w:r>
      <w:r>
        <w:t xml:space="preserve">A. San sát. </w:t>
      </w:r>
      <w:r>
        <w:br/>
      </w:r>
      <w:r>
        <w:t xml:space="preserve">B. Thưa thớt. </w:t>
      </w:r>
      <w:r>
        <w:br/>
      </w:r>
      <w:r>
        <w:t xml:space="preserve">C. Hiu hắt. </w:t>
      </w:r>
      <w:r>
        <w:br/>
      </w:r>
      <w:r>
        <w:t xml:space="preserve">D. Thoang thoảng. </w:t>
      </w:r>
      <w:r>
        <w:br/>
      </w:r>
      <w:r>
        <w:rPr>
          <w:b/>
        </w:rPr>
        <w:t>Câu 12:</w:t>
      </w:r>
      <w:r>
        <w:t xml:space="preserve"> </w:t>
      </w:r>
      <w:r>
        <w:rPr>
          <w:i/>
        </w:rPr>
        <w:t xml:space="preserve">“Một trăm thứ than, than thân là than không ai quạt. </w:t>
      </w:r>
      <w:r>
        <w:br/>
      </w:r>
      <w:r>
        <w:rPr>
          <w:i/>
        </w:rPr>
        <w:t xml:space="preserve">Một trăm thứ bạc, bạc tình bán chẳng ai mua”. </w:t>
      </w:r>
      <w:r>
        <w:br/>
      </w:r>
      <w:r>
        <w:t>(Ca dao)</w:t>
      </w:r>
      <w:r>
        <w:br/>
      </w:r>
      <w:r>
        <w:t>“</w:t>
      </w:r>
      <w:r>
        <w:rPr>
          <w:i/>
        </w:rPr>
        <w:t>Than</w:t>
      </w:r>
      <w:r>
        <w:t>” và “</w:t>
      </w:r>
      <w:r>
        <w:rPr>
          <w:i/>
        </w:rPr>
        <w:t>bạc</w:t>
      </w:r>
      <w:r>
        <w:t xml:space="preserve">” ở câu trên được sử dụng biện pháp tu từ gì? </w:t>
      </w:r>
      <w:r>
        <w:br/>
      </w:r>
      <w:r>
        <w:t xml:space="preserve">A. Chơi chữ. </w:t>
      </w:r>
      <w:r>
        <w:br/>
      </w:r>
      <w:r>
        <w:t xml:space="preserve">B. Ẩn dụ. </w:t>
      </w:r>
      <w:r>
        <w:br/>
      </w:r>
      <w:r>
        <w:t xml:space="preserve">C. Hoán dụ. </w:t>
      </w:r>
      <w:r>
        <w:br/>
      </w:r>
      <w:r>
        <w:t xml:space="preserve">D. Nói quá. </w:t>
      </w:r>
      <w:r>
        <w:br/>
      </w:r>
      <w:r>
        <w:rPr>
          <w:b/>
        </w:rPr>
        <w:t>Câu 13:</w:t>
      </w:r>
      <w:r>
        <w:t xml:space="preserve"> Trong những câu sau, câu nào thiếu chủ ngữ? </w:t>
      </w:r>
      <w:r>
        <w:br/>
      </w:r>
      <w:r>
        <w:t xml:space="preserve">A. Sinh viên được nâng cao thể lực sau ba tháng rèn luyện. </w:t>
      </w:r>
      <w:r>
        <w:br/>
      </w:r>
      <w:r>
        <w:t xml:space="preserve">B. Qua ba tháng rèn luyện đã nâng cao thể lực của sinh viên. </w:t>
      </w:r>
      <w:r>
        <w:br/>
      </w:r>
      <w:r>
        <w:t xml:space="preserve">C. Giáo viên đã nâng cao thể lực của sinh viên sau ba tháng rèn luyện. </w:t>
      </w:r>
      <w:r>
        <w:br/>
      </w:r>
      <w:r>
        <w:t xml:space="preserve">D. Qua ba tháng rèn luyện, giáo viên đã nâng cao thể lực của sinh viên. </w:t>
      </w:r>
      <w:r>
        <w:br/>
      </w:r>
      <w:r>
        <w:rPr>
          <w:b/>
        </w:rPr>
        <w:t>Câu 14:</w:t>
      </w:r>
      <w:r>
        <w:t xml:space="preserve"> “Lòng tin sâu sắc của những thế hệ cha anh vào lực lượng măng non và xung kích sẽ tiếp bước mình”. Câu trên là câu: </w:t>
      </w:r>
      <w:r>
        <w:br/>
      </w:r>
      <w:r>
        <w:t xml:space="preserve">A. sai logic. </w:t>
      </w:r>
      <w:r>
        <w:br/>
      </w:r>
      <w:r>
        <w:t xml:space="preserve">B. thiếu chủ ngữ. </w:t>
      </w:r>
      <w:r>
        <w:br/>
      </w:r>
      <w:r>
        <w:t xml:space="preserve">C. thiếu vị ngữ. </w:t>
      </w:r>
      <w:r>
        <w:br/>
      </w:r>
      <w:r>
        <w:t xml:space="preserve">D. đúng. </w:t>
      </w:r>
      <w:r>
        <w:br/>
      </w:r>
      <w:r>
        <w:rPr>
          <w:b/>
        </w:rPr>
        <w:t>Câu 15:</w:t>
      </w:r>
      <w:r>
        <w:t xml:space="preserve"> “Em hãy tìm các ví dụ trong </w:t>
      </w:r>
      <w:r>
        <w:rPr>
          <w:i/>
        </w:rPr>
        <w:t>Chinh phụ ngâm</w:t>
      </w:r>
      <w:r>
        <w:t xml:space="preserve">, </w:t>
      </w:r>
      <w:r>
        <w:rPr>
          <w:i/>
        </w:rPr>
        <w:t>Truyện Kiều</w:t>
      </w:r>
      <w:r>
        <w:t xml:space="preserve"> và Hồ Xuân Hương để chứng minh cho ý kiến trên”. Câu trên là câu: </w:t>
      </w:r>
      <w:r>
        <w:br/>
      </w:r>
      <w:r>
        <w:t xml:space="preserve">A. có thành phần cùng chức không đồng loại. </w:t>
      </w:r>
      <w:r>
        <w:br/>
      </w:r>
      <w:r>
        <w:t xml:space="preserve">B. đúng. </w:t>
      </w:r>
      <w:r>
        <w:br/>
      </w:r>
      <w:r>
        <w:t xml:space="preserve">C. sắp xếp sai vị trí các thành phần. </w:t>
      </w:r>
      <w:r>
        <w:br/>
      </w:r>
      <w:r>
        <w:t xml:space="preserve">D. không đủ thành phần chủ ngữ - vị ngữ. </w:t>
      </w:r>
      <w:r>
        <w:br/>
      </w:r>
      <w:r>
        <w:rPr>
          <w:b/>
        </w:rPr>
        <w:t xml:space="preserve">Dựa vào thông tin dưới đây để trả lời các câu từ 16 đến 20 </w:t>
      </w:r>
      <w:r>
        <w:br/>
      </w:r>
      <w:r>
        <w:t xml:space="preserve">“Các ông bà bắt thằng Canh hộ tôi! Nó ăn cắp. </w:t>
      </w:r>
      <w:r>
        <w:br/>
      </w:r>
      <w:r>
        <w:t xml:space="preserve">Người ta huỳnh huỵch. Tán loạn. </w:t>
      </w:r>
      <w:r>
        <w:br/>
      </w:r>
      <w:r>
        <w:t xml:space="preserve">Mặc kệ. Nó nuốt lấy nuốt để. Miếng khoai trôi xuống cổ nó phình ra. Nó lại vội vàng ngoạm miếng nữa, nhai ngấu nghiến. </w:t>
      </w:r>
      <w:r>
        <w:br/>
      </w:r>
      <w:r>
        <w:t xml:space="preserve">Bà hàng ôm chặt lấy chân nó. Nó khỏe hơn, giằng ra được. Người ta xúm lại, tóm ngang lưng nó. Nó không chạy. Nhưng nó vẫn nhai, vẫn nuốt. Rồi biết thế nguy, nó không nhai, trợn mắt lên để nuốt chửng. Rồi lại hấp tấp ngốn luôn miếng nữa. </w:t>
      </w:r>
      <w:r>
        <w:br/>
      </w:r>
      <w:r>
        <w:t xml:space="preserve">Chửi. Kêu. Đấm. Đá. Thụi. Bịch. Cẳng chân. Cẳng tay. Như mưa vào đầu. Như mưa vào lưng. Như mưa vào chân nó”. </w:t>
      </w:r>
      <w:r>
        <w:br/>
      </w:r>
      <w:r>
        <w:t xml:space="preserve">(Nguyễn Công Hoan, </w:t>
      </w:r>
      <w:r>
        <w:rPr>
          <w:i/>
        </w:rPr>
        <w:t>Bữa no đòn</w:t>
      </w:r>
      <w:r>
        <w:t xml:space="preserve">) </w:t>
      </w:r>
      <w:r>
        <w:br/>
      </w:r>
      <w:r>
        <w:rPr>
          <w:b/>
        </w:rPr>
        <w:t>Câu 16</w:t>
      </w:r>
      <w:r>
        <w:t xml:space="preserve">: Đoạn văn trên được viết theo phong cách nghệ thuật nào? </w:t>
      </w:r>
      <w:r>
        <w:br/>
      </w:r>
      <w:r>
        <w:t xml:space="preserve">A. Trữ tình. </w:t>
      </w:r>
      <w:r>
        <w:br/>
      </w:r>
      <w:r>
        <w:t xml:space="preserve">B. Hiện thực. </w:t>
      </w:r>
      <w:r>
        <w:br/>
      </w:r>
      <w:r>
        <w:t xml:space="preserve">C. Lãng mạn. </w:t>
      </w:r>
      <w:r>
        <w:br/>
      </w:r>
      <w:r>
        <w:t xml:space="preserve">D. Bi hùng. </w:t>
      </w:r>
      <w:r>
        <w:br/>
      </w:r>
      <w:r>
        <w:rPr>
          <w:b/>
        </w:rPr>
        <w:t>Câu 17:</w:t>
      </w:r>
      <w:r>
        <w:t xml:space="preserve"> Thằng Canh - đứa trẻ ăn cắp khoai - có hành vi ứng xử như thế nào khi bị vây bắt và hành vi đó thể hiện điều gì? </w:t>
      </w:r>
      <w:r>
        <w:br/>
      </w:r>
      <w:r>
        <w:t xml:space="preserve">A. Đứa trẻ bỏ chạy thục mạng, thể hiện nỗi sợ hãi. </w:t>
      </w:r>
      <w:r>
        <w:br/>
      </w:r>
      <w:r>
        <w:t xml:space="preserve">B. Đứa trẻ trốn vào chỗ khuất, thể hiện sự khôn ngoan, lém lỉnh. </w:t>
      </w:r>
      <w:r>
        <w:br/>
      </w:r>
      <w:r>
        <w:t xml:space="preserve">C. Đứa trẻ vu oan cho người khác, thể hiện sự gian trá. </w:t>
      </w:r>
      <w:r>
        <w:br/>
      </w:r>
      <w:r>
        <w:t xml:space="preserve">D. Đứa trẻ hứng trận đòn để ăn trọn miếng khoai, thể hiện sự đói khát đến tận cùng. </w:t>
      </w:r>
      <w:r>
        <w:br/>
      </w:r>
      <w:r>
        <w:rPr>
          <w:b/>
        </w:rPr>
        <w:t>Câu 18</w:t>
      </w:r>
      <w:r>
        <w:t xml:space="preserve">: “Chửi. Kêu. Đấm. Đá. Thụi. Bịch. Cẳng chân. Cẳng tay. Như mưa vào đầu. Như mưa vào lưng. Như mưa vào chân nó”. Trong đoạn văn trên, tác giả đã sử dụng kiểu câu: </w:t>
      </w:r>
      <w:r>
        <w:br/>
      </w:r>
      <w:r>
        <w:t xml:space="preserve">A. sai ngữ pháp. </w:t>
      </w:r>
      <w:r>
        <w:br/>
      </w:r>
      <w:r>
        <w:t xml:space="preserve">B. rút gọn. </w:t>
      </w:r>
      <w:r>
        <w:br/>
      </w:r>
      <w:r>
        <w:t xml:space="preserve">C. cảm thán. </w:t>
      </w:r>
      <w:r>
        <w:br/>
      </w:r>
      <w:r>
        <w:t>D. đặc biệt</w:t>
      </w:r>
      <w:r>
        <w:br/>
      </w:r>
      <w:r>
        <w:rPr>
          <w:b/>
        </w:rPr>
        <w:t>Câu 19:</w:t>
      </w:r>
      <w:r>
        <w:t xml:space="preserve"> Câu trả lời nào sau đây không thể hiện tác dụng nghệ thuật của đoạn văn: “Chửi. Kêu. Đấm. Đá. Thụi. Bịch. Cẳng chân. Cẳng tay. Như mưa vào đầu. Như mưa vào lưng. Như mưa vào chân nó”? </w:t>
      </w:r>
      <w:r>
        <w:br/>
      </w:r>
      <w:r>
        <w:t xml:space="preserve">A. Tạo ra nhịp điệu dồn dập và sắc thái mạnh mẽ của đoạn văn. </w:t>
      </w:r>
      <w:r>
        <w:br/>
      </w:r>
      <w:r>
        <w:t xml:space="preserve">B. Làm bật lên tình cảnh khổ sở, đáng thương của đứa trẻ côi cút và đói rách. </w:t>
      </w:r>
      <w:r>
        <w:br/>
      </w:r>
      <w:r>
        <w:t xml:space="preserve">C. Thể hiện bút pháp miêu tả mang tính hiện thực, khách quan. </w:t>
      </w:r>
      <w:r>
        <w:br/>
      </w:r>
      <w:r>
        <w:t xml:space="preserve">D. Lên án một cách mạnh mẽ hành vi ăn cắp xấu xa của đứa trẻ. </w:t>
      </w:r>
      <w:r>
        <w:br/>
      </w:r>
      <w:r>
        <w:rPr>
          <w:b/>
        </w:rPr>
        <w:t>Câu 20</w:t>
      </w:r>
      <w:r>
        <w:t xml:space="preserve">: Câu trả lời nào sau đây là nội dung không được đề cập trong đoạn văn trên? </w:t>
      </w:r>
      <w:r>
        <w:br/>
      </w:r>
      <w:r>
        <w:t xml:space="preserve">A. Đám đông tàn nhẫn, cạn kiệt tình thương đã dồn đuổi và trừng phạt đứa trẻ một cách hung bạo. </w:t>
      </w:r>
      <w:r>
        <w:br/>
      </w:r>
      <w:r>
        <w:t xml:space="preserve">B. Đứa trẻ sống trong cảnh nghèo đói, khổ sở cùng kiệt đến mức sẵn sàng chấp nhận nỗi đau thân xác để đổi lấy miếng ăn. </w:t>
      </w:r>
      <w:r>
        <w:br/>
      </w:r>
      <w:r>
        <w:t xml:space="preserve">C. Đứa trẻ bồng bột, nông nổi, chỉ vì tham ăn mà có hành vi xấu dù được sống trong hoàn cảnh sung túc. </w:t>
      </w:r>
      <w:r>
        <w:br/>
      </w:r>
      <w:r>
        <w:t xml:space="preserve">D. Tình trạng đói nghèo đã khiến cho con người sống trong xã hội Việt Nam trước năm 1945 trở nên tàn ác, đánh mất tình thương đồng loại. </w:t>
      </w:r>
      <w:r>
        <w:br/>
      </w:r>
      <w:r>
        <w:rPr>
          <w:b/>
        </w:rPr>
        <w:t>1.2. TIẾNG ANH</w:t>
      </w:r>
      <w:r>
        <w:t xml:space="preserve"> </w:t>
      </w:r>
      <w:r>
        <w:br/>
      </w:r>
      <w:r>
        <w:rPr>
          <w:b/>
        </w:rPr>
        <w:t>Questions 21-25</w:t>
      </w:r>
      <w:r>
        <w:t xml:space="preserve">: </w:t>
      </w:r>
      <w:r>
        <w:rPr>
          <w:i/>
        </w:rPr>
        <w:t>Choose a suitable word or phrase (marked A, B, C, or D) to fill in each blank.</w:t>
      </w:r>
      <w:r>
        <w:t xml:space="preserve"> </w:t>
      </w:r>
      <w:r>
        <w:br/>
      </w:r>
      <w:r>
        <w:rPr>
          <w:b/>
        </w:rPr>
        <w:t>Câu 21</w:t>
      </w:r>
      <w:r>
        <w:t xml:space="preserve">: Jack always casts doubt _____ any call for donation. He never gives anything away. </w:t>
      </w:r>
      <w:r>
        <w:br/>
      </w:r>
      <w:r>
        <w:t xml:space="preserve">A. to </w:t>
      </w:r>
      <w:r>
        <w:br/>
      </w:r>
      <w:r>
        <w:t xml:space="preserve">B. about </w:t>
      </w:r>
      <w:r>
        <w:br/>
      </w:r>
      <w:r>
        <w:t xml:space="preserve">C. on </w:t>
      </w:r>
      <w:r>
        <w:br/>
      </w:r>
      <w:r>
        <w:t xml:space="preserve">D. with </w:t>
      </w:r>
      <w:r>
        <w:br/>
      </w:r>
      <w:r>
        <w:rPr>
          <w:b/>
        </w:rPr>
        <w:t>Câu 22:</w:t>
      </w:r>
      <w:r>
        <w:t xml:space="preserve"> Before saying goodbye, we _____ a warm party together, probably in three days. </w:t>
      </w:r>
      <w:r>
        <w:br/>
      </w:r>
      <w:r>
        <w:t xml:space="preserve">A. will have </w:t>
      </w:r>
      <w:r>
        <w:br/>
      </w:r>
      <w:r>
        <w:t xml:space="preserve">B. will have had </w:t>
      </w:r>
      <w:r>
        <w:br/>
      </w:r>
      <w:r>
        <w:t xml:space="preserve">C. would have </w:t>
      </w:r>
      <w:r>
        <w:br/>
      </w:r>
      <w:r>
        <w:t xml:space="preserve">D. had </w:t>
      </w:r>
      <w:r>
        <w:br/>
      </w:r>
      <w:r>
        <w:rPr>
          <w:b/>
        </w:rPr>
        <w:t>Câu 23</w:t>
      </w:r>
      <w:r>
        <w:t xml:space="preserve">: Nancy offered to clean the kitchen, but Jack said he could do it _____. A. better than her </w:t>
      </w:r>
      <w:r>
        <w:br/>
      </w:r>
      <w:r>
        <w:t xml:space="preserve">B. better than </w:t>
      </w:r>
      <w:r>
        <w:br/>
      </w:r>
      <w:r>
        <w:t xml:space="preserve">C. more well than her </w:t>
      </w:r>
      <w:r>
        <w:br/>
      </w:r>
      <w:r>
        <w:t xml:space="preserve">D. good enough </w:t>
      </w:r>
      <w:r>
        <w:br/>
      </w:r>
      <w:r>
        <w:rPr>
          <w:b/>
        </w:rPr>
        <w:t>Câu 24:</w:t>
      </w:r>
      <w:r>
        <w:t xml:space="preserve"> As a critical writer, Tim often writes _____ articles for his newspaper. A. realism </w:t>
      </w:r>
      <w:r>
        <w:br/>
      </w:r>
      <w:r>
        <w:t xml:space="preserve">B. realistic </w:t>
      </w:r>
      <w:r>
        <w:br/>
      </w:r>
      <w:r>
        <w:t xml:space="preserve">C. really </w:t>
      </w:r>
      <w:r>
        <w:br/>
      </w:r>
      <w:r>
        <w:t xml:space="preserve">D. reality </w:t>
      </w:r>
      <w:r>
        <w:br/>
      </w:r>
      <w:r>
        <w:rPr>
          <w:b/>
        </w:rPr>
        <w:t>Câu 25:</w:t>
      </w:r>
      <w:r>
        <w:t xml:space="preserve"> _____ sadness or disappointment is not good. Everybody needs positivity for a happy life. </w:t>
      </w:r>
      <w:r>
        <w:br/>
      </w:r>
      <w:r>
        <w:t xml:space="preserve">A. A great amount </w:t>
      </w:r>
      <w:r>
        <w:br/>
      </w:r>
      <w:r>
        <w:t xml:space="preserve">B. A lot </w:t>
      </w:r>
      <w:r>
        <w:br/>
      </w:r>
      <w:r>
        <w:t xml:space="preserve">C. Too much </w:t>
      </w:r>
      <w:r>
        <w:br/>
      </w:r>
      <w:r>
        <w:t xml:space="preserve">D. Many </w:t>
      </w:r>
      <w:r>
        <w:br/>
      </w:r>
      <w:r>
        <w:rPr>
          <w:b/>
        </w:rPr>
        <w:t>Questions 26-30</w:t>
      </w:r>
      <w:r>
        <w:t xml:space="preserve">: </w:t>
      </w:r>
      <w:r>
        <w:rPr>
          <w:i/>
        </w:rPr>
        <w:t>Each of the following sentences has one error (A, B, C, or D). Find it and blacken your choice on your answer sheet.</w:t>
      </w:r>
      <w:r>
        <w:t xml:space="preserve"> </w:t>
      </w:r>
      <w:r>
        <w:br/>
      </w:r>
      <w:r>
        <w:rPr>
          <w:b/>
        </w:rPr>
        <w:t>Câu 26:</w:t>
      </w:r>
      <w:r>
        <w:t xml:space="preserve"> I bought </w:t>
      </w:r>
      <w:r>
        <w:t>a</w:t>
      </w:r>
      <w:r>
        <w:t xml:space="preserve"> flower pot to decorate </w:t>
      </w:r>
      <w:r>
        <w:t>a</w:t>
      </w:r>
      <w:r>
        <w:t xml:space="preserve"> living room, </w:t>
      </w:r>
      <w:r>
        <w:t>but</w:t>
      </w:r>
      <w:r>
        <w:t xml:space="preserve"> my mom said </w:t>
      </w:r>
      <w:r>
        <w:t>it was</w:t>
      </w:r>
      <w:r>
        <w:t xml:space="preserve"> not very beautiful.</w:t>
      </w:r>
      <w:r>
        <w:br/>
      </w:r>
      <w:r>
        <w:t xml:space="preserve">                           A                                  B                    C                                  D                       </w:t>
      </w:r>
      <w:r>
        <w:br/>
      </w:r>
      <w:r>
        <w:rPr>
          <w:b/>
        </w:rPr>
        <w:t>Câu 27:</w:t>
      </w:r>
      <w:r>
        <w:t xml:space="preserve"> </w:t>
      </w:r>
      <w:r>
        <w:t>Called</w:t>
      </w:r>
      <w:r>
        <w:t xml:space="preserve"> Father Christmas in </w:t>
      </w:r>
      <w:r>
        <w:t>certain</w:t>
      </w:r>
      <w:r>
        <w:t xml:space="preserve"> places, Santa Claus </w:t>
      </w:r>
      <w:r>
        <w:t>are believed</w:t>
      </w:r>
      <w:r>
        <w:t xml:space="preserve"> to come from </w:t>
      </w:r>
      <w:r>
        <w:t>the North Pole</w:t>
      </w:r>
      <w:r>
        <w:t xml:space="preserve">. </w:t>
      </w:r>
      <w:r>
        <w:br/>
      </w:r>
      <w:r>
        <w:t xml:space="preserve">                   A                                    B                                             C                                       D</w:t>
      </w:r>
      <w:r>
        <w:br/>
      </w:r>
      <w:r>
        <w:rPr>
          <w:b/>
        </w:rPr>
        <w:t>Câu 28:</w:t>
      </w:r>
      <w:r>
        <w:t xml:space="preserve"> The </w:t>
      </w:r>
      <w:r>
        <w:t>Johnsons’s</w:t>
      </w:r>
      <w:r>
        <w:t xml:space="preserve"> garden </w:t>
      </w:r>
      <w:r>
        <w:t>is</w:t>
      </w:r>
      <w:r>
        <w:t xml:space="preserve"> very big, but </w:t>
      </w:r>
      <w:r>
        <w:t>it</w:t>
      </w:r>
      <w:r>
        <w:t xml:space="preserve"> is not very </w:t>
      </w:r>
      <w:r>
        <w:t>well-cared</w:t>
      </w:r>
      <w:r>
        <w:t xml:space="preserve">. </w:t>
      </w:r>
      <w:r>
        <w:br/>
      </w:r>
      <w:r>
        <w:t xml:space="preserve">                             A                B                       C                     D</w:t>
      </w:r>
      <w:r>
        <w:br/>
      </w:r>
      <w:r>
        <w:rPr>
          <w:b/>
        </w:rPr>
        <w:t>Câu 29:</w:t>
      </w:r>
      <w:r>
        <w:t xml:space="preserve"> As soon as we see Jack, </w:t>
      </w:r>
      <w:r>
        <w:t>we’ll</w:t>
      </w:r>
      <w:r>
        <w:t xml:space="preserve"> give </w:t>
      </w:r>
      <w:r>
        <w:t>her</w:t>
      </w:r>
      <w:r>
        <w:t xml:space="preserve"> the birthday gift </w:t>
      </w:r>
      <w:r>
        <w:t>which</w:t>
      </w:r>
      <w:r>
        <w:t xml:space="preserve"> you </w:t>
      </w:r>
      <w:r>
        <w:t>have just sent</w:t>
      </w:r>
      <w:r>
        <w:t xml:space="preserve"> to our home address.</w:t>
      </w:r>
      <w:r>
        <w:br/>
      </w:r>
      <w:r>
        <w:t xml:space="preserve">                                                     A            B                               C                     D</w:t>
      </w:r>
      <w:r>
        <w:br/>
      </w:r>
      <w:r>
        <w:rPr>
          <w:b/>
        </w:rPr>
        <w:t>Câu 30:</w:t>
      </w:r>
      <w:r>
        <w:t xml:space="preserve"> Two months ago, Tony </w:t>
      </w:r>
      <w:r>
        <w:t>shared</w:t>
      </w:r>
      <w:r>
        <w:t xml:space="preserve"> a story about </w:t>
      </w:r>
      <w:r>
        <w:t>his</w:t>
      </w:r>
      <w:r>
        <w:t xml:space="preserve"> childhood, </w:t>
      </w:r>
      <w:r>
        <w:t>that</w:t>
      </w:r>
      <w:r>
        <w:t xml:space="preserve"> caused a shock </w:t>
      </w:r>
      <w:r>
        <w:t>in the media</w:t>
      </w:r>
      <w:r>
        <w:t xml:space="preserve">. </w:t>
      </w:r>
      <w:r>
        <w:br/>
      </w:r>
      <w:r>
        <w:t xml:space="preserve">                                                      A                          B                     C                                   D</w:t>
      </w:r>
      <w:r>
        <w:br/>
      </w:r>
      <w:r>
        <w:rPr>
          <w:b/>
        </w:rPr>
        <w:t>Questions 31-35</w:t>
      </w:r>
      <w:r>
        <w:t xml:space="preserve">: </w:t>
      </w:r>
      <w:r>
        <w:rPr>
          <w:i/>
        </w:rPr>
        <w:t xml:space="preserve">Which of the following best restates each of the given sentences? </w:t>
      </w:r>
      <w:r>
        <w:br/>
      </w:r>
      <w:r>
        <w:rPr>
          <w:b/>
        </w:rPr>
        <w:t>Câu 31</w:t>
      </w:r>
      <w:r>
        <w:t xml:space="preserve">: Mary said, “I’ve just got a new job, so I can’t ask for a day off this week”. </w:t>
      </w:r>
      <w:r>
        <w:br/>
      </w:r>
      <w:r>
        <w:t xml:space="preserve">A. Mary told me about her new job, but I couldn’t get a day off that week to go out with her. </w:t>
      </w:r>
      <w:r>
        <w:br/>
      </w:r>
      <w:r>
        <w:t xml:space="preserve">B. Mary said that when she got a new job, she was not allowed to ask for a day off a week. </w:t>
      </w:r>
      <w:r>
        <w:br/>
      </w:r>
      <w:r>
        <w:t xml:space="preserve">C. Mary was glad that she had got a new job, but she was sad that she could not have a day off a week. </w:t>
      </w:r>
      <w:r>
        <w:br/>
      </w:r>
      <w:r>
        <w:t xml:space="preserve">D. Mary told me that she could not ask for a day off that week because she had just got a new job. </w:t>
      </w:r>
      <w:r>
        <w:br/>
      </w:r>
      <w:r>
        <w:rPr>
          <w:b/>
        </w:rPr>
        <w:t>Câu 32:</w:t>
      </w:r>
      <w:r>
        <w:t xml:space="preserve"> Not many people like Tim because he is not very polite. </w:t>
      </w:r>
      <w:r>
        <w:br/>
      </w:r>
      <w:r>
        <w:t xml:space="preserve">A. Tim will like more people if they are more polite. </w:t>
      </w:r>
      <w:r>
        <w:br/>
      </w:r>
      <w:r>
        <w:t xml:space="preserve">B. If Tim were more polite, more people would like him. </w:t>
      </w:r>
      <w:r>
        <w:br/>
      </w:r>
      <w:r>
        <w:t xml:space="preserve">C. Unless Tim is polite, people will not like him at all. </w:t>
      </w:r>
      <w:r>
        <w:br/>
      </w:r>
      <w:r>
        <w:t>D. If Tim had been more polite, more people would have liked him.</w:t>
      </w:r>
      <w:r>
        <w:br/>
      </w:r>
      <w:r>
        <w:rPr>
          <w:b/>
        </w:rPr>
        <w:t>Câu 33</w:t>
      </w:r>
      <w:r>
        <w:t xml:space="preserve">: Susan is interesting, but her two sisters are even more interesting. </w:t>
      </w:r>
      <w:r>
        <w:br/>
      </w:r>
      <w:r>
        <w:t xml:space="preserve">A. Compared with her sisters, Susan is the most interesting. </w:t>
      </w:r>
      <w:r>
        <w:br/>
      </w:r>
      <w:r>
        <w:t xml:space="preserve">B. Of the three sisters, Susan is the least interesting. </w:t>
      </w:r>
      <w:r>
        <w:br/>
      </w:r>
      <w:r>
        <w:t xml:space="preserve">C. Susan and her two sisters are the most interesting of all. </w:t>
      </w:r>
      <w:r>
        <w:br/>
      </w:r>
      <w:r>
        <w:t xml:space="preserve">D. One of Susan’s sisters is more interesting than Susan. </w:t>
      </w:r>
      <w:r>
        <w:br/>
      </w:r>
      <w:r>
        <w:rPr>
          <w:b/>
        </w:rPr>
        <w:t>Câu 34:</w:t>
      </w:r>
      <w:r>
        <w:t xml:space="preserve"> The guest is singing a very sad song which upsets me. </w:t>
      </w:r>
      <w:r>
        <w:br/>
      </w:r>
      <w:r>
        <w:t xml:space="preserve">A. I want to upset the guest by singing a very sad song. </w:t>
      </w:r>
      <w:r>
        <w:br/>
      </w:r>
      <w:r>
        <w:t xml:space="preserve">B. A very sad song is sung by the guest who wants to upset me. </w:t>
      </w:r>
      <w:r>
        <w:br/>
      </w:r>
      <w:r>
        <w:t xml:space="preserve">C. The upset guest is singing a very sad song to me. </w:t>
      </w:r>
      <w:r>
        <w:br/>
      </w:r>
      <w:r>
        <w:t xml:space="preserve">D. I’m upset by a very sad song currently sung by the guest. </w:t>
      </w:r>
      <w:r>
        <w:br/>
      </w:r>
      <w:r>
        <w:rPr>
          <w:b/>
        </w:rPr>
        <w:t>Câu 35:</w:t>
      </w:r>
      <w:r>
        <w:t xml:space="preserve"> Peter must be very happy if I offer to accompany him by car. </w:t>
      </w:r>
      <w:r>
        <w:br/>
      </w:r>
      <w:r>
        <w:t xml:space="preserve">A. I think that Peter will probably feel happy if I offer to go with him by car. </w:t>
      </w:r>
      <w:r>
        <w:br/>
      </w:r>
      <w:r>
        <w:t xml:space="preserve">B. I must offer to accompany Peter by car so that he will feel happy. </w:t>
      </w:r>
      <w:r>
        <w:br/>
      </w:r>
      <w:r>
        <w:t xml:space="preserve">C. I’m certain that Peter will be very happy if I offer to go with him by car. </w:t>
      </w:r>
      <w:r>
        <w:br/>
      </w:r>
      <w:r>
        <w:t xml:space="preserve">D. It is possible that Peter will feel happy if I am his company going by car. </w:t>
      </w:r>
      <w:r>
        <w:br/>
      </w:r>
      <w:r>
        <w:rPr>
          <w:b/>
        </w:rPr>
        <w:t>Questions 36-40:</w:t>
      </w:r>
      <w:r>
        <w:t xml:space="preserve"> </w:t>
      </w:r>
      <w:r>
        <w:rPr>
          <w:i/>
        </w:rPr>
        <w:t>Read the passage carefully</w:t>
      </w:r>
      <w:r>
        <w:t xml:space="preserve">. </w:t>
      </w:r>
      <w:r>
        <w:br/>
      </w:r>
      <w:r>
        <w:t xml:space="preserve">1. Organic food is very popular. It is also expensive. Some organic food costs twice as much as non-organic food. New parents and pet owners pay up to 200% more for organic food. Some people think organic food is a waste of money. </w:t>
      </w:r>
      <w:r>
        <w:br/>
      </w:r>
      <w:r>
        <w:t xml:space="preserve">2. There is one main difference between organic and non-organic food. Organic farms do not use agricultural chemicals such as pesticides. In many countries, organic foods have special labels. These guarantee that the products are natural. </w:t>
      </w:r>
      <w:r>
        <w:br/>
      </w:r>
      <w:r>
        <w:t xml:space="preserve">3. Some people think organic means locally grown. Originally this was true. Over time, organic farming became more difficult. The demand for organic food grew larger than the supply. Small companies had to sell out to large companies. There were not enough organic ingredients such as grain and cattle. This made it difficult for many organic companies to stay in business. Today, many large companies have an organic line of products. </w:t>
      </w:r>
      <w:r>
        <w:br/>
      </w:r>
      <w:r>
        <w:t xml:space="preserve">4. Is organic food more nutritious? This is part of the debate. A large number of farmers and consumers believe it is. They think agricultural chemicals cause health problems such as cancer or allergies. Many health professionals disagree. Few studies prove that organic foods prevent health problems. Health specialists worry more about bacteria such as E.coli and salmonella. These can come into contact with organic and non-organic food. Doctors recommend washing produce very carefully. Handling meat carefully is important, too. </w:t>
      </w:r>
      <w:r>
        <w:br/>
      </w:r>
      <w:r>
        <w:t xml:space="preserve">5. Most people agree that naturally grown food tastes better. Is tastier food worth extra money? This is a matter of opinion. Whether it is healthier or not may require more research. However, organic consumers argue it is better to be safe than sorry. </w:t>
      </w:r>
      <w:r>
        <w:br/>
      </w:r>
      <w:r>
        <w:rPr>
          <w:i/>
        </w:rPr>
        <w:t xml:space="preserve">Choose an option (A, B, C, or D) that best answers each question. </w:t>
      </w:r>
      <w:r>
        <w:br/>
      </w:r>
      <w:r>
        <w:rPr>
          <w:b/>
        </w:rPr>
        <w:t>Câu 36</w:t>
      </w:r>
      <w:r>
        <w:t xml:space="preserve">: What is the passage mainly about? </w:t>
      </w:r>
      <w:r>
        <w:br/>
      </w:r>
      <w:r>
        <w:t xml:space="preserve">A. Comparison of organic food and non-organic food. </w:t>
      </w:r>
      <w:r>
        <w:br/>
      </w:r>
      <w:r>
        <w:t xml:space="preserve">B. Nutritious values of organic food. </w:t>
      </w:r>
      <w:r>
        <w:br/>
      </w:r>
      <w:r>
        <w:t xml:space="preserve">C. General information of organic food. </w:t>
      </w:r>
      <w:r>
        <w:br/>
      </w:r>
      <w:r>
        <w:t xml:space="preserve">D. The origin and development of organic food. </w:t>
      </w:r>
      <w:r>
        <w:br/>
      </w:r>
      <w:r>
        <w:rPr>
          <w:b/>
        </w:rPr>
        <w:t>Câu 37:</w:t>
      </w:r>
      <w:r>
        <w:t xml:space="preserve"> In paragraph 3, what is the word Originally closest in meaning to? </w:t>
      </w:r>
      <w:r>
        <w:br/>
      </w:r>
      <w:r>
        <w:t xml:space="preserve">A. Specially. </w:t>
      </w:r>
      <w:r>
        <w:br/>
      </w:r>
      <w:r>
        <w:t xml:space="preserve">B. Initially. </w:t>
      </w:r>
      <w:r>
        <w:br/>
      </w:r>
      <w:r>
        <w:t xml:space="preserve">C. Positively. </w:t>
      </w:r>
      <w:r>
        <w:br/>
      </w:r>
      <w:r>
        <w:t xml:space="preserve">D. Basically. </w:t>
      </w:r>
      <w:r>
        <w:br/>
      </w:r>
      <w:r>
        <w:rPr>
          <w:b/>
        </w:rPr>
        <w:t>Câu 38</w:t>
      </w:r>
      <w:r>
        <w:t xml:space="preserve">: In paragraph 4, what does the word it refer to? </w:t>
      </w:r>
      <w:r>
        <w:br/>
      </w:r>
      <w:r>
        <w:t xml:space="preserve">A. Organic food. </w:t>
      </w:r>
      <w:r>
        <w:br/>
      </w:r>
      <w:r>
        <w:t xml:space="preserve">B. Part. </w:t>
      </w:r>
      <w:r>
        <w:br/>
      </w:r>
      <w:r>
        <w:t xml:space="preserve">C. Debate. </w:t>
      </w:r>
      <w:r>
        <w:br/>
      </w:r>
      <w:r>
        <w:t xml:space="preserve">D. Number. </w:t>
      </w:r>
      <w:r>
        <w:br/>
      </w:r>
      <w:r>
        <w:rPr>
          <w:b/>
        </w:rPr>
        <w:t>Câu 39:</w:t>
      </w:r>
      <w:r>
        <w:t xml:space="preserve"> According to paragraph 4, what is TRUE about organic food? </w:t>
      </w:r>
      <w:r>
        <w:br/>
      </w:r>
      <w:r>
        <w:t xml:space="preserve">A. It is widely recommended by doctors for nutrition. </w:t>
      </w:r>
      <w:r>
        <w:br/>
      </w:r>
      <w:r>
        <w:t xml:space="preserve">B. It was proved to prevent many health problems. </w:t>
      </w:r>
      <w:r>
        <w:br/>
      </w:r>
      <w:r>
        <w:t xml:space="preserve">C. It may cause some types of cancer or allergies. </w:t>
      </w:r>
      <w:r>
        <w:br/>
      </w:r>
      <w:r>
        <w:t>D. It also causes worries for healthcare experts.</w:t>
      </w:r>
      <w:r>
        <w:br/>
      </w:r>
      <w:r>
        <w:rPr>
          <w:b/>
        </w:rPr>
        <w:t>Câu 40:</w:t>
      </w:r>
      <w:r>
        <w:t xml:space="preserve"> According to paragraph 5, what can be inferred about organic consumers? </w:t>
      </w:r>
      <w:r>
        <w:br/>
      </w:r>
      <w:r>
        <w:t xml:space="preserve">A. They are sorry about organic food’s low values. </w:t>
      </w:r>
      <w:r>
        <w:br/>
      </w:r>
      <w:r>
        <w:t xml:space="preserve">B. They do not mind spending to protect their health. </w:t>
      </w:r>
      <w:r>
        <w:br/>
      </w:r>
      <w:r>
        <w:t xml:space="preserve">C. They are totally safe by eating organic food. </w:t>
      </w:r>
      <w:r>
        <w:br/>
      </w:r>
      <w:r>
        <w:t xml:space="preserve">D. They require more research on organic food. </w:t>
      </w:r>
      <w:r>
        <w:br/>
      </w:r>
      <w:r>
        <w:rPr>
          <w:b/>
        </w:rPr>
        <w:t>PHẦN 2. TOÁN HỌC, TƯ DUY LOGIC, PHÂN TÍCH SỐ LIỆU</w:t>
      </w:r>
      <w:r>
        <w:t xml:space="preserve"> </w:t>
      </w:r>
      <w:r>
        <w:br/>
      </w:r>
      <w:r>
        <w:rPr>
          <w:b/>
        </w:rPr>
        <w:t>Câu 41:</w:t>
      </w:r>
      <w:r>
        <w:t xml:space="preserve"> Bạn An chọn một số nguyên, nhân số đó với 4 rồi trừ đi 30. Lấy kết quả có được nhân với 2 và cuối cùng trừ đi 10 thì được một số có hai chữ số. Số lớn nhất An có thể chọn có hàng đơn vị bằng </w:t>
      </w:r>
      <w:r>
        <w:br/>
      </w:r>
      <w:r>
        <w:t xml:space="preserve">A. 8.                      B. 0.                      C. 1.                      D. 2. </w:t>
      </w:r>
      <w:r>
        <w:br/>
      </w:r>
      <w:r>
        <w:rPr>
          <w:b/>
        </w:rPr>
        <w:t>Câu 42</w:t>
      </w:r>
      <w:r>
        <w:t xml:space="preserve">: Một hộp đựng 8 quả cầu xanh, 12 quả cầu đỏ. Lấy ngẫu nhiên 1 quả cầu trong hộp, sau đó lấy ngẫu nhiên 1 quả cầu trong các quả cầu còn lại. Xác suất để lấy được 2 quả cầu cùng màu là </w:t>
      </w:r>
      <w:r>
        <w:br/>
      </w:r>
      <w:r>
        <w:t xml:space="preserve">A. 50,53%.            B. 49,47%.            C. 85,26%.            D. 14,74%. </w:t>
      </w:r>
      <w:r>
        <w:br/>
      </w:r>
      <w:r>
        <w:rPr>
          <w:b/>
        </w:rPr>
        <w:t>Câu 43</w:t>
      </w:r>
      <w:r>
        <w:t>: Hàm số y = 2x</w:t>
      </w:r>
      <w:r>
        <w:rPr>
          <w:vertAlign w:val="superscript"/>
        </w:rPr>
        <w:t>3</w:t>
      </w:r>
      <w:r>
        <w:t xml:space="preserve"> - 3(m + 1)x</w:t>
      </w:r>
      <w:r>
        <w:rPr>
          <w:vertAlign w:val="superscript"/>
        </w:rPr>
        <w:t>2</w:t>
      </w:r>
      <w:r>
        <w:t xml:space="preserve"> + 6mx + 1 nghịch biến trên khoảng (1; 3) khi và chỉ khi </w:t>
      </w:r>
      <w:r>
        <w:br/>
      </w:r>
      <w:r>
        <w:t xml:space="preserve">A. m ≥ 1.                 B. 1 &lt; m &lt; 3          C. m &gt; 3.                D. m ≥ 3. </w:t>
      </w:r>
      <w:r>
        <w:br/>
      </w:r>
      <w:r>
        <w:rPr>
          <w:b/>
        </w:rPr>
        <w:t>Câu 44:</w:t>
      </w:r>
      <w:r>
        <w:t xml:space="preserve"> Gọi (P) là mặt phẳng chứa điểm B(0; 1; 2) sao cho khoảng cách từ điểm A(1; 2; 1) đến (P) là lớn nhất. Phương trình của (P) là </w:t>
      </w:r>
      <w:r>
        <w:br/>
      </w:r>
      <w:r>
        <w:t xml:space="preserve">A. x + y + z - 3 = 0. </w:t>
      </w:r>
      <w:r>
        <w:br/>
      </w:r>
      <w:r>
        <w:t xml:space="preserve">B. x + y - z + 1 = 0. </w:t>
      </w:r>
      <w:r>
        <w:br/>
      </w:r>
      <w:r>
        <w:t xml:space="preserve">C. x - y - z + 3 = 0. </w:t>
      </w:r>
      <w:r>
        <w:br/>
      </w:r>
      <w:r>
        <w:t xml:space="preserve">Dx + 2y + z - 4 = 0. </w:t>
      </w:r>
      <w:r>
        <w:br/>
      </w:r>
      <w:r>
        <w:rPr>
          <w:b/>
        </w:rPr>
        <w:t>Câu 45:</w:t>
      </w:r>
      <w:r>
        <w:t xml:space="preserve"> Đặt </w:t>
      </w:r>
      <w:r>
        <w:t>a</w:t>
      </w:r>
      <w:r>
        <w:t>=</w:t>
      </w:r>
      <w:r>
        <w:t>log</w:t>
      </w:r>
      <w:r>
        <w:t>27</w:t>
      </w:r>
      <w:r>
        <w:t>5</w:t>
      </w:r>
      <w:r>
        <w:t>,</w:t>
      </w:r>
      <w:r>
        <w:t>b</w:t>
      </w:r>
      <w:r>
        <w:t>=</w:t>
      </w:r>
      <w:r>
        <w:t>l</w:t>
      </w:r>
      <w:r>
        <w:t>o</w:t>
      </w:r>
      <w:r>
        <w:t>g</w:t>
      </w:r>
      <w:r>
        <w:t>7</w:t>
      </w:r>
      <w:r>
        <w:t>7</w:t>
      </w:r>
      <w:r>
        <w:t>,</w:t>
      </w:r>
      <w:r>
        <w:t>c</w:t>
      </w:r>
      <w:r>
        <w:t>=</w:t>
      </w:r>
      <w:r>
        <w:t>log</w:t>
      </w:r>
      <w:r>
        <w:t>2</w:t>
      </w:r>
      <w:r>
        <w:t>3</w:t>
      </w:r>
      <w:r>
        <w:t>a=log_(27)5,b=log_(7)7,c=log_(2)3</w:t>
      </w:r>
      <w:r>
        <w:t xml:space="preserve">. Khi đó </w:t>
      </w:r>
      <w:r>
        <w:t>log</w:t>
      </w:r>
      <w:r>
        <w:t>12</w:t>
      </w:r>
      <w:r>
        <w:t>35</w:t>
      </w:r>
      <w:r>
        <w:t>log_(12)35</w:t>
      </w:r>
      <w:r>
        <w:t xml:space="preserve"> bằng  </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7f33829c6224e7cbf9899bec5863ef6.jpg"/>
                    <pic:cNvPicPr/>
                  </pic:nvPicPr>
                  <pic:blipFill>
                    <a:blip r:embed="rId9"/>
                    <a:stretch>
                      <a:fillRect/>
                    </a:stretch>
                  </pic:blipFill>
                  <pic:spPr>
                    <a:xfrm>
                      <a:off x="0" y="0"/>
                      <a:ext cx="1905000" cy="1905000"/>
                    </a:xfrm>
                    <a:prstGeom prst="rect"/>
                  </pic:spPr>
                </pic:pic>
              </a:graphicData>
            </a:graphic>
          </wp:inline>
        </w:drawing>
      </w:r>
      <w:r>
        <w:br/>
      </w:r>
      <w:r>
        <w:rPr>
          <w:b/>
        </w:rPr>
        <w:t>Câu 46:</w:t>
      </w:r>
      <w:r>
        <w:t xml:space="preserve"> Lan mua một máy tính xách tay tại một cửa hàng với giá niêm yết đã giảm 20% so với giá ban đầu. Tổng số tiền Lan phải trả là 10 triệu đồng, bao gồm 8% thuế giá trị gia tăng trên giá niêm yết. Giá ban đầu của máy tính trên là A. 8.640.000đ. </w:t>
      </w:r>
      <w:r>
        <w:br/>
      </w:r>
      <w:r>
        <w:t xml:space="preserve">B. 8.800.000đ. </w:t>
      </w:r>
      <w:r>
        <w:br/>
      </w:r>
      <w:r>
        <w:t xml:space="preserve">C. 11.574.074đ. </w:t>
      </w:r>
      <w:r>
        <w:br/>
      </w:r>
      <w:r>
        <w:t xml:space="preserve">D. 11.363.636đ. </w:t>
      </w:r>
      <w:r>
        <w:br/>
      </w:r>
      <w:r>
        <w:rPr>
          <w:b/>
        </w:rPr>
        <w:t>Câu 47:</w:t>
      </w:r>
      <w:r>
        <w:t xml:space="preserve"> Cho hai đường thẳng d</w:t>
      </w:r>
      <w:r>
        <w:rPr>
          <w:vertAlign w:val="subscript"/>
        </w:rPr>
        <w:t>1</w:t>
      </w:r>
      <w:r>
        <w:t xml:space="preserve"> và d</w:t>
      </w:r>
      <w:r>
        <w:rPr>
          <w:vertAlign w:val="subscript"/>
        </w:rPr>
        <w:t>2</w:t>
      </w:r>
      <w:r>
        <w:t xml:space="preserve"> song song với nhau. Trên d</w:t>
      </w:r>
      <w:r>
        <w:rPr>
          <w:vertAlign w:val="subscript"/>
        </w:rPr>
        <w:t>1</w:t>
      </w:r>
      <w:r>
        <w:t xml:space="preserve"> lấy 5 điểm phân biệt, trên d</w:t>
      </w:r>
      <w:r>
        <w:rPr>
          <w:vertAlign w:val="subscript"/>
        </w:rPr>
        <w:t>2</w:t>
      </w:r>
      <w:r>
        <w:t xml:space="preserve"> lấy 4 điểm phân biệt. Số tam giác có 3 đỉnh là 3 điểm có được từ các điểm trên là </w:t>
      </w:r>
      <w:r>
        <w:br/>
      </w:r>
      <w:r>
        <w:t xml:space="preserve">A. 90.                    B. 180.                  C. 140.                  D. 70. </w:t>
      </w:r>
      <w:r>
        <w:br/>
      </w:r>
      <w:r>
        <w:rPr>
          <w:b/>
        </w:rPr>
        <w:t>Câu 48</w:t>
      </w:r>
      <w:r>
        <w:t xml:space="preserve">: Cho khối lăng trụ ABC.A'B'C' có thể tích bằng 12. Thể tích của khối tứ diện AA'B'C'  là </w:t>
      </w:r>
      <w:r>
        <w:br/>
      </w:r>
      <w:r>
        <w:t xml:space="preserve">A. 3.                      B. 6.                      C. 4.                      D. 2. </w:t>
      </w:r>
      <w:r>
        <w:br/>
      </w:r>
      <w:r>
        <w:rPr>
          <w:b/>
        </w:rPr>
        <w:t>Câu 49:</w:t>
      </w:r>
      <w:r>
        <w:t xml:space="preserve"> Số nghiệm phức của phương trình z</w:t>
      </w:r>
      <w:r>
        <w:rPr>
          <w:vertAlign w:val="superscript"/>
        </w:rPr>
        <w:t>2</w:t>
      </w:r>
      <w:r>
        <w:t xml:space="preserve"> + |z| = 0 là </w:t>
      </w:r>
      <w:r>
        <w:br/>
      </w:r>
      <w:r>
        <w:t xml:space="preserve">A. 3.                      B. 4.                      C. 2.                      D. 1. </w:t>
      </w:r>
      <w:r>
        <w:br/>
      </w:r>
      <w:r>
        <w:rPr>
          <w:b/>
        </w:rPr>
        <w:t>Câu 50:</w:t>
      </w:r>
      <w:r>
        <w:t xml:space="preserve"> Một vật chuyển động với vận tốc thay đổi theo thời gian t là v = f(t) (m/s). Gọi F(t) và g(t) lần lượt là nguyên hàm và đạo hàm của f(t). Quãng đường vật đi được từ thời điểm t = a (s) đến thời điểm t = b (s) bằng</w:t>
      </w:r>
      <w:r>
        <w:br/>
      </w:r>
      <w:r>
        <w:t>A. F(a) - F(b).</w:t>
      </w:r>
      <w:r>
        <w:br/>
      </w:r>
      <w:r>
        <w:t>B. g(b) - g(a).</w:t>
      </w:r>
      <w:r>
        <w:br/>
      </w:r>
      <w:r>
        <w:t>C. g(a) - g(b).</w:t>
      </w:r>
      <w:r>
        <w:br/>
      </w:r>
      <w:r>
        <w:t>C. F(b) - F(a).</w:t>
      </w:r>
      <w:r>
        <w:br/>
      </w:r>
      <w:r>
        <w:rPr>
          <w:b/>
        </w:rPr>
        <w:t>Câu 51:</w:t>
      </w:r>
      <w:r>
        <w:t xml:space="preserve"> Một tổ gồm 6 sinh viên (An, Bình, Cường, Danh, Giang, Hoàng) được chia thành 3 cặp làm bài tập thực hành. An cùng làm với Danh; Cường không cùng làm với Giang; Bình không cùng làm với Cường. Hỏi Giang cùng làm với ai?</w:t>
      </w:r>
      <w:r>
        <w:br/>
      </w:r>
      <w:r>
        <w:t xml:space="preserve">A. Cường.                 B. Bình.                 C. An.                 D. Hoàng. </w:t>
      </w:r>
      <w:r>
        <w:br/>
      </w:r>
      <w:r>
        <w:rPr>
          <w:b/>
        </w:rPr>
        <w:t>Câu 52:</w:t>
      </w:r>
      <w:r>
        <w:t xml:space="preserve"> Một nhóm 6 người M, N, P, Q, R, S ngồi quanh một bàn tròn. Q ngồi cạnh M và R; P ngồi cạnh R nhưng không ngồi cạnh S. Vậy N ngồi cạnh hai người nào?</w:t>
      </w:r>
      <w:r>
        <w:br/>
      </w:r>
      <w:r>
        <w:t>A. M và P.                 B. R và M.                 C. M và S.                 D. S và P</w:t>
      </w:r>
      <w:r>
        <w:br/>
      </w:r>
      <w:r>
        <w:t>.......................................</w:t>
      </w:r>
      <w:r>
        <w:br/>
      </w:r>
      <w:r>
        <w:t>.......................................</w:t>
      </w:r>
      <w:r>
        <w:br/>
      </w:r>
      <w:r>
        <w:t>.......................................</w:t>
      </w:r>
      <w:r>
        <w:br/>
      </w:r>
      <w:r>
        <w:rPr>
          <w:b/>
        </w:rPr>
        <w:t>Tài liệu có 16 trang, trên đây là tóm tắt 5 trang đầu của Đề thi Đánh giá năng lực Đại học Quốc gia Hồ Chí Minh 2021. Để xem toàn bộ vui lòng ấn vào ô tải xuống!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