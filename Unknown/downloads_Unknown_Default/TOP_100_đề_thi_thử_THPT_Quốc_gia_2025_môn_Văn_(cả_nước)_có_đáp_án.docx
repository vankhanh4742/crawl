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Văn (cả nước) có đáp án</w:t>
      </w:r>
    </w:p>
    <w:p>
      <w:r>
        <w:rPr>
          <w:b/>
        </w:rPr>
        <w:t>TOP 100 đề thi thử THPT Quốc gia 2025 môn Văn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Ngữ Văn Sở GD&amp;ĐT Ninh Bình có đáp án</w:t>
      </w:r>
      <w:r>
        <w:br/>
      </w:r>
      <w:r>
        <w:rPr>
          <w:b/>
        </w:rPr>
        <w:t>Đề thi thử THPT Quốc gia 2025 môn Ngữ Văn Sở GD&amp;ĐT Yên Bái có đáp án</w:t>
      </w:r>
      <w:r>
        <w:br/>
      </w:r>
      <w:r>
        <w:rPr>
          <w:b/>
        </w:rPr>
        <w:t>Đề thi thử THPT Quốc gia 2025 môn Ngữ Văn Trường THPT Quế Võ số 1 (Bắc Ninh) có đáp án</w:t>
      </w:r>
      <w:r>
        <w:br/>
      </w:r>
      <w:r>
        <w:rPr>
          <w:b/>
        </w:rPr>
        <w:t>Đề thi thử THPT Quốc gia 2025 môn Ngữ Văn Trường THPT Hoàng Quốc Việt (Bắc Ninh) có đáp án</w:t>
      </w:r>
      <w:r>
        <w:br/>
      </w:r>
      <w:r>
        <w:rPr>
          <w:b/>
        </w:rPr>
        <w:t>Đề thi thử THPT Quốc gia 2025 môn Ngữ Văn Trường THPT Nguyễn Bỉnh Khiêm (Quảng Ninh) có đáp án</w:t>
      </w:r>
      <w:r>
        <w:br/>
      </w:r>
      <w:r>
        <w:rPr>
          <w:b/>
        </w:rPr>
        <w:t>Đề thi thử THPT Quốc gia 2025 môn Ngữ Văn Trường THPT Gia Bình số 1 (Bắc Ninh) có đáp án</w:t>
      </w:r>
      <w:r>
        <w:br/>
      </w:r>
      <w:r>
        <w:rPr>
          <w:b/>
        </w:rPr>
        <w:t>Đề thi thử THPT Quốc gia 2025 môn Ngữ Văn Trường THPT Tứ Kỳ (Hải Dương) có đáp án</w:t>
      </w:r>
      <w:r>
        <w:br/>
      </w:r>
      <w:r>
        <w:rPr>
          <w:b/>
        </w:rPr>
        <w:t>Đề thi thử THPT Quốc gia 2025 môn Ngữ Văn Trường THPT Nguyễn Viết Xuân (Vĩnh Phúc) có đáp án</w:t>
      </w:r>
      <w:r>
        <w:br/>
      </w:r>
      <w:r>
        <w:rPr>
          <w:b/>
        </w:rPr>
        <w:t>Đề thi thử THPT Quốc gia 2025 môn Ngữ Văn Trường Nguyễn Thị Giang (Vĩnh Phúc) có đáp án</w:t>
      </w:r>
      <w:r>
        <w:br/>
      </w:r>
      <w:r>
        <w:rPr>
          <w:b/>
        </w:rPr>
        <w:t>Đề thi thử THPT Quốc gia 2025 môn Ngữ Văn Trường THPT Trần Phú (Vĩnh Phúc) có đáp án</w:t>
      </w:r>
      <w:r>
        <w:br/>
      </w:r>
      <w:r>
        <w:rPr>
          <w:b/>
        </w:rPr>
        <w:t>Đề thi thử THPT Quốc gia 2025 môn Ngữ Văn Trường THPT số 1 Si - ma - cai (Lào Cai)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