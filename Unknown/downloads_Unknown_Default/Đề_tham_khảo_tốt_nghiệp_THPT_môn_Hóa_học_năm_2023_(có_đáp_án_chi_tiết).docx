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Hóa học năm 2023 (có đáp án chi tiết)</w:t>
      </w:r>
    </w:p>
    <w:p>
      <w:r>
        <w:rPr>
          <w:b/>
        </w:rPr>
        <w:t>Đề tham khảo tốt nghiệp THPT môn Hóa học năm 2023 (có đáp án chi tiết)</w:t>
      </w:r>
      <w:r>
        <w:br/>
      </w:r>
      <w:r>
        <w:rPr>
          <w:b/>
        </w:rPr>
        <w:t>I. Đề tham khảo tốt nghiệp THPT môn Hóa học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Hóa học năm 2023</w:t>
      </w:r>
      <w:r>
        <w:br/>
      </w:r>
      <w:r>
        <w:br/>
      </w:r>
      <w:r>
        <w:br/>
      </w:r>
      <w:r>
        <w:br/>
      </w:r>
      <w:r>
        <w:br/>
      </w:r>
      <w:r>
        <w:t>41. B</w:t>
      </w:r>
      <w:r>
        <w:br/>
      </w:r>
      <w:r>
        <w:br/>
      </w:r>
      <w:r>
        <w:br/>
      </w:r>
      <w:r>
        <w:t>42. C</w:t>
      </w:r>
      <w:r>
        <w:br/>
      </w:r>
      <w:r>
        <w:br/>
      </w:r>
      <w:r>
        <w:br/>
      </w:r>
      <w:r>
        <w:t>43. C</w:t>
      </w:r>
      <w:r>
        <w:br/>
      </w:r>
      <w:r>
        <w:br/>
      </w:r>
      <w:r>
        <w:br/>
      </w:r>
      <w:r>
        <w:t>44. C</w:t>
      </w:r>
      <w:r>
        <w:br/>
      </w:r>
      <w:r>
        <w:br/>
      </w:r>
      <w:r>
        <w:br/>
      </w:r>
      <w:r>
        <w:t>45. B</w:t>
      </w:r>
      <w:r>
        <w:br/>
      </w:r>
      <w:r>
        <w:br/>
      </w:r>
      <w:r>
        <w:br/>
      </w:r>
      <w:r>
        <w:t xml:space="preserve">46. A </w:t>
      </w:r>
      <w:r>
        <w:br/>
      </w:r>
      <w:r>
        <w:br/>
      </w:r>
      <w:r>
        <w:br/>
      </w:r>
      <w:r>
        <w:t>47. D</w:t>
      </w:r>
      <w:r>
        <w:br/>
      </w:r>
      <w:r>
        <w:br/>
      </w:r>
      <w:r>
        <w:br/>
      </w:r>
      <w:r>
        <w:t>48. B</w:t>
      </w:r>
      <w:r>
        <w:br/>
      </w:r>
      <w:r>
        <w:br/>
      </w:r>
      <w:r>
        <w:br/>
      </w:r>
      <w:r>
        <w:t>49. C</w:t>
      </w:r>
      <w:r>
        <w:br/>
      </w:r>
      <w:r>
        <w:br/>
      </w:r>
      <w:r>
        <w:br/>
      </w:r>
      <w:r>
        <w:t>50. C</w:t>
      </w:r>
      <w:r>
        <w:br/>
      </w:r>
      <w:r>
        <w:br/>
      </w:r>
      <w:r>
        <w:br/>
      </w:r>
      <w:r>
        <w:br/>
      </w:r>
      <w:r>
        <w:br/>
      </w:r>
      <w:r>
        <w:t xml:space="preserve">51. A </w:t>
      </w:r>
      <w:r>
        <w:br/>
      </w:r>
      <w:r>
        <w:br/>
      </w:r>
      <w:r>
        <w:br/>
      </w:r>
      <w:r>
        <w:t>52. B</w:t>
      </w:r>
      <w:r>
        <w:br/>
      </w:r>
      <w:r>
        <w:br/>
      </w:r>
      <w:r>
        <w:br/>
      </w:r>
      <w:r>
        <w:t>53. A</w:t>
      </w:r>
      <w:r>
        <w:br/>
      </w:r>
      <w:r>
        <w:br/>
      </w:r>
      <w:r>
        <w:br/>
      </w:r>
      <w:r>
        <w:t>54. D</w:t>
      </w:r>
      <w:r>
        <w:br/>
      </w:r>
      <w:r>
        <w:br/>
      </w:r>
      <w:r>
        <w:br/>
      </w:r>
      <w:r>
        <w:t>55. B</w:t>
      </w:r>
      <w:r>
        <w:br/>
      </w:r>
      <w:r>
        <w:br/>
      </w:r>
      <w:r>
        <w:br/>
      </w:r>
      <w:r>
        <w:t>56. C</w:t>
      </w:r>
      <w:r>
        <w:br/>
      </w:r>
      <w:r>
        <w:br/>
      </w:r>
      <w:r>
        <w:br/>
      </w:r>
      <w:r>
        <w:t>57. D</w:t>
      </w:r>
      <w:r>
        <w:br/>
      </w:r>
      <w:r>
        <w:br/>
      </w:r>
      <w:r>
        <w:br/>
      </w:r>
      <w:r>
        <w:t>58. C</w:t>
      </w:r>
      <w:r>
        <w:br/>
      </w:r>
      <w:r>
        <w:br/>
      </w:r>
      <w:r>
        <w:br/>
      </w:r>
      <w:r>
        <w:t>59. C</w:t>
      </w:r>
      <w:r>
        <w:br/>
      </w:r>
      <w:r>
        <w:br/>
      </w:r>
      <w:r>
        <w:br/>
      </w:r>
      <w:r>
        <w:t>60. D</w:t>
      </w:r>
      <w:r>
        <w:br/>
      </w:r>
      <w:r>
        <w:br/>
      </w:r>
      <w:r>
        <w:br/>
      </w:r>
      <w:r>
        <w:br/>
      </w:r>
      <w:r>
        <w:br/>
      </w:r>
      <w:r>
        <w:t>61. A</w:t>
      </w:r>
      <w:r>
        <w:br/>
      </w:r>
      <w:r>
        <w:br/>
      </w:r>
      <w:r>
        <w:br/>
      </w:r>
      <w:r>
        <w:t>62. A</w:t>
      </w:r>
      <w:r>
        <w:br/>
      </w:r>
      <w:r>
        <w:br/>
      </w:r>
      <w:r>
        <w:br/>
      </w:r>
      <w:r>
        <w:t>63. C</w:t>
      </w:r>
      <w:r>
        <w:br/>
      </w:r>
      <w:r>
        <w:br/>
      </w:r>
      <w:r>
        <w:br/>
      </w:r>
      <w:r>
        <w:t>64. B</w:t>
      </w:r>
      <w:r>
        <w:br/>
      </w:r>
      <w:r>
        <w:br/>
      </w:r>
      <w:r>
        <w:br/>
      </w:r>
      <w:r>
        <w:t>65. A</w:t>
      </w:r>
      <w:r>
        <w:br/>
      </w:r>
      <w:r>
        <w:br/>
      </w:r>
      <w:r>
        <w:br/>
      </w:r>
      <w:r>
        <w:t>66. A</w:t>
      </w:r>
      <w:r>
        <w:br/>
      </w:r>
      <w:r>
        <w:br/>
      </w:r>
      <w:r>
        <w:br/>
      </w:r>
      <w:r>
        <w:t>67. D</w:t>
      </w:r>
      <w:r>
        <w:br/>
      </w:r>
      <w:r>
        <w:br/>
      </w:r>
      <w:r>
        <w:br/>
      </w:r>
      <w:r>
        <w:t>68. A</w:t>
      </w:r>
      <w:r>
        <w:br/>
      </w:r>
      <w:r>
        <w:br/>
      </w:r>
      <w:r>
        <w:br/>
      </w:r>
      <w:r>
        <w:t>69. A</w:t>
      </w:r>
      <w:r>
        <w:br/>
      </w:r>
      <w:r>
        <w:br/>
      </w:r>
      <w:r>
        <w:br/>
      </w:r>
      <w:r>
        <w:t>70. A</w:t>
      </w:r>
      <w:r>
        <w:br/>
      </w:r>
      <w:r>
        <w:br/>
      </w:r>
      <w:r>
        <w:br/>
      </w:r>
      <w:r>
        <w:br/>
      </w:r>
      <w:r>
        <w:br/>
      </w:r>
      <w:r>
        <w:t>71. D</w:t>
      </w:r>
      <w:r>
        <w:br/>
      </w:r>
      <w:r>
        <w:br/>
      </w:r>
      <w:r>
        <w:br/>
      </w:r>
      <w:r>
        <w:t>72. B</w:t>
      </w:r>
      <w:r>
        <w:br/>
      </w:r>
      <w:r>
        <w:br/>
      </w:r>
      <w:r>
        <w:br/>
      </w:r>
      <w:r>
        <w:t>73.C</w:t>
      </w:r>
      <w:r>
        <w:br/>
      </w:r>
      <w:r>
        <w:br/>
      </w:r>
      <w:r>
        <w:br/>
      </w:r>
      <w:r>
        <w:t>74. B</w:t>
      </w:r>
      <w:r>
        <w:br/>
      </w:r>
      <w:r>
        <w:br/>
      </w:r>
      <w:r>
        <w:br/>
      </w:r>
      <w:r>
        <w:t>75. C</w:t>
      </w:r>
      <w:r>
        <w:br/>
      </w:r>
      <w:r>
        <w:br/>
      </w:r>
      <w:r>
        <w:br/>
      </w:r>
      <w:r>
        <w:t>76. B</w:t>
      </w:r>
      <w:r>
        <w:br/>
      </w:r>
      <w:r>
        <w:br/>
      </w:r>
      <w:r>
        <w:br/>
      </w:r>
      <w:r>
        <w:t>77. C</w:t>
      </w:r>
      <w:r>
        <w:br/>
      </w:r>
      <w:r>
        <w:br/>
      </w:r>
      <w:r>
        <w:br/>
      </w:r>
      <w:r>
        <w:t>78. D</w:t>
      </w:r>
      <w:r>
        <w:br/>
      </w:r>
      <w:r>
        <w:br/>
      </w:r>
      <w:r>
        <w:br/>
      </w:r>
      <w:r>
        <w:t>79. B</w:t>
      </w:r>
      <w:r>
        <w:br/>
      </w:r>
      <w:r>
        <w:br/>
      </w:r>
      <w:r>
        <w:br/>
      </w:r>
      <w:r>
        <w:t>80. B</w:t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