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Văn năm 2023 (có đáp án chi tiết)</w:t>
      </w:r>
    </w:p>
    <w:p>
      <w:r>
        <w:rPr>
          <w:b/>
        </w:rPr>
        <w:t>Đề tham khảo tốt nghiệp THPT môn Văn năm 2023 (có đáp án chi tiết)</w:t>
      </w:r>
      <w:r>
        <w:br/>
      </w:r>
      <w:r>
        <w:rPr>
          <w:b/>
        </w:rPr>
        <w:t>I. Đề tham khảo tốt nghiệp THPT môn Văn năm 2023</w:t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Văn năm 2023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8486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6072ddfe0449649d3f6371ef9105b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486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8486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999b1c6308495e8c90e4fcc92624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486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