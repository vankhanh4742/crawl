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GDCD năm 2023 (có đáp án chi tiết)</w:t>
      </w:r>
    </w:p>
    <w:p>
      <w:r>
        <w:rPr>
          <w:b/>
        </w:rPr>
        <w:t>Đề tham khảo tốt nghiệp THPT môn GDCD năm 2023 (có đáp án chi tiết)</w:t>
      </w:r>
      <w:r>
        <w:br/>
      </w:r>
      <w:r>
        <w:rPr>
          <w:b/>
        </w:rPr>
        <w:t>I. Đề tham khảo tốt nghiệp THPT môn GDCD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GDCD năm 2023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81. A</w:t>
      </w:r>
      <w:r>
        <w:br/>
      </w:r>
      <w:r>
        <w:br/>
      </w:r>
      <w:r>
        <w:br/>
      </w:r>
      <w:r>
        <w:rPr>
          <w:b/>
        </w:rPr>
        <w:t>82. A</w:t>
      </w:r>
      <w:r>
        <w:br/>
      </w:r>
      <w:r>
        <w:br/>
      </w:r>
      <w:r>
        <w:br/>
      </w:r>
      <w:r>
        <w:rPr>
          <w:b/>
        </w:rPr>
        <w:t>83. C</w:t>
      </w:r>
      <w:r>
        <w:br/>
      </w:r>
      <w:r>
        <w:br/>
      </w:r>
      <w:r>
        <w:br/>
      </w:r>
      <w:r>
        <w:rPr>
          <w:b/>
        </w:rPr>
        <w:t>84. D</w:t>
      </w:r>
      <w:r>
        <w:br/>
      </w:r>
      <w:r>
        <w:br/>
      </w:r>
      <w:r>
        <w:br/>
      </w:r>
      <w:r>
        <w:rPr>
          <w:b/>
        </w:rPr>
        <w:t>85.D</w:t>
      </w:r>
      <w:r>
        <w:br/>
      </w:r>
      <w:r>
        <w:br/>
      </w:r>
      <w:r>
        <w:br/>
      </w:r>
      <w:r>
        <w:rPr>
          <w:b/>
        </w:rPr>
        <w:t>86. A</w:t>
      </w:r>
      <w:r>
        <w:br/>
      </w:r>
      <w:r>
        <w:br/>
      </w:r>
      <w:r>
        <w:br/>
      </w:r>
      <w:r>
        <w:rPr>
          <w:b/>
        </w:rPr>
        <w:t>87. C</w:t>
      </w:r>
      <w:r>
        <w:br/>
      </w:r>
      <w:r>
        <w:br/>
      </w:r>
      <w:r>
        <w:br/>
      </w:r>
      <w:r>
        <w:rPr>
          <w:b/>
        </w:rPr>
        <w:t>88. A</w:t>
      </w:r>
      <w:r>
        <w:br/>
      </w:r>
      <w:r>
        <w:br/>
      </w:r>
      <w:r>
        <w:br/>
      </w:r>
      <w:r>
        <w:rPr>
          <w:b/>
        </w:rPr>
        <w:t>89.A</w:t>
      </w:r>
      <w:r>
        <w:br/>
      </w:r>
      <w:r>
        <w:br/>
      </w:r>
      <w:r>
        <w:br/>
      </w:r>
      <w:r>
        <w:rPr>
          <w:b/>
        </w:rPr>
        <w:t>90. B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91. C</w:t>
      </w:r>
      <w:r>
        <w:br/>
      </w:r>
      <w:r>
        <w:br/>
      </w:r>
      <w:r>
        <w:br/>
      </w:r>
      <w:r>
        <w:rPr>
          <w:b/>
        </w:rPr>
        <w:t>92.B</w:t>
      </w:r>
      <w:r>
        <w:br/>
      </w:r>
      <w:r>
        <w:br/>
      </w:r>
      <w:r>
        <w:br/>
      </w:r>
      <w:r>
        <w:rPr>
          <w:b/>
        </w:rPr>
        <w:t>93.C</w:t>
      </w:r>
      <w:r>
        <w:br/>
      </w:r>
      <w:r>
        <w:br/>
      </w:r>
      <w:r>
        <w:br/>
      </w:r>
      <w:r>
        <w:rPr>
          <w:b/>
        </w:rPr>
        <w:t>94. A</w:t>
      </w:r>
      <w:r>
        <w:br/>
      </w:r>
      <w:r>
        <w:br/>
      </w:r>
      <w:r>
        <w:br/>
      </w:r>
      <w:r>
        <w:rPr>
          <w:b/>
        </w:rPr>
        <w:t>95. B</w:t>
      </w:r>
      <w:r>
        <w:br/>
      </w:r>
      <w:r>
        <w:br/>
      </w:r>
      <w:r>
        <w:br/>
      </w:r>
      <w:r>
        <w:rPr>
          <w:b/>
        </w:rPr>
        <w:t>96. C</w:t>
      </w:r>
      <w:r>
        <w:br/>
      </w:r>
      <w:r>
        <w:br/>
      </w:r>
      <w:r>
        <w:br/>
      </w:r>
      <w:r>
        <w:rPr>
          <w:b/>
        </w:rPr>
        <w:t>97.C</w:t>
      </w:r>
      <w:r>
        <w:br/>
      </w:r>
      <w:r>
        <w:br/>
      </w:r>
      <w:r>
        <w:br/>
      </w:r>
      <w:r>
        <w:rPr>
          <w:b/>
        </w:rPr>
        <w:t>98. C</w:t>
      </w:r>
      <w:r>
        <w:br/>
      </w:r>
      <w:r>
        <w:br/>
      </w:r>
      <w:r>
        <w:br/>
      </w:r>
      <w:r>
        <w:rPr>
          <w:b/>
        </w:rPr>
        <w:t>99. D</w:t>
      </w:r>
      <w:r>
        <w:br/>
      </w:r>
      <w:r>
        <w:br/>
      </w:r>
      <w:r>
        <w:br/>
      </w:r>
      <w:r>
        <w:rPr>
          <w:b/>
        </w:rPr>
        <w:t>100. C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101. A</w:t>
      </w:r>
      <w:r>
        <w:br/>
      </w:r>
      <w:r>
        <w:br/>
      </w:r>
      <w:r>
        <w:br/>
      </w:r>
      <w:r>
        <w:rPr>
          <w:b/>
        </w:rPr>
        <w:t>102. B</w:t>
      </w:r>
      <w:r>
        <w:br/>
      </w:r>
      <w:r>
        <w:br/>
      </w:r>
      <w:r>
        <w:br/>
      </w:r>
      <w:r>
        <w:rPr>
          <w:b/>
        </w:rPr>
        <w:t>103. A</w:t>
      </w:r>
      <w:r>
        <w:br/>
      </w:r>
      <w:r>
        <w:br/>
      </w:r>
      <w:r>
        <w:br/>
      </w:r>
      <w:r>
        <w:rPr>
          <w:b/>
        </w:rPr>
        <w:t>104. A</w:t>
      </w:r>
      <w:r>
        <w:br/>
      </w:r>
      <w:r>
        <w:br/>
      </w:r>
      <w:r>
        <w:br/>
      </w:r>
      <w:r>
        <w:rPr>
          <w:b/>
        </w:rPr>
        <w:t>105.A</w:t>
      </w:r>
      <w:r>
        <w:br/>
      </w:r>
      <w:r>
        <w:br/>
      </w:r>
      <w:r>
        <w:br/>
      </w:r>
      <w:r>
        <w:rPr>
          <w:b/>
        </w:rPr>
        <w:t>106. B</w:t>
      </w:r>
      <w:r>
        <w:br/>
      </w:r>
      <w:r>
        <w:br/>
      </w:r>
      <w:r>
        <w:br/>
      </w:r>
      <w:r>
        <w:rPr>
          <w:b/>
        </w:rPr>
        <w:t>107. C</w:t>
      </w:r>
      <w:r>
        <w:br/>
      </w:r>
      <w:r>
        <w:br/>
      </w:r>
      <w:r>
        <w:br/>
      </w:r>
      <w:r>
        <w:rPr>
          <w:b/>
        </w:rPr>
        <w:t>108. D</w:t>
      </w:r>
      <w:r>
        <w:br/>
      </w:r>
      <w:r>
        <w:br/>
      </w:r>
      <w:r>
        <w:br/>
      </w:r>
      <w:r>
        <w:rPr>
          <w:b/>
        </w:rPr>
        <w:t>109.C</w:t>
      </w:r>
      <w:r>
        <w:br/>
      </w:r>
      <w:r>
        <w:br/>
      </w:r>
      <w:r>
        <w:br/>
      </w:r>
      <w:r>
        <w:rPr>
          <w:b/>
        </w:rPr>
        <w:t>110. B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111. B</w:t>
      </w:r>
      <w:r>
        <w:br/>
      </w:r>
      <w:r>
        <w:br/>
      </w:r>
      <w:r>
        <w:br/>
      </w:r>
      <w:r>
        <w:rPr>
          <w:b/>
        </w:rPr>
        <w:t>112.B</w:t>
      </w:r>
      <w:r>
        <w:br/>
      </w:r>
      <w:r>
        <w:br/>
      </w:r>
      <w:r>
        <w:br/>
      </w:r>
      <w:r>
        <w:rPr>
          <w:b/>
        </w:rPr>
        <w:t>113. D</w:t>
      </w:r>
      <w:r>
        <w:br/>
      </w:r>
      <w:r>
        <w:br/>
      </w:r>
      <w:r>
        <w:br/>
      </w:r>
      <w:r>
        <w:rPr>
          <w:b/>
        </w:rPr>
        <w:t>114. A</w:t>
      </w:r>
      <w:r>
        <w:br/>
      </w:r>
      <w:r>
        <w:br/>
      </w:r>
      <w:r>
        <w:br/>
      </w:r>
      <w:r>
        <w:rPr>
          <w:b/>
        </w:rPr>
        <w:t>115. D</w:t>
      </w:r>
      <w:r>
        <w:br/>
      </w:r>
      <w:r>
        <w:br/>
      </w:r>
      <w:r>
        <w:br/>
      </w:r>
      <w:r>
        <w:rPr>
          <w:b/>
        </w:rPr>
        <w:t>116. B</w:t>
      </w:r>
      <w:r>
        <w:br/>
      </w:r>
      <w:r>
        <w:br/>
      </w:r>
      <w:r>
        <w:br/>
      </w:r>
      <w:r>
        <w:rPr>
          <w:b/>
        </w:rPr>
        <w:t>117. B</w:t>
      </w:r>
      <w:r>
        <w:br/>
      </w:r>
      <w:r>
        <w:br/>
      </w:r>
      <w:r>
        <w:br/>
      </w:r>
      <w:r>
        <w:rPr>
          <w:b/>
        </w:rPr>
        <w:t>118. B</w:t>
      </w:r>
      <w:r>
        <w:br/>
      </w:r>
      <w:r>
        <w:br/>
      </w:r>
      <w:r>
        <w:br/>
      </w:r>
      <w:r>
        <w:rPr>
          <w:b/>
        </w:rPr>
        <w:t>119. D</w:t>
      </w:r>
      <w:r>
        <w:br/>
      </w:r>
      <w:r>
        <w:br/>
      </w:r>
      <w:r>
        <w:br/>
      </w:r>
      <w:r>
        <w:rPr>
          <w:b/>
        </w:rPr>
        <w:t>120. B</w:t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