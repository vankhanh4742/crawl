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2024 môn GDCD (cả nước) có đáp án</w:t>
      </w:r>
    </w:p>
    <w:p>
      <w:r>
        <w:t>Chỉ 200k mua trọn bộ Đề thi THPT Quốc gia môn GDCD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Đề thi thử THPT Quốc gia 2024 môn GDCD</w:t>
      </w:r>
      <w:r>
        <w:t xml:space="preserve"> </w:t>
      </w:r>
      <w:r>
        <w:br/>
      </w:r>
      <w:r>
        <w:rPr>
          <w:b/>
        </w:rPr>
        <w:t>(Click vào từng Trường/ Sở để xem chi tiết đề thi)</w:t>
      </w:r>
      <w:r>
        <w:br/>
      </w:r>
      <w:r>
        <w:rPr>
          <w:b/>
        </w:rPr>
        <w:t>Đề thi thử THPT Quốc gia 2024 môn GDCD - THPT Lý Thường Kiệt (Bắc Ninh) có đáp án</w:t>
      </w:r>
      <w:r>
        <w:br/>
      </w:r>
      <w:r>
        <w:rPr>
          <w:b/>
        </w:rPr>
        <w:t>Đề thi thử THPT Quốc gia 2024 môn GDCD Sở GD&amp;ĐT Thanh Hóa có đáp án</w:t>
      </w:r>
      <w:r>
        <w:br/>
      </w:r>
      <w:r>
        <w:rPr>
          <w:b/>
        </w:rPr>
        <w:t>Đề thi thử THPT Quốc gia 2024 môn GDCD Sở GD&amp;ĐT Bắc Ninh có đáp án</w:t>
      </w:r>
      <w:r>
        <w:br/>
      </w:r>
      <w:r>
        <w:rPr>
          <w:b/>
        </w:rPr>
        <w:t>Đề thi thử THPT Quốc gia 2024 môn GDCD Sở GD&amp;ĐT Hà Nội có đáp án</w:t>
      </w:r>
      <w:r>
        <w:br/>
      </w:r>
      <w:r>
        <w:rPr>
          <w:b/>
        </w:rPr>
        <w:t>Đề thi thử THPT Quốc gia 2024 môn GDCD trường THPT Chuyên Thoại Ngọc Hầu có đáp án</w:t>
      </w:r>
      <w:r>
        <w:br/>
      </w:r>
      <w:r>
        <w:rPr>
          <w:b/>
        </w:rPr>
        <w:t>Đề thi thử THPT Quốc gia 2024 môn GDCD trường THPT Chuyên Hưng Yên có đáp án</w:t>
      </w:r>
      <w:r>
        <w:br/>
      </w:r>
      <w:r>
        <w:rPr>
          <w:b/>
        </w:rPr>
        <w:t>Đề thi thử THPT Quốc gia 2024 môn GDCD trường THPT Chuyên Thái Bình có đáp án</w:t>
      </w:r>
      <w:r>
        <w:br/>
      </w:r>
      <w:r>
        <w:rPr>
          <w:b/>
        </w:rPr>
        <w:t>Đề thi thử THPT Quốc gia 2024 môn GDCD Sở GD&amp;ĐT Hòa Bình có đáp án</w:t>
      </w:r>
      <w:r>
        <w:br/>
      </w:r>
      <w:r>
        <w:rPr>
          <w:b/>
        </w:rPr>
        <w:t>Đề thi thử THPT Quốc gia 2024 môn GDCD Sở GD&amp;ĐT Tuyên Quang có đáp án</w:t>
      </w:r>
      <w:r>
        <w:br/>
      </w:r>
      <w:r>
        <w:rPr>
          <w:b/>
        </w:rPr>
        <w:t>Đề thi thử THPT Quốc gia 2024 môn GDCD Sở GD&amp;ĐT Bắc Giang có đáp án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