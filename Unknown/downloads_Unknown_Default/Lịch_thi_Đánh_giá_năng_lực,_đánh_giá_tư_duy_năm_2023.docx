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Lịch thi Đánh giá năng lực, đánh giá tư duy năm 2023</w:t>
      </w:r>
    </w:p>
    <w:p>
      <w:r>
        <w:rPr>
          <w:b/>
        </w:rPr>
        <w:t>Lịch thi Đánh giá năng lực, đánh giá tư duy năm 2023</w:t>
      </w:r>
      <w:r>
        <w:br/>
      </w:r>
      <w:r>
        <w:rPr>
          <w:b/>
        </w:rPr>
        <w:t>I. Lịch thi Đánh giá năng lực năm 2023</w:t>
      </w:r>
      <w:r>
        <w:br/>
      </w:r>
      <w:r>
        <w:t>Tính tới thời điểm hiện tại, đa số các trường/đơn vị tổ chức các kỳ thi Đánh giá năng lực trên cả nước vẫn chưa có thông báo chính thức về lịch thi Đánh giá năng lực 2023. Tuy nhiên, các bạn học sinh có thể tham khảo lịch thi chi tiết của các kỳ thi Đánh giá năng lực năm 2022 để có thể sớm đưa ra định hướng cũng như lộ trình ôn tập của mình chuẩn bị cho kỳ thi Đánh giá năng lực 2023 sắp tới.</w:t>
      </w:r>
      <w:r>
        <w:br/>
      </w:r>
      <w:r>
        <w:rPr>
          <w:b/>
        </w:rPr>
        <w:t>1. Lịch thi đánh giá năng lực Đại học Quốc gia Hà Nội năm 2023</w:t>
      </w:r>
      <w:r>
        <w:br/>
      </w:r>
      <w:r>
        <w:t>Căn cứ vào Đề án thi năm 2023 đã được phê duyệt, Đại Học Quốc Gia Hà Nội đang lên kế hoạch chi tiết để tổ chức 8 đợt thi (giảm 4 đợt thi so với năm 2022) từ ngày 10/3/2023 tới hết ngày 4/6/2023. Các ngày thi chủ yếu sẽ diễn ra vào các ngày cuối tuần. Thí sinh cũng cần lưu ý đến lịch thi học kỳ và những kỳ thi riêng của những Sở GD&amp;ĐT để tránh lúc đăng ký bị trùng lịch thi.</w:t>
      </w:r>
      <w:r>
        <w:br/>
      </w:r>
      <w:r>
        <w:t>Lịch đăng ký dự thi cụ thể như sau:</w:t>
      </w:r>
      <w:r>
        <w:br/>
      </w:r>
      <w:r>
        <w:rPr>
          <w:b/>
        </w:rPr>
        <w:t>- Đối với đợt thi tháng 3-4/2023, thí sinh bắt đầu đăng ký dự thi từ ngày 6/2/2023</w:t>
      </w:r>
      <w:r>
        <w:br/>
      </w:r>
      <w:r>
        <w:rPr>
          <w:i/>
        </w:rPr>
        <w:t>- Đối với đợt thi tháng 5-6/2023, thí sinh bắt đầu đăng ký dự thi từ ngày 18/3/2023</w:t>
      </w:r>
      <w:r>
        <w:br/>
      </w:r>
      <w:r>
        <w:t>Quy mô mỗi đợt thi dự kiến khoảng từ 8.000 – 20.000 thí sinh. Kỳ thi hướng đến việc phục vụ trên 70.000 thí sinh trong năm 2023.</w:t>
      </w:r>
      <w:r>
        <w:br/>
      </w:r>
      <w:r>
        <w:br/>
      </w:r>
      <w:r>
        <w:br/>
      </w:r>
      <w:r>
        <w:br/>
      </w:r>
      <w:r>
        <w:br/>
      </w:r>
      <w:r>
        <w:rPr>
          <w:b/>
        </w:rPr>
        <w:t>Đợt thi</w:t>
      </w:r>
      <w:r>
        <w:br/>
      </w:r>
      <w:r>
        <w:br/>
      </w:r>
      <w:r>
        <w:br/>
      </w:r>
      <w:r>
        <w:rPr>
          <w:b/>
        </w:rPr>
        <w:t>Đăng ký thi</w:t>
      </w:r>
      <w:r>
        <w:br/>
      </w:r>
      <w:r>
        <w:br/>
      </w:r>
      <w:r>
        <w:br/>
      </w:r>
      <w:r>
        <w:rPr>
          <w:b/>
        </w:rPr>
        <w:t>Ngày thi</w:t>
      </w:r>
      <w:r>
        <w:br/>
      </w:r>
      <w:r>
        <w:br/>
      </w:r>
      <w:r>
        <w:br/>
      </w:r>
      <w:r>
        <w:rPr>
          <w:b/>
        </w:rPr>
        <w:t>Địa điểm</w:t>
      </w:r>
      <w:r>
        <w:br/>
      </w:r>
      <w:r>
        <w:br/>
      </w:r>
      <w:r>
        <w:br/>
      </w:r>
      <w:r>
        <w:rPr>
          <w:b/>
        </w:rPr>
        <w:t>Số chỗ dự kiến</w:t>
      </w:r>
      <w:r>
        <w:br/>
      </w:r>
      <w:r>
        <w:br/>
      </w:r>
      <w:r>
        <w:br/>
      </w:r>
      <w:r>
        <w:br/>
      </w:r>
      <w:r>
        <w:br/>
      </w:r>
      <w:r>
        <w:t>301</w:t>
      </w:r>
      <w:r>
        <w:br/>
      </w:r>
      <w:r>
        <w:br/>
      </w:r>
      <w:r>
        <w:br/>
      </w:r>
      <w:r>
        <w:t>9h00: 06/2/2023</w:t>
      </w:r>
      <w:r>
        <w:br/>
      </w:r>
      <w:r>
        <w:br/>
      </w:r>
      <w:r>
        <w:br/>
      </w:r>
      <w:r>
        <w:t>10-12/03/2023</w:t>
      </w:r>
      <w:r>
        <w:br/>
      </w:r>
      <w:r>
        <w:br/>
      </w:r>
      <w:r>
        <w:br/>
      </w:r>
      <w:r>
        <w:t>Hà Nội, Thái Nguyên</w:t>
      </w:r>
      <w:r>
        <w:br/>
      </w:r>
      <w:r>
        <w:br/>
      </w:r>
      <w:r>
        <w:br/>
      </w:r>
      <w:r>
        <w:t>8.000</w:t>
      </w:r>
      <w:r>
        <w:br/>
      </w:r>
      <w:r>
        <w:br/>
      </w:r>
      <w:r>
        <w:br/>
      </w:r>
      <w:r>
        <w:br/>
      </w:r>
      <w:r>
        <w:br/>
      </w:r>
      <w:r>
        <w:t>302</w:t>
      </w:r>
      <w:r>
        <w:br/>
      </w:r>
      <w:r>
        <w:br/>
      </w:r>
      <w:r>
        <w:br/>
      </w:r>
      <w:r>
        <w:t>9h00: 06/2/2023</w:t>
      </w:r>
      <w:r>
        <w:br/>
      </w:r>
      <w:r>
        <w:br/>
      </w:r>
      <w:r>
        <w:br/>
      </w:r>
      <w:r>
        <w:t>25-26/03/2023</w:t>
      </w:r>
      <w:r>
        <w:br/>
      </w:r>
      <w:r>
        <w:br/>
      </w:r>
      <w:r>
        <w:br/>
      </w:r>
      <w:r>
        <w:t>Hà Nội, Hải Phòng</w:t>
      </w:r>
      <w:r>
        <w:br/>
      </w:r>
      <w:r>
        <w:br/>
      </w:r>
      <w:r>
        <w:br/>
      </w:r>
      <w:r>
        <w:t>8.000</w:t>
      </w:r>
      <w:r>
        <w:br/>
      </w:r>
      <w:r>
        <w:br/>
      </w:r>
      <w:r>
        <w:br/>
      </w:r>
      <w:r>
        <w:br/>
      </w:r>
      <w:r>
        <w:br/>
      </w:r>
      <w:r>
        <w:t>303</w:t>
      </w:r>
      <w:r>
        <w:br/>
      </w:r>
      <w:r>
        <w:br/>
      </w:r>
      <w:r>
        <w:br/>
      </w:r>
      <w:r>
        <w:t>9h00: 06/2/2023</w:t>
      </w:r>
      <w:r>
        <w:br/>
      </w:r>
      <w:r>
        <w:br/>
      </w:r>
      <w:r>
        <w:br/>
      </w:r>
      <w:r>
        <w:t>06-09/04/2023</w:t>
      </w:r>
      <w:r>
        <w:br/>
      </w:r>
      <w:r>
        <w:br/>
      </w:r>
      <w:r>
        <w:br/>
      </w:r>
      <w:r>
        <w:t>Hà Nội, Nam Định,</w:t>
      </w:r>
      <w:r>
        <w:br/>
      </w:r>
      <w:r>
        <w:t>Thanh Hóa</w:t>
      </w:r>
      <w:r>
        <w:br/>
      </w:r>
      <w:r>
        <w:br/>
      </w:r>
      <w:r>
        <w:br/>
      </w:r>
      <w:r>
        <w:t>12.000</w:t>
      </w:r>
      <w:r>
        <w:br/>
      </w:r>
      <w:r>
        <w:br/>
      </w:r>
      <w:r>
        <w:br/>
      </w:r>
      <w:r>
        <w:br/>
      </w:r>
      <w:r>
        <w:br/>
      </w:r>
      <w:r>
        <w:t>304</w:t>
      </w:r>
      <w:r>
        <w:br/>
      </w:r>
      <w:r>
        <w:br/>
      </w:r>
      <w:r>
        <w:br/>
      </w:r>
      <w:r>
        <w:t>9h00: 06/2/2023</w:t>
      </w:r>
      <w:r>
        <w:br/>
      </w:r>
      <w:r>
        <w:br/>
      </w:r>
      <w:r>
        <w:br/>
      </w:r>
      <w:r>
        <w:t>22-23/04/2023</w:t>
      </w:r>
      <w:r>
        <w:br/>
      </w:r>
      <w:r>
        <w:br/>
      </w:r>
      <w:r>
        <w:br/>
      </w:r>
      <w:r>
        <w:t>Hà Nội, Thái Nguyên, Hải Phòng, Nghệ An</w:t>
      </w:r>
      <w:r>
        <w:br/>
      </w:r>
      <w:r>
        <w:br/>
      </w:r>
      <w:r>
        <w:br/>
      </w:r>
      <w:r>
        <w:t>12.000</w:t>
      </w:r>
      <w:r>
        <w:br/>
      </w:r>
      <w:r>
        <w:br/>
      </w:r>
      <w:r>
        <w:br/>
      </w:r>
      <w:r>
        <w:br/>
      </w:r>
      <w:r>
        <w:br/>
      </w:r>
      <w:r>
        <w:t>305</w:t>
      </w:r>
      <w:r>
        <w:br/>
      </w:r>
      <w:r>
        <w:br/>
      </w:r>
      <w:r>
        <w:br/>
      </w:r>
      <w:r>
        <w:t>9h00: 18/3/2023</w:t>
      </w:r>
      <w:r>
        <w:br/>
      </w:r>
      <w:r>
        <w:br/>
      </w:r>
      <w:r>
        <w:br/>
      </w:r>
      <w:r>
        <w:t>11-14/05/2023</w:t>
      </w:r>
      <w:r>
        <w:br/>
      </w:r>
      <w:r>
        <w:br/>
      </w:r>
      <w:r>
        <w:br/>
      </w:r>
      <w:r>
        <w:t>Hà Nội, Nam Định,</w:t>
      </w:r>
      <w:r>
        <w:br/>
      </w:r>
      <w:r>
        <w:t>Hải Phòng, Thanh Hóa</w:t>
      </w:r>
      <w:r>
        <w:br/>
      </w:r>
      <w:r>
        <w:br/>
      </w:r>
      <w:r>
        <w:br/>
      </w:r>
      <w:r>
        <w:t>12.000</w:t>
      </w:r>
      <w:r>
        <w:br/>
      </w:r>
      <w:r>
        <w:br/>
      </w:r>
      <w:r>
        <w:br/>
      </w:r>
      <w:r>
        <w:br/>
      </w:r>
      <w:r>
        <w:br/>
      </w:r>
      <w:r>
        <w:t>306</w:t>
      </w:r>
      <w:r>
        <w:br/>
      </w:r>
      <w:r>
        <w:br/>
      </w:r>
      <w:r>
        <w:br/>
      </w:r>
      <w:r>
        <w:t>9h00: 18/3/2023</w:t>
      </w:r>
      <w:r>
        <w:br/>
      </w:r>
      <w:r>
        <w:br/>
      </w:r>
      <w:r>
        <w:br/>
      </w:r>
      <w:r>
        <w:t>20-21/05/2023</w:t>
      </w:r>
      <w:r>
        <w:br/>
      </w:r>
      <w:r>
        <w:br/>
      </w:r>
      <w:r>
        <w:br/>
      </w:r>
      <w:r>
        <w:t>Hà Nội, Thái Nguyên, Hải Phòng, Nghệ An</w:t>
      </w:r>
      <w:r>
        <w:br/>
      </w:r>
      <w:r>
        <w:br/>
      </w:r>
      <w:r>
        <w:br/>
      </w:r>
      <w:r>
        <w:t>15.000</w:t>
      </w:r>
      <w:r>
        <w:br/>
      </w:r>
      <w:r>
        <w:br/>
      </w:r>
      <w:r>
        <w:br/>
      </w:r>
      <w:r>
        <w:br/>
      </w:r>
      <w:r>
        <w:br/>
      </w:r>
      <w:r>
        <w:t>307</w:t>
      </w:r>
      <w:r>
        <w:br/>
      </w:r>
      <w:r>
        <w:br/>
      </w:r>
      <w:r>
        <w:br/>
      </w:r>
      <w:r>
        <w:t>9h00: 18/3/2023</w:t>
      </w:r>
      <w:r>
        <w:br/>
      </w:r>
      <w:r>
        <w:br/>
      </w:r>
      <w:r>
        <w:br/>
      </w:r>
      <w:r>
        <w:t>27-28/05/2023</w:t>
      </w:r>
      <w:r>
        <w:br/>
      </w:r>
      <w:r>
        <w:br/>
      </w:r>
      <w:r>
        <w:br/>
      </w:r>
      <w:r>
        <w:t>Hà Nội, Hưng Yên,</w:t>
      </w:r>
      <w:r>
        <w:br/>
      </w:r>
      <w:r>
        <w:t>Nam Định</w:t>
      </w:r>
      <w:r>
        <w:br/>
      </w:r>
      <w:r>
        <w:br/>
      </w:r>
      <w:r>
        <w:br/>
      </w:r>
      <w:r>
        <w:t>15.000</w:t>
      </w:r>
      <w:r>
        <w:br/>
      </w:r>
      <w:r>
        <w:br/>
      </w:r>
      <w:r>
        <w:br/>
      </w:r>
      <w:r>
        <w:br/>
      </w:r>
      <w:r>
        <w:br/>
      </w:r>
      <w:r>
        <w:t>308</w:t>
      </w:r>
      <w:r>
        <w:br/>
      </w:r>
      <w:r>
        <w:br/>
      </w:r>
      <w:r>
        <w:br/>
      </w:r>
      <w:r>
        <w:t>9h00: 18/3/2023</w:t>
      </w:r>
      <w:r>
        <w:br/>
      </w:r>
      <w:r>
        <w:br/>
      </w:r>
      <w:r>
        <w:br/>
      </w:r>
      <w:r>
        <w:t>03-04/06/2023</w:t>
      </w:r>
      <w:r>
        <w:br/>
      </w:r>
      <w:r>
        <w:br/>
      </w:r>
      <w:r>
        <w:br/>
      </w:r>
      <w:r>
        <w:t>Hà Nội, Hưng Yên,</w:t>
      </w:r>
      <w:r>
        <w:br/>
      </w:r>
      <w:r>
        <w:t>Thái Nguyên, Hải Phòng</w:t>
      </w:r>
      <w:r>
        <w:br/>
      </w:r>
      <w:r>
        <w:br/>
      </w:r>
      <w:r>
        <w:br/>
      </w:r>
      <w:r>
        <w:t>12.000</w:t>
      </w:r>
      <w:r>
        <w:br/>
      </w:r>
      <w:r>
        <w:br/>
      </w:r>
      <w:r>
        <w:br/>
      </w:r>
      <w:r>
        <w:br/>
      </w:r>
      <w:r>
        <w:br/>
      </w:r>
      <w:r>
        <w:t>Điểm mới của kỳ thi đánh giá năng lực 2023 do Đại học Quốc gia Hà Nội tổ chức đó là:</w:t>
      </w:r>
      <w:r>
        <w:br/>
      </w:r>
      <w:r>
        <w:rPr>
          <w:b/>
        </w:rPr>
        <w:t>– Thí sinh chỉ được dự thi tối đa 2 lượt, thời gian thi cách nhau tối thiểu là 28 ngày</w:t>
      </w:r>
      <w:r>
        <w:t>. (</w:t>
      </w:r>
      <w:r>
        <w:rPr>
          <w:i/>
        </w:rPr>
        <w:t>Năm 2022, thí sinh tham gia thi không bị giới hạn số lần dự thi. Cổng đăng ký dự thi dự kiến sẽ mở từ tháng 2/2023.</w:t>
      </w:r>
      <w:r>
        <w:t>)</w:t>
      </w:r>
      <w:r>
        <w:br/>
      </w:r>
      <w:r>
        <w:t>– ĐHQGHN mở thêm hai địa điểm thi mới (thành 17 địa điểm thi) trải rộng từ Thái Nguyên, Hà Nội, Nam Định, Hưng Yên, Hải Phòng, Thanh Hóa, Nghệ An,… Đại Học QGHN đang cân nhắc thêm một vài địa điểm dự thi tại miền Trung xét theo nhu cầu của thí sinh thời gian tới.</w:t>
      </w:r>
      <w:r>
        <w:br/>
      </w:r>
      <w:r>
        <w:t>Theo số liệu thống kê của Đại học Quốc gia Hà Nội, cho đến tháng 10/2022, có 60 trường đại học, học viện đã sử dụng kết quả kỳ thi đánh giá năng lực của Đại học Quốc gia Hà Nội để xét tuyển đầu vào.</w:t>
      </w:r>
      <w:r>
        <w:br/>
      </w:r>
      <w:r>
        <w:t>Từ dữ liệu thi đánh giá năng lực năm 2022, ĐH Quốc gia Hà Nội đã nghiên cứu đề xuất công cụ chuyển đổi điểm giữa bài thi HSA của điểm bài thi Đánh giá năng lực của ĐH Quốc Gia Tp. Hồ Chí Minh và ĐH Quốc Gia Hà Nội. Do đó, có thể nhiều trường đại học tại phía Nam sẽ sử dụng kết quả của bài thi ĐGNL HSA để xét tuyển. Tương tự, các trường đại học phía Bắc cũng sẽ có thêm cơ hội để thu hút những thí sinh từ miền Nam ra học từ nguồn tuyển thí sinh tham dự kỳ thi đánh giá năng lực.</w:t>
      </w:r>
      <w:r>
        <w:br/>
      </w:r>
      <w:r>
        <w:rPr>
          <w:b/>
        </w:rPr>
        <w:t>2. Lịch thi đánh giá năng lực Đại học Quốc gia TPHCM năm 2023</w:t>
      </w:r>
      <w:r>
        <w:br/>
      </w:r>
      <w:r>
        <w:t>Đại học Quốc gia thành phố Hồ Chí Minh sẽ tổ chức 2 đợt thi đánh giá năng lực trong năm 2023. ĐHQG – HCM cũng sẽ giữ nguyên về hình thức thi, cấu trúc đề, nội dung, cách đăng ký dự thi, sử dụng hệ thống xét tuyển chung,…của kỳ thi này.</w:t>
      </w:r>
      <w:r>
        <w:br/>
      </w:r>
      <w:r>
        <w:t>Lịch thi ĐGNL ĐHQG – HCM 2023 chi tiết như sau:</w:t>
      </w:r>
      <w:r>
        <w:br/>
      </w:r>
      <w:r>
        <w:br/>
      </w:r>
      <w:r>
        <w:br/>
      </w:r>
      <w:r>
        <w:br/>
      </w:r>
      <w:r>
        <w:br/>
      </w:r>
      <w:r>
        <w:rPr>
          <w:b/>
        </w:rPr>
        <w:t>Thời gian</w:t>
      </w:r>
      <w:r>
        <w:br/>
      </w:r>
      <w:r>
        <w:br/>
      </w:r>
      <w:r>
        <w:br/>
      </w:r>
      <w:r>
        <w:rPr>
          <w:b/>
        </w:rPr>
        <w:t>Nội dung</w:t>
      </w:r>
      <w:r>
        <w:br/>
      </w:r>
      <w:r>
        <w:br/>
      </w:r>
      <w:r>
        <w:br/>
      </w:r>
      <w:r>
        <w:br/>
      </w:r>
      <w:r>
        <w:br/>
      </w:r>
      <w:r>
        <w:t>1-2-2023</w:t>
      </w:r>
      <w:r>
        <w:br/>
      </w:r>
      <w:r>
        <w:br/>
      </w:r>
      <w:r>
        <w:br/>
      </w:r>
      <w:r>
        <w:t>Mở cổng đăng ký dự thi đợt 1</w:t>
      </w:r>
      <w:r>
        <w:br/>
      </w:r>
      <w:r>
        <w:br/>
      </w:r>
      <w:r>
        <w:br/>
      </w:r>
      <w:r>
        <w:br/>
      </w:r>
      <w:r>
        <w:br/>
      </w:r>
      <w:r>
        <w:t>26-2-2023</w:t>
      </w:r>
      <w:r>
        <w:br/>
      </w:r>
      <w:r>
        <w:br/>
      </w:r>
      <w:r>
        <w:br/>
      </w:r>
      <w:r>
        <w:t>Đóng cổng đăng ký dự thi đợt 1</w:t>
      </w:r>
      <w:r>
        <w:br/>
      </w:r>
      <w:r>
        <w:br/>
      </w:r>
      <w:r>
        <w:br/>
      </w:r>
      <w:r>
        <w:br/>
      </w:r>
      <w:r>
        <w:br/>
      </w:r>
      <w:r>
        <w:t>26-3-2023</w:t>
      </w:r>
      <w:r>
        <w:br/>
      </w:r>
      <w:r>
        <w:br/>
      </w:r>
      <w:r>
        <w:br/>
      </w:r>
      <w:r>
        <w:t>Tổ chức thi ĐGNL đợt 1</w:t>
      </w:r>
      <w:r>
        <w:br/>
      </w:r>
      <w:r>
        <w:br/>
      </w:r>
      <w:r>
        <w:br/>
      </w:r>
      <w:r>
        <w:br/>
      </w:r>
      <w:r>
        <w:br/>
      </w:r>
      <w:r>
        <w:t>4-4-2023</w:t>
      </w:r>
      <w:r>
        <w:br/>
      </w:r>
      <w:r>
        <w:br/>
      </w:r>
      <w:r>
        <w:br/>
      </w:r>
      <w:r>
        <w:t>Thông báo kết quả thi ĐGNL đợt 1</w:t>
      </w:r>
      <w:r>
        <w:br/>
      </w:r>
      <w:r>
        <w:br/>
      </w:r>
      <w:r>
        <w:br/>
      </w:r>
      <w:r>
        <w:br/>
      </w:r>
      <w:r>
        <w:br/>
      </w:r>
      <w:r>
        <w:t>5-4-2023</w:t>
      </w:r>
      <w:r>
        <w:br/>
      </w:r>
      <w:r>
        <w:br/>
      </w:r>
      <w:r>
        <w:br/>
      </w:r>
      <w:r>
        <w:t>Mở cổng đăng ký dự thi đợt 2 + Đăng ký nguyện vọng</w:t>
      </w:r>
      <w:r>
        <w:br/>
      </w:r>
      <w:r>
        <w:br/>
      </w:r>
      <w:r>
        <w:br/>
      </w:r>
      <w:r>
        <w:br/>
      </w:r>
      <w:r>
        <w:br/>
      </w:r>
      <w:r>
        <w:t>28-4-2023</w:t>
      </w:r>
      <w:r>
        <w:br/>
      </w:r>
      <w:r>
        <w:br/>
      </w:r>
      <w:r>
        <w:br/>
      </w:r>
      <w:r>
        <w:t>Đóng cổng đăng ký dự thi đợt 2</w:t>
      </w:r>
      <w:r>
        <w:br/>
      </w:r>
      <w:r>
        <w:br/>
      </w:r>
      <w:r>
        <w:br/>
      </w:r>
      <w:r>
        <w:br/>
      </w:r>
      <w:r>
        <w:br/>
      </w:r>
      <w:r>
        <w:t>28-5-2023</w:t>
      </w:r>
      <w:r>
        <w:br/>
      </w:r>
      <w:r>
        <w:br/>
      </w:r>
      <w:r>
        <w:br/>
      </w:r>
      <w:r>
        <w:t>Tổ chức thi ĐGNL đợt 2</w:t>
      </w:r>
      <w:r>
        <w:br/>
      </w:r>
      <w:r>
        <w:br/>
      </w:r>
      <w:r>
        <w:br/>
      </w:r>
      <w:r>
        <w:br/>
      </w:r>
      <w:r>
        <w:br/>
      </w:r>
      <w:r>
        <w:t>6-6-2023</w:t>
      </w:r>
      <w:r>
        <w:br/>
      </w:r>
      <w:r>
        <w:br/>
      </w:r>
      <w:r>
        <w:br/>
      </w:r>
      <w:r>
        <w:t>Thông báo kết quả thi ĐGNL đợt 2</w:t>
      </w:r>
      <w:r>
        <w:br/>
      </w:r>
      <w:r>
        <w:br/>
      </w:r>
      <w:r>
        <w:br/>
      </w:r>
      <w:r>
        <w:br/>
      </w:r>
      <w:r>
        <w:br/>
      </w:r>
      <w:r>
        <w:br/>
      </w:r>
      <w:r>
        <w:rPr>
          <w:b/>
        </w:rPr>
        <w:t>II. Lịch thi Đánh giá năng lực 2022</w:t>
      </w:r>
      <w:r>
        <w:br/>
      </w:r>
      <w:r>
        <w:rPr>
          <w:b/>
        </w:rPr>
        <w:t>1. Lịch thi Đánh giá năng lực Đại học Quốc gia Hà Nội 2022</w:t>
      </w:r>
      <w:r>
        <w:br/>
      </w:r>
      <w:r>
        <w:t>Năm 2022, ĐHQGHN đã tổ chức 13 đợt thi ĐGNL cho học sinh THPT, lịch thi chi tiết như sau:</w:t>
      </w:r>
      <w:r>
        <w:br/>
      </w:r>
      <w:r>
        <w:br/>
      </w:r>
      <w:r>
        <w:br/>
      </w:r>
      <w:r>
        <w:br/>
      </w:r>
      <w:r>
        <w:br/>
      </w:r>
      <w:r>
        <w:rPr>
          <w:b/>
        </w:rPr>
        <w:t>Thời gian mở cổng đăng ký ca thi</w:t>
      </w:r>
      <w:r>
        <w:br/>
      </w:r>
      <w:r>
        <w:br/>
      </w:r>
      <w:r>
        <w:br/>
      </w:r>
      <w:r>
        <w:rPr>
          <w:b/>
        </w:rPr>
        <w:t>Ngày thi chính thức</w:t>
      </w:r>
      <w:r>
        <w:br/>
      </w:r>
      <w:r>
        <w:br/>
      </w:r>
      <w:r>
        <w:br/>
      </w:r>
      <w:r>
        <w:rPr>
          <w:b/>
        </w:rPr>
        <w:t>Địa điểm thi</w:t>
      </w:r>
      <w:r>
        <w:br/>
      </w:r>
      <w:r>
        <w:br/>
      </w:r>
      <w:r>
        <w:br/>
      </w:r>
      <w:r>
        <w:rPr>
          <w:b/>
        </w:rPr>
        <w:t>Mã điểm thi</w:t>
      </w:r>
      <w:r>
        <w:br/>
      </w:r>
      <w:r>
        <w:br/>
      </w:r>
      <w:r>
        <w:br/>
      </w:r>
      <w:r>
        <w:br/>
      </w:r>
      <w:r>
        <w:br/>
      </w:r>
      <w:r>
        <w:t>8h15 ngày 22/1/2022</w:t>
      </w:r>
      <w:r>
        <w:br/>
      </w:r>
      <w:r>
        <w:br/>
      </w:r>
      <w:r>
        <w:br/>
      </w:r>
      <w:r>
        <w:t>26-27/2/2022</w:t>
      </w:r>
      <w:r>
        <w:br/>
      </w:r>
      <w:r>
        <w:br/>
      </w:r>
      <w:r>
        <w:br/>
      </w:r>
      <w:r>
        <w:t>Thái Nguyên</w:t>
      </w:r>
      <w:r>
        <w:br/>
      </w:r>
      <w:r>
        <w:br/>
      </w:r>
      <w:r>
        <w:br/>
      </w:r>
      <w:r>
        <w:t>TNU</w:t>
      </w:r>
      <w:r>
        <w:br/>
      </w:r>
      <w:r>
        <w:br/>
      </w:r>
      <w:r>
        <w:br/>
      </w:r>
      <w:r>
        <w:br/>
      </w:r>
      <w:r>
        <w:br/>
      </w:r>
      <w:r>
        <w:t>8h15 ngày 9/2/2022</w:t>
      </w:r>
      <w:r>
        <w:br/>
      </w:r>
      <w:r>
        <w:br/>
      </w:r>
      <w:r>
        <w:br/>
      </w:r>
      <w:r>
        <w:t>26-27/2/2022</w:t>
      </w:r>
      <w:r>
        <w:br/>
      </w:r>
      <w:r>
        <w:br/>
      </w:r>
      <w:r>
        <w:br/>
      </w:r>
      <w:r>
        <w:t>Hà Nội</w:t>
      </w:r>
      <w:r>
        <w:br/>
      </w:r>
      <w:r>
        <w:br/>
      </w:r>
      <w:r>
        <w:br/>
      </w:r>
      <w:r>
        <w:t>TKT</w:t>
      </w:r>
      <w:r>
        <w:br/>
      </w:r>
      <w:r>
        <w:br/>
      </w:r>
      <w:r>
        <w:br/>
      </w:r>
      <w:r>
        <w:br/>
      </w:r>
      <w:r>
        <w:br/>
      </w:r>
      <w:r>
        <w:t>8h15 ngày 14/2/2022</w:t>
      </w:r>
      <w:r>
        <w:br/>
      </w:r>
      <w:r>
        <w:br/>
      </w:r>
      <w:r>
        <w:br/>
      </w:r>
      <w:r>
        <w:t>19-20/3/2022</w:t>
      </w:r>
      <w:r>
        <w:br/>
      </w:r>
      <w:r>
        <w:br/>
      </w:r>
      <w:r>
        <w:br/>
      </w:r>
      <w:r>
        <w:t>Hà Nội, Hưng Yên</w:t>
      </w:r>
      <w:r>
        <w:br/>
      </w:r>
      <w:r>
        <w:br/>
      </w:r>
      <w:r>
        <w:br/>
      </w:r>
      <w:r>
        <w:t>TKT, QHI, DTL, SKH</w:t>
      </w:r>
      <w:r>
        <w:br/>
      </w:r>
      <w:r>
        <w:br/>
      </w:r>
      <w:r>
        <w:br/>
      </w:r>
      <w:r>
        <w:br/>
      </w:r>
      <w:r>
        <w:br/>
      </w:r>
      <w:r>
        <w:t>8h15 ngày 24/2/2022</w:t>
      </w:r>
      <w:r>
        <w:br/>
      </w:r>
      <w:r>
        <w:br/>
      </w:r>
      <w:r>
        <w:br/>
      </w:r>
      <w:r>
        <w:t>26-27/3/2022</w:t>
      </w:r>
      <w:r>
        <w:br/>
      </w:r>
      <w:r>
        <w:br/>
      </w:r>
      <w:r>
        <w:br/>
      </w:r>
      <w:r>
        <w:t>Hà Nội</w:t>
      </w:r>
      <w:r>
        <w:br/>
      </w:r>
      <w:r>
        <w:br/>
      </w:r>
      <w:r>
        <w:br/>
      </w:r>
      <w:r>
        <w:t>TKT, NHH</w:t>
      </w:r>
      <w:r>
        <w:br/>
      </w:r>
      <w:r>
        <w:br/>
      </w:r>
      <w:r>
        <w:br/>
      </w:r>
      <w:r>
        <w:br/>
      </w:r>
      <w:r>
        <w:br/>
      </w:r>
      <w:r>
        <w:t>8h15 ngày 24/2/2022</w:t>
      </w:r>
      <w:r>
        <w:br/>
      </w:r>
      <w:r>
        <w:br/>
      </w:r>
      <w:r>
        <w:br/>
      </w:r>
      <w:r>
        <w:t>2-3/4/2022</w:t>
      </w:r>
      <w:r>
        <w:br/>
      </w:r>
      <w:r>
        <w:br/>
      </w:r>
      <w:r>
        <w:br/>
      </w:r>
      <w:r>
        <w:t>Hà Nội, Thanh Hóa</w:t>
      </w:r>
      <w:r>
        <w:br/>
      </w:r>
      <w:r>
        <w:br/>
      </w:r>
      <w:r>
        <w:br/>
      </w:r>
      <w:r>
        <w:t>TKT, DMT, HDT</w:t>
      </w:r>
      <w:r>
        <w:br/>
      </w:r>
      <w:r>
        <w:br/>
      </w:r>
      <w:r>
        <w:br/>
      </w:r>
      <w:r>
        <w:br/>
      </w:r>
      <w:r>
        <w:br/>
      </w:r>
      <w:r>
        <w:t>8h15 ngày 9/3/2022</w:t>
      </w:r>
      <w:r>
        <w:br/>
      </w:r>
      <w:r>
        <w:br/>
      </w:r>
      <w:r>
        <w:br/>
      </w:r>
      <w:r>
        <w:t>22-24/4/2022</w:t>
      </w:r>
      <w:r>
        <w:br/>
      </w:r>
      <w:r>
        <w:br/>
      </w:r>
      <w:r>
        <w:br/>
      </w:r>
      <w:r>
        <w:t>Hà Nội, Nam Định, Hải Phòng</w:t>
      </w:r>
      <w:r>
        <w:br/>
      </w:r>
      <w:r>
        <w:br/>
      </w:r>
      <w:r>
        <w:br/>
      </w:r>
      <w:r>
        <w:t>TKT, QHI, SKN, DHH</w:t>
      </w:r>
      <w:r>
        <w:br/>
      </w:r>
      <w:r>
        <w:br/>
      </w:r>
      <w:r>
        <w:br/>
      </w:r>
      <w:r>
        <w:br/>
      </w:r>
      <w:r>
        <w:br/>
      </w:r>
      <w:r>
        <w:t>10h00 ngày 12/03/2022</w:t>
      </w:r>
      <w:r>
        <w:br/>
      </w:r>
      <w:r>
        <w:br/>
      </w:r>
      <w:r>
        <w:br/>
      </w:r>
      <w:r>
        <w:t>7-8/5/2022</w:t>
      </w:r>
      <w:r>
        <w:br/>
      </w:r>
      <w:r>
        <w:br/>
      </w:r>
      <w:r>
        <w:br/>
      </w:r>
      <w:r>
        <w:t>Hà Nội, Đà Nẵng</w:t>
      </w:r>
      <w:r>
        <w:br/>
      </w:r>
      <w:r>
        <w:br/>
      </w:r>
      <w:r>
        <w:br/>
      </w:r>
      <w:r>
        <w:t>TKT, DMt, DCN, KHA, DDS</w:t>
      </w:r>
      <w:r>
        <w:br/>
      </w:r>
      <w:r>
        <w:br/>
      </w:r>
      <w:r>
        <w:br/>
      </w:r>
      <w:r>
        <w:br/>
      </w:r>
      <w:r>
        <w:br/>
      </w:r>
      <w:r>
        <w:t>10h00 ngày 12/03/2022</w:t>
      </w:r>
      <w:r>
        <w:br/>
      </w:r>
      <w:r>
        <w:br/>
      </w:r>
      <w:r>
        <w:br/>
      </w:r>
      <w:r>
        <w:t>21-22/5/2022</w:t>
      </w:r>
      <w:r>
        <w:br/>
      </w:r>
      <w:r>
        <w:br/>
      </w:r>
      <w:r>
        <w:br/>
      </w:r>
      <w:r>
        <w:t>Hà Nội, Thái Nguyên, Hải Phòng</w:t>
      </w:r>
      <w:r>
        <w:br/>
      </w:r>
      <w:r>
        <w:br/>
      </w:r>
      <w:r>
        <w:br/>
      </w:r>
      <w:r>
        <w:t>TKT, DCN, NHH, TNU, HHA</w:t>
      </w:r>
      <w:r>
        <w:br/>
      </w:r>
      <w:r>
        <w:br/>
      </w:r>
      <w:r>
        <w:br/>
      </w:r>
      <w:r>
        <w:br/>
      </w:r>
      <w:r>
        <w:br/>
      </w:r>
      <w:r>
        <w:t>10h00 ngày 12/03/2022</w:t>
      </w:r>
      <w:r>
        <w:br/>
      </w:r>
      <w:r>
        <w:t>10h00 ngày 9/4/2022</w:t>
      </w:r>
      <w:r>
        <w:br/>
      </w:r>
      <w:r>
        <w:br/>
      </w:r>
      <w:r>
        <w:br/>
      </w:r>
      <w:r>
        <w:t>4-5/6/2022</w:t>
      </w:r>
      <w:r>
        <w:br/>
      </w:r>
      <w:r>
        <w:br/>
      </w:r>
      <w:r>
        <w:br/>
      </w:r>
      <w:r>
        <w:t>Hà Nội, Nam Định, Nghệ An</w:t>
      </w:r>
      <w:r>
        <w:br/>
      </w:r>
      <w:r>
        <w:br/>
      </w:r>
      <w:r>
        <w:br/>
      </w:r>
      <w:r>
        <w:t>TKT, KHA, DCN, HHA, TDV</w:t>
      </w:r>
      <w:r>
        <w:br/>
      </w:r>
      <w:r>
        <w:br/>
      </w:r>
      <w:r>
        <w:br/>
      </w:r>
      <w:r>
        <w:br/>
      </w:r>
      <w:r>
        <w:br/>
      </w:r>
      <w:r>
        <w:t>10h00 ngày 9/4/2022</w:t>
      </w:r>
      <w:r>
        <w:br/>
      </w:r>
      <w:r>
        <w:br/>
      </w:r>
      <w:r>
        <w:br/>
      </w:r>
      <w:r>
        <w:t>17-19/6/2022</w:t>
      </w:r>
      <w:r>
        <w:br/>
      </w:r>
      <w:r>
        <w:br/>
      </w:r>
      <w:r>
        <w:br/>
      </w:r>
      <w:r>
        <w:t>Hà Nội, Hưng Yên, Hải Phòng</w:t>
      </w:r>
      <w:r>
        <w:br/>
      </w:r>
      <w:r>
        <w:br/>
      </w:r>
      <w:r>
        <w:br/>
      </w:r>
      <w:r>
        <w:t>TKT, DMT, DTL, HHA, SKH</w:t>
      </w:r>
      <w:r>
        <w:br/>
      </w:r>
      <w:r>
        <w:br/>
      </w:r>
      <w:r>
        <w:br/>
      </w:r>
      <w:r>
        <w:br/>
      </w:r>
      <w:r>
        <w:br/>
      </w:r>
      <w:r>
        <w:t>10h00 ngày 9/4/2022</w:t>
      </w:r>
      <w:r>
        <w:br/>
      </w:r>
      <w:r>
        <w:br/>
      </w:r>
      <w:r>
        <w:br/>
      </w:r>
      <w:r>
        <w:t>25-26/6/2022</w:t>
      </w:r>
      <w:r>
        <w:br/>
      </w:r>
      <w:r>
        <w:br/>
      </w:r>
      <w:r>
        <w:br/>
      </w:r>
      <w:r>
        <w:t>Hà Nội, Thanh Hóa</w:t>
      </w:r>
      <w:r>
        <w:br/>
      </w:r>
      <w:r>
        <w:br/>
      </w:r>
      <w:r>
        <w:br/>
      </w:r>
      <w:r>
        <w:t>TKT, DMT, DTL, DTH</w:t>
      </w:r>
      <w:r>
        <w:br/>
      </w:r>
      <w:r>
        <w:br/>
      </w:r>
      <w:r>
        <w:br/>
      </w:r>
      <w:r>
        <w:br/>
      </w:r>
      <w:r>
        <w:br/>
      </w:r>
      <w:r>
        <w:t>10h00 ngày 14/5/2022</w:t>
      </w:r>
      <w:r>
        <w:br/>
      </w:r>
      <w:r>
        <w:br/>
      </w:r>
      <w:r>
        <w:br/>
      </w:r>
      <w:r>
        <w:t>16-17/7/2022</w:t>
      </w:r>
      <w:r>
        <w:br/>
      </w:r>
      <w:r>
        <w:br/>
      </w:r>
      <w:r>
        <w:br/>
      </w:r>
      <w:r>
        <w:t>Hà Nội, Đà Nẵng, Thái Nguyên</w:t>
      </w:r>
      <w:r>
        <w:br/>
      </w:r>
      <w:r>
        <w:br/>
      </w:r>
      <w:r>
        <w:br/>
      </w:r>
      <w:r>
        <w:t>TKT, DTL, NHH, DDS, TNU</w:t>
      </w:r>
      <w:r>
        <w:br/>
      </w:r>
      <w:r>
        <w:br/>
      </w:r>
      <w:r>
        <w:br/>
      </w:r>
      <w:r>
        <w:br/>
      </w:r>
      <w:r>
        <w:br/>
      </w:r>
      <w:r>
        <w:t>10h00 ngày 14/5/2022</w:t>
      </w:r>
      <w:r>
        <w:br/>
      </w:r>
      <w:r>
        <w:br/>
      </w:r>
      <w:r>
        <w:br/>
      </w:r>
      <w:r>
        <w:t>23-24/7/2022</w:t>
      </w:r>
      <w:r>
        <w:br/>
      </w:r>
      <w:r>
        <w:br/>
      </w:r>
      <w:r>
        <w:br/>
      </w:r>
      <w:r>
        <w:t>Hà Nội, Nghệ An</w:t>
      </w:r>
      <w:r>
        <w:br/>
      </w:r>
      <w:r>
        <w:br/>
      </w:r>
      <w:r>
        <w:br/>
      </w:r>
      <w:r>
        <w:t>TKT, TDV</w:t>
      </w:r>
      <w:r>
        <w:br/>
      </w:r>
      <w:r>
        <w:br/>
      </w:r>
      <w:r>
        <w:br/>
      </w:r>
      <w:r>
        <w:br/>
      </w:r>
      <w:r>
        <w:br/>
      </w:r>
      <w:r>
        <w:rPr>
          <w:b/>
        </w:rPr>
        <w:t>2. Lịch thi Đánh giá năng lực Đại học Quốc gia TPHCM 2022</w:t>
      </w:r>
      <w:r>
        <w:br/>
      </w:r>
      <w:r>
        <w:t>Năm 2022, ĐHQG TP.HCM cũng đã tổ chức thành công 2 đợt thi ĐGNL cho học sinh THPT, lịch thi cụ thể như sau:</w:t>
      </w:r>
      <w:r>
        <w:br/>
      </w:r>
      <w:r>
        <w:br/>
      </w:r>
      <w:r>
        <w:br/>
      </w:r>
      <w:r>
        <w:br/>
      </w:r>
      <w:r>
        <w:br/>
      </w:r>
      <w:r>
        <w:rPr>
          <w:b/>
        </w:rPr>
        <w:t>STT</w:t>
      </w:r>
      <w:r>
        <w:br/>
      </w:r>
      <w:r>
        <w:br/>
      </w:r>
      <w:r>
        <w:br/>
      </w:r>
      <w:r>
        <w:rPr>
          <w:b/>
        </w:rPr>
        <w:t>Thời gian</w:t>
      </w:r>
      <w:r>
        <w:br/>
      </w:r>
      <w:r>
        <w:br/>
      </w:r>
      <w:r>
        <w:br/>
      </w:r>
      <w:r>
        <w:rPr>
          <w:b/>
        </w:rPr>
        <w:t>Nội dung</w:t>
      </w:r>
      <w:r>
        <w:br/>
      </w:r>
      <w:r>
        <w:br/>
      </w:r>
      <w:r>
        <w:br/>
      </w:r>
      <w:r>
        <w:br/>
      </w:r>
      <w:r>
        <w:t xml:space="preserve"> </w:t>
      </w:r>
      <w:r>
        <w:br/>
      </w:r>
      <w:r>
        <w:br/>
      </w:r>
      <w:r>
        <w:t>28/01/2022</w:t>
      </w:r>
      <w:r>
        <w:br/>
      </w:r>
      <w:r>
        <w:br/>
      </w:r>
      <w:r>
        <w:br/>
      </w:r>
      <w:r>
        <w:t>Mở cổng đăng ký dự thi và đăng ký xét tuyển ĐGNL đợt 1 năm 2022</w:t>
      </w:r>
      <w:r>
        <w:br/>
      </w:r>
      <w:r>
        <w:br/>
      </w:r>
      <w:r>
        <w:br/>
      </w:r>
      <w:r>
        <w:br/>
      </w:r>
      <w:r>
        <w:t xml:space="preserve"> </w:t>
      </w:r>
      <w:r>
        <w:br/>
      </w:r>
      <w:r>
        <w:br/>
      </w:r>
      <w:r>
        <w:t>28/02/2022</w:t>
      </w:r>
      <w:r>
        <w:br/>
      </w:r>
      <w:r>
        <w:br/>
      </w:r>
      <w:r>
        <w:br/>
      </w:r>
      <w:r>
        <w:t>Kết thúc đăng ký dự thi và đăng ký xét tuyển ĐGNL đợt 1 năm 2022</w:t>
      </w:r>
      <w:r>
        <w:br/>
      </w:r>
      <w:r>
        <w:br/>
      </w:r>
      <w:r>
        <w:br/>
      </w:r>
      <w:r>
        <w:br/>
      </w:r>
      <w:r>
        <w:t xml:space="preserve"> </w:t>
      </w:r>
      <w:r>
        <w:br/>
      </w:r>
      <w:r>
        <w:br/>
      </w:r>
      <w:r>
        <w:rPr>
          <w:b/>
        </w:rPr>
        <w:t>27/3/2022</w:t>
      </w:r>
      <w:r>
        <w:br/>
      </w:r>
      <w:r>
        <w:br/>
      </w:r>
      <w:r>
        <w:br/>
      </w:r>
      <w:r>
        <w:rPr>
          <w:b/>
        </w:rPr>
        <w:t>Tổ chức thi ĐGNL đợt 1 năm 2022</w:t>
      </w:r>
      <w:r>
        <w:br/>
      </w:r>
      <w:r>
        <w:br/>
      </w:r>
      <w:r>
        <w:br/>
      </w:r>
      <w:r>
        <w:br/>
      </w:r>
      <w:r>
        <w:t xml:space="preserve"> </w:t>
      </w:r>
      <w:r>
        <w:br/>
      </w:r>
      <w:r>
        <w:br/>
      </w:r>
      <w:r>
        <w:t>05/4/2022</w:t>
      </w:r>
      <w:r>
        <w:br/>
      </w:r>
      <w:r>
        <w:br/>
      </w:r>
      <w:r>
        <w:br/>
      </w:r>
      <w:r>
        <w:t>Thông báo kết quả kỳ thi ĐGNL đợt 1 năm 2022</w:t>
      </w:r>
      <w:r>
        <w:br/>
      </w:r>
      <w:r>
        <w:br/>
      </w:r>
      <w:r>
        <w:br/>
      </w:r>
      <w:r>
        <w:br/>
      </w:r>
      <w:r>
        <w:t xml:space="preserve"> </w:t>
      </w:r>
      <w:r>
        <w:br/>
      </w:r>
      <w:r>
        <w:br/>
      </w:r>
      <w:r>
        <w:t>06/4/2022</w:t>
      </w:r>
      <w:r>
        <w:br/>
      </w:r>
      <w:r>
        <w:br/>
      </w:r>
      <w:r>
        <w:br/>
      </w:r>
      <w:r>
        <w:t>Mở cổng đăng ký dự thi và đăng ký xét tuyển ĐGNL đợt 2 năm 2022</w:t>
      </w:r>
      <w:r>
        <w:br/>
      </w:r>
      <w:r>
        <w:br/>
      </w:r>
      <w:r>
        <w:br/>
      </w:r>
      <w:r>
        <w:br/>
      </w:r>
      <w:r>
        <w:t xml:space="preserve"> </w:t>
      </w:r>
      <w:r>
        <w:br/>
      </w:r>
      <w:r>
        <w:br/>
      </w:r>
      <w:r>
        <w:t>25/4/2022</w:t>
      </w:r>
      <w:r>
        <w:br/>
      </w:r>
      <w:r>
        <w:br/>
      </w:r>
      <w:r>
        <w:br/>
      </w:r>
      <w:r>
        <w:t>Kết thúc đăng ký dự thi và đăng ký xét tuyển ĐGNL đợt 2 năm 2022</w:t>
      </w:r>
      <w:r>
        <w:br/>
      </w:r>
      <w:r>
        <w:br/>
      </w:r>
      <w:r>
        <w:br/>
      </w:r>
      <w:r>
        <w:br/>
      </w:r>
      <w:r>
        <w:t xml:space="preserve"> </w:t>
      </w:r>
      <w:r>
        <w:br/>
      </w:r>
      <w:r>
        <w:br/>
      </w:r>
      <w:r>
        <w:rPr>
          <w:b/>
        </w:rPr>
        <w:t>22/5/2022</w:t>
      </w:r>
      <w:r>
        <w:br/>
      </w:r>
      <w:r>
        <w:br/>
      </w:r>
      <w:r>
        <w:br/>
      </w:r>
      <w:r>
        <w:rPr>
          <w:b/>
        </w:rPr>
        <w:t>Tổ chức thi ĐGNL đợt 2 năm 2022</w:t>
      </w:r>
      <w:r>
        <w:br/>
      </w:r>
      <w:r>
        <w:br/>
      </w:r>
      <w:r>
        <w:br/>
      </w:r>
      <w:r>
        <w:br/>
      </w:r>
      <w:r>
        <w:t xml:space="preserve"> </w:t>
      </w:r>
      <w:r>
        <w:br/>
      </w:r>
      <w:r>
        <w:br/>
      </w:r>
      <w:r>
        <w:t>29/5/2022</w:t>
      </w:r>
      <w:r>
        <w:br/>
      </w:r>
      <w:r>
        <w:br/>
      </w:r>
      <w:r>
        <w:br/>
      </w:r>
      <w:r>
        <w:t>Thông báo kết quả kỳ thi ĐGNL đợt 2 năm 2022</w:t>
      </w:r>
      <w:r>
        <w:br/>
      </w:r>
      <w:r>
        <w:br/>
      </w:r>
      <w:r>
        <w:br/>
      </w:r>
      <w:r>
        <w:br/>
      </w:r>
      <w:r>
        <w:br/>
      </w:r>
      <w:r>
        <w:rPr>
          <w:b/>
        </w:rPr>
        <w:t>3. Lịch thi Đánh giá năng lực Đại học Sư phạm Hà Nội 2022</w:t>
      </w:r>
      <w:r>
        <w:br/>
      </w:r>
      <w:r>
        <w:t>Năm 2022, trường ĐH Sư phạm Hà Nội lần đầu tiên tổ chức kỳ thi rêng ĐGNL cho học sinh THPT. Từ ngày 1/3 – 1/4/2022, trường bắt đầu nhận hồ sơ đăng ký tham dự kỳ thi ĐGNL.</w:t>
      </w:r>
      <w:r>
        <w:br/>
      </w:r>
      <w:r>
        <w:t>Đơn vị này tổ chức thi ĐGNL với các môn Toán, Vật lý, Hóa học, Sinh học, Ngữ văn, Ngoại ngữ, Lịch sử, Địa lý. Thời gian làm bài của môn Toán, Ngữ văn là 90 phút, các môn còn lại là 60 phút.</w:t>
      </w:r>
      <w:r>
        <w:br/>
      </w:r>
      <w:r>
        <w:t>Ngày 7/5/2022, trường đã chính thức tổ chức kỳ thi ĐGNL và 25/5 kết quả kỳ thi này đã được công bố.</w:t>
      </w:r>
      <w:r>
        <w:br/>
      </w:r>
      <w:r>
        <w:rPr>
          <w:b/>
        </w:rPr>
        <w:t>4. Lịch thi Đánh giá năng lực Đại học Sư phạm TPHCM 2022</w:t>
      </w:r>
      <w:r>
        <w:br/>
      </w:r>
      <w:r>
        <w:t>Cũng giống với trường ĐH Sư pham Hà Nội, năm nay cũng là năm đầu tiên trường ĐHQG TP.HCM tổ chức kỳ thi ĐGNL cho học sinh phục vụ công tác tuyển sinh của trường. Trường dự kiến sẽ tổ chức thành 2 đợt thi, lịch thi chi tiết đợt 1 như sau:</w:t>
      </w:r>
      <w:r>
        <w:br/>
      </w:r>
      <w:r>
        <w:br/>
      </w:r>
      <w:r>
        <w:br/>
      </w:r>
      <w:r>
        <w:br/>
      </w:r>
      <w:r>
        <w:br/>
      </w:r>
      <w:r>
        <w:rPr>
          <w:b/>
        </w:rPr>
        <w:t>STT</w:t>
      </w:r>
      <w:r>
        <w:br/>
      </w:r>
      <w:r>
        <w:br/>
      </w:r>
      <w:r>
        <w:br/>
      </w:r>
      <w:r>
        <w:rPr>
          <w:b/>
        </w:rPr>
        <w:t>Thời gian</w:t>
      </w:r>
      <w:r>
        <w:br/>
      </w:r>
      <w:r>
        <w:br/>
      </w:r>
      <w:r>
        <w:br/>
      </w:r>
      <w:r>
        <w:rPr>
          <w:b/>
        </w:rPr>
        <w:t>Nội dung</w:t>
      </w:r>
      <w:r>
        <w:br/>
      </w:r>
      <w:r>
        <w:br/>
      </w:r>
      <w:r>
        <w:br/>
      </w:r>
      <w:r>
        <w:br/>
      </w:r>
      <w:r>
        <w:br/>
      </w:r>
      <w:r>
        <w:t>1</w:t>
      </w:r>
      <w:r>
        <w:br/>
      </w:r>
      <w:r>
        <w:br/>
      </w:r>
      <w:r>
        <w:br/>
      </w:r>
      <w:r>
        <w:t>25/4-15/5/2022</w:t>
      </w:r>
      <w:r>
        <w:br/>
      </w:r>
      <w:r>
        <w:br/>
      </w:r>
      <w:r>
        <w:br/>
      </w:r>
      <w:r>
        <w:t>Mở đăng ký dự thi ĐGNL chuyên biệt đợt 1 năm 2022.</w:t>
      </w:r>
      <w:r>
        <w:br/>
      </w:r>
      <w:r>
        <w:br/>
      </w:r>
      <w:r>
        <w:br/>
      </w:r>
      <w:r>
        <w:br/>
      </w:r>
      <w:r>
        <w:br/>
      </w:r>
      <w:r>
        <w:t>2</w:t>
      </w:r>
      <w:r>
        <w:br/>
      </w:r>
      <w:r>
        <w:br/>
      </w:r>
      <w:r>
        <w:br/>
      </w:r>
      <w:r>
        <w:t>5/5/2022</w:t>
      </w:r>
      <w:r>
        <w:br/>
      </w:r>
      <w:r>
        <w:br/>
      </w:r>
      <w:r>
        <w:br/>
      </w:r>
      <w:r>
        <w:t>Chương trình Tọa đàm trực tuyến giới thiệu về Kỳ thi ĐGNL trên trang cộng đồng của Trường.</w:t>
      </w:r>
      <w:r>
        <w:br/>
      </w:r>
      <w:r>
        <w:br/>
      </w:r>
      <w:r>
        <w:br/>
      </w:r>
      <w:r>
        <w:br/>
      </w:r>
      <w:r>
        <w:br/>
      </w:r>
      <w:r>
        <w:t>3</w:t>
      </w:r>
      <w:r>
        <w:br/>
      </w:r>
      <w:r>
        <w:br/>
      </w:r>
      <w:r>
        <w:br/>
      </w:r>
      <w:r>
        <w:t>20-25/5/2022</w:t>
      </w:r>
      <w:r>
        <w:br/>
      </w:r>
      <w:r>
        <w:br/>
      </w:r>
      <w:r>
        <w:br/>
      </w:r>
      <w:r>
        <w:t>Nhận giấy báo dự thi qua email.</w:t>
      </w:r>
      <w:r>
        <w:br/>
      </w:r>
      <w:r>
        <w:br/>
      </w:r>
      <w:r>
        <w:br/>
      </w:r>
      <w:r>
        <w:br/>
      </w:r>
      <w:r>
        <w:br/>
      </w:r>
      <w:r>
        <w:t>4</w:t>
      </w:r>
      <w:r>
        <w:br/>
      </w:r>
      <w:r>
        <w:br/>
      </w:r>
      <w:r>
        <w:br/>
      </w:r>
      <w:r>
        <w:t>01-03/6/2022</w:t>
      </w:r>
      <w:r>
        <w:br/>
      </w:r>
      <w:r>
        <w:br/>
      </w:r>
      <w:r>
        <w:br/>
      </w:r>
      <w:r>
        <w:t>Tổ chức thi ĐGNL chuyên biệt đợt 1 năm 2022.</w:t>
      </w:r>
      <w:r>
        <w:br/>
      </w:r>
      <w:r>
        <w:br/>
      </w:r>
      <w:r>
        <w:br/>
      </w:r>
      <w:r>
        <w:br/>
      </w:r>
      <w:r>
        <w:br/>
      </w:r>
      <w:r>
        <w:t>5</w:t>
      </w:r>
      <w:r>
        <w:br/>
      </w:r>
      <w:r>
        <w:br/>
      </w:r>
      <w:r>
        <w:br/>
      </w:r>
      <w:r>
        <w:t>15-20/6/2022</w:t>
      </w:r>
      <w:r>
        <w:br/>
      </w:r>
      <w:r>
        <w:br/>
      </w:r>
      <w:r>
        <w:br/>
      </w:r>
      <w:r>
        <w:t>Thông báo kết quả thi.</w:t>
      </w:r>
      <w:r>
        <w:br/>
      </w:r>
      <w:r>
        <w:br/>
      </w:r>
      <w:r>
        <w:br/>
      </w:r>
      <w:r>
        <w:br/>
      </w:r>
      <w:r>
        <w:br/>
      </w:r>
      <w:r>
        <w:rPr>
          <w:b/>
        </w:rPr>
        <w:t>5. Lịch thi Đánh giá năng lực Bộ công An 2022</w:t>
      </w:r>
      <w:r>
        <w:br/>
      </w:r>
      <w:r>
        <w:t>Năm 2022 cũng là năm đầu tiên Bộ Công an tổ chức kỳ thi riêng ĐGNL nhằm phục vụ cho công tác xét tuyển đại học. Bài thi kiểm tra và đánh giá kiến thức về môn Toán, Văn và kỹ năng xử lý, phán đoán tình huống qua hai phần thi trắc nghiệm và tự luận. Kỳ thi sẽ được tổ chức trong 1 buổi và diễn ra ngay sau kỳ thi tốt nghiệp THPT. Lịch thi cụ thể như sau:</w:t>
      </w:r>
      <w:r>
        <w:br/>
      </w:r>
      <w:r>
        <w:br/>
      </w:r>
      <w:r>
        <w:br/>
      </w:r>
      <w:r>
        <w:br/>
      </w:r>
      <w:r>
        <w:br/>
      </w:r>
      <w:r>
        <w:rPr>
          <w:b/>
        </w:rPr>
        <w:t>Trường</w:t>
      </w:r>
      <w:r>
        <w:br/>
      </w:r>
      <w:r>
        <w:br/>
      </w:r>
      <w:r>
        <w:br/>
      </w:r>
      <w:r>
        <w:rPr>
          <w:b/>
        </w:rPr>
        <w:t>Địa điểm</w:t>
      </w:r>
      <w:r>
        <w:br/>
      </w:r>
      <w:r>
        <w:br/>
      </w:r>
      <w:r>
        <w:br/>
      </w:r>
      <w:r>
        <w:rPr>
          <w:b/>
        </w:rPr>
        <w:t>Thời gian</w:t>
      </w:r>
      <w:r>
        <w:br/>
      </w:r>
      <w:r>
        <w:br/>
      </w:r>
      <w:r>
        <w:br/>
      </w:r>
      <w:r>
        <w:br/>
      </w:r>
      <w:r>
        <w:br/>
      </w:r>
      <w:r>
        <w:t>Học viện Chính trị Công an nhân dân</w:t>
      </w:r>
      <w:r>
        <w:br/>
      </w:r>
      <w:r>
        <w:br/>
      </w:r>
      <w:r>
        <w:br/>
      </w:r>
      <w:r>
        <w:t>– Địa điểm 1: Các thí sinh ở khu vực phía Bắc sẽ thi ở Học viện Chính trị Công an nhân dân với địa chỉ là ở thôn Lương Châu, xã Tiên Dược, huyện Sóc Sơn, Hà Nội.</w:t>
      </w:r>
      <w:r>
        <w:br/>
      </w:r>
      <w:r>
        <w:t>– Địa điểm 2: Thí sinh ở khu vực phía Nam sẽ thi ở địa điểm do Đại học An ninh nhân dân, Đại học Phòng cháy chữa hoặc Đại học Cảnh sát nhân dân chủ trì.</w:t>
      </w:r>
      <w:r>
        <w:br/>
      </w:r>
      <w:r>
        <w:br/>
      </w:r>
      <w:r>
        <w:br/>
      </w:r>
      <w:r>
        <w:t>19 – 20/7/2022</w:t>
      </w:r>
      <w:r>
        <w:br/>
      </w:r>
      <w:r>
        <w:br/>
      </w:r>
      <w:r>
        <w:br/>
      </w:r>
      <w:r>
        <w:br/>
      </w:r>
      <w:r>
        <w:br/>
      </w:r>
      <w:r>
        <w:t>Đại học Kỹ thuật – Hậu cần Công an nhân dân</w:t>
      </w:r>
      <w:r>
        <w:br/>
      </w:r>
      <w:r>
        <w:br/>
      </w:r>
      <w:r>
        <w:br/>
      </w:r>
      <w:r>
        <w:t>– Địa điểm 1: Thí sinh ở khu vực phía Bắc sẽ thi ở Đại học Kỹ thuật – Hậu cần Công an nhân dân với địa chỉ là thị Trấn Hồ, Thuận Thành, Bắc Ninh.</w:t>
      </w:r>
      <w:r>
        <w:br/>
      </w:r>
      <w:r>
        <w:t>– Địa điểm 2: Thí sinh ở khu vực phía Nam sẽ thi ở địa điểm do trường Đại học An ninh nhân dân, Đại học Phòng cháy chữa cháy hoặc Đại học Cảnh sát nhân dân chủ trì.</w:t>
      </w:r>
      <w:r>
        <w:br/>
      </w:r>
      <w:r>
        <w:br/>
      </w:r>
      <w:r>
        <w:br/>
      </w:r>
      <w:r>
        <w:t>19 – 20/7/2022</w:t>
      </w:r>
      <w:r>
        <w:br/>
      </w:r>
      <w:r>
        <w:br/>
      </w:r>
      <w:r>
        <w:br/>
      </w:r>
      <w:r>
        <w:br/>
      </w:r>
      <w:r>
        <w:br/>
      </w:r>
      <w:r>
        <w:t>Đại học An ninh nhân dân</w:t>
      </w:r>
      <w:r>
        <w:br/>
      </w:r>
      <w:r>
        <w:br/>
      </w:r>
      <w:r>
        <w:br/>
      </w:r>
      <w:r>
        <w:t>– Thi tại cơ sở chính tại địa chỉ Km18, Xa lộ Hà Nội, phường Linh Trung, Thủ Đức, TP.HCM. Nhà trường sẽ có thông báo trên giấy báo dự thi để thí sinh được biết.</w:t>
      </w:r>
      <w:r>
        <w:br/>
      </w:r>
      <w:r>
        <w:br/>
      </w:r>
      <w:r>
        <w:br/>
      </w:r>
      <w:r>
        <w:t>19 – 20/7/2022</w:t>
      </w:r>
      <w:r>
        <w:br/>
      </w:r>
      <w:r>
        <w:br/>
      </w:r>
      <w:r>
        <w:br/>
      </w:r>
      <w:r>
        <w:br/>
      </w:r>
      <w:r>
        <w:br/>
      </w:r>
      <w:r>
        <w:rPr>
          <w:b/>
        </w:rPr>
        <w:t>6. Lịch thi Đánh giá tư duy trường Đại học Bách Khoa Hà Nội 2022</w:t>
      </w:r>
      <w:r>
        <w:br/>
      </w:r>
      <w:r>
        <w:t>Những năm gần đây trường ĐH Bách Khoa Hà Nội đã tổ chức kỳ thi Đánh giá tư duy để phục vụ cho công tác tuyển sinh cho các ngành đào tạo của trường. Ngoài ra, tính đến nay đã có hơn 20 trường đại học đã sử dụng kết quả của kỳ thi này để xét tuyển. Kỳ thi này được đơn vị tổ chức 1 đợt thi duy nhất. Năm 2022, trường đã chính thức mở cổng đăng ký từ ngày 25/5 cho đến hết ngày 15/6/2022 và kỳ thi cũng đã được tổ chức thành công vào ngày 15/7/2022 tại các địa điểm: Hà Nội (Trường ĐH Bách khoa Hà Nội và các trường lân cận), Hải Phòng (Trường ĐH Hàng hải Việt Nam), Nghệ An (Trường ĐH Vinh), Tuyên Quang (Trường ĐH Tân Trào) và Đà Nẵng (Trường ĐH Bách khoa Đà Nẵng).</w:t>
      </w:r>
      <w:r>
        <w:br/>
      </w:r>
      <w:r>
        <w:rPr>
          <w:b/>
        </w:rPr>
        <w:t>7. Lịch thi Đánh giá năng lực của trường Đại học Việt Đức 2022</w:t>
      </w:r>
      <w:r>
        <w:br/>
      </w:r>
      <w:r>
        <w:t>Năm 2022, trường ĐH Việt Đức sẽ tổ chức kỳ thi ĐGNL – TestAS. Theo đó, bài thi TestAS này bao gồm 2 bài thi thành phần đó là bài thi kiến thức cơ bản (Core Test) và bài thi kiến thức khối chuyên ngành (Subject – Specific Test). Trường đã mở cổng đăng ký thi TestAS từ ngày 15/12/2021 đến ngày 2/5/2022. Kỳ thi được diễn ra vào ngày 14 – 15/5/2022 và ngay sau đó ngày 12/6 trường đã chính thức công bố kết quả thi TestAs trên website của trường.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