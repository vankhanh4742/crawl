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2024 môn Toán (cả nước) có đáp án</w:t>
      </w:r>
    </w:p>
    <w:p>
      <w:r>
        <w:t>Chỉ từ 200k mua trọn bộ Đề thi thử THPT Quốc gia môn Toán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TOP 100 đề thi thử THPT Quốc gia 2024 môn Toán (cả nước) có đáp án</w:t>
      </w:r>
      <w:r>
        <w:br/>
      </w:r>
      <w:r>
        <w:rPr>
          <w:i/>
        </w:rPr>
        <w:t>(Click vào từng Trường/ Sở để xem chi tiết đề thi)</w:t>
      </w:r>
      <w:r>
        <w:br/>
      </w:r>
      <w:r>
        <w:rPr>
          <w:i/>
        </w:rPr>
        <w:t>- Các Sở</w:t>
      </w:r>
      <w:r>
        <w:br/>
      </w:r>
      <w:r>
        <w:rPr>
          <w:b/>
        </w:rPr>
        <w:t>Đề thi thử THPT Quốc gia 2024 môn Toán Sở GD&amp;ĐT Hà Nội có đáp án</w:t>
      </w:r>
      <w:r>
        <w:br/>
      </w:r>
      <w:r>
        <w:rPr>
          <w:b/>
        </w:rPr>
        <w:t>Đề thi thử THPT Quốc gia 2024 môn Toán Sở GD&amp;ĐT Bạc Liêu (có đáp án)</w:t>
      </w:r>
      <w:r>
        <w:br/>
      </w:r>
      <w:r>
        <w:rPr>
          <w:b/>
        </w:rPr>
        <w:t>Đề thi thử THPT Quốc gia 2024 môn Toán Sở GD&amp;ĐT Ninh Bình (có đáp án)</w:t>
      </w:r>
      <w:r>
        <w:br/>
      </w:r>
      <w:r>
        <w:rPr>
          <w:b/>
        </w:rPr>
        <w:t>Đề thi thử THPT Quốc gia 2024 môn Toán Sở GD&amp;ĐT Hải Dương (có đáp án)</w:t>
      </w:r>
      <w:r>
        <w:br/>
      </w:r>
      <w:r>
        <w:rPr>
          <w:b/>
        </w:rPr>
        <w:t>Đề thi thử THPT Quốc gia 2024 môn Toán Sở GD&amp;ĐT Thanh Hóa có đáp án</w:t>
      </w:r>
      <w:r>
        <w:br/>
      </w:r>
      <w:r>
        <w:rPr>
          <w:b/>
        </w:rPr>
        <w:t>Đề thi thử THPT Quốc gia 2024 môn Toán Sở GD&amp;ĐT Lạng Sơn có đáp án</w:t>
      </w:r>
      <w:r>
        <w:br/>
      </w:r>
      <w:r>
        <w:rPr>
          <w:b/>
        </w:rPr>
        <w:t>Đề thi thử THPT Quốc gia 2024 môn Toán Sở GD&amp;ĐT Bắc Ninh có đáp án</w:t>
      </w:r>
      <w:r>
        <w:br/>
      </w:r>
      <w:r>
        <w:rPr>
          <w:b/>
        </w:rPr>
        <w:t>Đề thi thử THPT Quốc gia 2024 môn Toán Sở GD&amp;ĐT Hà Tĩnh có đáp án</w:t>
      </w:r>
      <w:r>
        <w:br/>
      </w:r>
      <w:r>
        <w:rPr>
          <w:b/>
        </w:rPr>
        <w:t>Đề thi thử THPT Quốc gia 2024 môn Toán Sở GD&amp;ĐT Sơn La có đáp án</w:t>
      </w:r>
      <w:r>
        <w:br/>
      </w:r>
      <w:r>
        <w:rPr>
          <w:b/>
        </w:rPr>
        <w:t>Đề thi thử THPT Quốc gia 2024 môn Toán Sở GD&amp;ĐT Hòa Bình có đáp án</w:t>
      </w:r>
      <w:r>
        <w:br/>
      </w:r>
      <w:r>
        <w:rPr>
          <w:b/>
        </w:rPr>
        <w:t>Đề thi thử THPT Quốc gia 2024 môn Toán Sở GD&amp;ĐT Tuyên Quang có đáp án</w:t>
      </w:r>
      <w:r>
        <w:br/>
      </w:r>
      <w:r>
        <w:rPr>
          <w:b/>
        </w:rPr>
        <w:t>Đề thi thử THPT Quốc gia 2024 môn Toán Sở GD&amp;ĐT Phú Thọ có đáp án</w:t>
      </w:r>
      <w:r>
        <w:br/>
      </w:r>
      <w:r>
        <w:rPr>
          <w:b/>
        </w:rPr>
        <w:t>Đề thi thử THPT Quốc gia 2024 môn Toán Sở GD&amp;ĐT Hưng Yên có đáp án</w:t>
      </w:r>
      <w:r>
        <w:br/>
      </w:r>
      <w:r>
        <w:rPr>
          <w:b/>
        </w:rPr>
        <w:t>Đề thi thử THPT Quốc gia 2024 môn Toán Sở GD&amp;ĐT Hải Phòng có đáp án</w:t>
      </w:r>
      <w:r>
        <w:br/>
      </w:r>
      <w:r>
        <w:rPr>
          <w:b/>
        </w:rPr>
        <w:t>Đề thi thử THPT Quốc gia 2024 môn Toán Sở GD&amp;ĐT Lào Cai có đáp án</w:t>
      </w:r>
      <w:r>
        <w:br/>
      </w:r>
      <w:r>
        <w:rPr>
          <w:b/>
        </w:rPr>
        <w:t>Đề thi thử THPT Quốc gia 2024 môn Toán Sở GD&amp;ĐT Vũng Tàu có đáp án</w:t>
      </w:r>
      <w:r>
        <w:br/>
      </w:r>
      <w:r>
        <w:rPr>
          <w:b/>
        </w:rPr>
        <w:t>Đề thi thử THPT Quốc gia 2024 môn Toán Sở GD&amp;ĐT Yên Bái có đáp án</w:t>
      </w:r>
      <w:r>
        <w:br/>
      </w:r>
      <w:r>
        <w:rPr>
          <w:i/>
        </w:rPr>
        <w:t>- Các trường</w:t>
      </w:r>
      <w:r>
        <w:br/>
      </w:r>
      <w:r>
        <w:rPr>
          <w:b/>
        </w:rPr>
        <w:t>Đề thi thử THPT Quốc gia 2024 môn Toán - THPT Chuyên Bắc Giang (có đáp án)</w:t>
      </w:r>
      <w:r>
        <w:br/>
      </w:r>
      <w:r>
        <w:rPr>
          <w:b/>
        </w:rPr>
        <w:t>Đề thi thử THPT Quốc gia 2024 môn Toán Trường THPT Chuyên Hoàng Văn Thụ (Hòa Bình) có đáp án</w:t>
      </w:r>
      <w:r>
        <w:br/>
      </w:r>
      <w:r>
        <w:rPr>
          <w:b/>
        </w:rPr>
        <w:t>Đề thi thử THPT Quốc gia 2024 môn Toán - THPT Chuyên Thái Bình có đáp án</w:t>
      </w:r>
      <w:r>
        <w:br/>
      </w:r>
      <w:r>
        <w:rPr>
          <w:b/>
        </w:rPr>
        <w:t>Đề thi thử THPT Quốc gia 2024 môn Toán trường THPT Chuyên Lê Quý Đôn (Điện Biên) có đáp án</w:t>
      </w:r>
      <w:r>
        <w:br/>
      </w:r>
      <w:r>
        <w:rPr>
          <w:b/>
        </w:rPr>
        <w:t>Đề thi thử THPT Quốc gia 2024 môn Toán - THPT Chuyên Hùng Vương (Phú Thọ) có đáp án</w:t>
      </w:r>
      <w:r>
        <w:br/>
      </w:r>
      <w:r>
        <w:rPr>
          <w:b/>
        </w:rPr>
        <w:t>Đề thi thử THPT Quốc gia 2024 môn Toán - THPT Yên Dũng 3 (có đáp án)</w:t>
      </w:r>
      <w:r>
        <w:br/>
      </w:r>
      <w:r>
        <w:rPr>
          <w:b/>
        </w:rPr>
        <w:t>Đề thi thử THPT Quốc gia 2024 môn Toán - THPT Yên Lạc (Vĩnh Phúc) có đáp án</w:t>
      </w:r>
      <w:r>
        <w:br/>
      </w:r>
      <w:r>
        <w:rPr>
          <w:b/>
        </w:rPr>
        <w:t>Đề thi thử THPT Quốc gia 2024 môn Toán - THPT Tiên Du (Bắc Ninh) có đáp án</w:t>
      </w:r>
      <w:r>
        <w:br/>
      </w:r>
      <w:r>
        <w:rPr>
          <w:b/>
        </w:rPr>
        <w:t>Đề thi thử THPT Quốc gia 2024 môn Toán - THPT Đội Cấn (Vĩnh Phúc) có đáp án</w:t>
      </w:r>
      <w:r>
        <w:br/>
      </w:r>
      <w:r>
        <w:rPr>
          <w:b/>
        </w:rPr>
        <w:t>Đề thi thử THPT Quốc gia 2024 môn Toán - THPT Lý Thường Kiệt (Bắc Ninh) có đáp án</w:t>
      </w:r>
      <w:r>
        <w:br/>
      </w:r>
      <w:r>
        <w:rPr>
          <w:b/>
        </w:rPr>
        <w:t>Đề thi thử THPT Quốc gia 2024 môn Toán - THPT Quang Trung &amp; Thanh Miện 3 (Hải Dương) có đáp án</w:t>
      </w:r>
      <w:r>
        <w:br/>
      </w:r>
      <w:r>
        <w:rPr>
          <w:b/>
        </w:rPr>
        <w:t>Đề thi thử THPT Quốc gia 2024 môn Toán - THPT Lạng Giang 1 (Bắc Giang) có đáp án</w:t>
      </w:r>
      <w:r>
        <w:br/>
      </w:r>
      <w:r>
        <w:rPr>
          <w:b/>
        </w:rPr>
        <w:t>Đề thi thử THPT Quốc gia 2024 môn Toán - THPT Phú Lộc (Thừa Thiên Huế) có đáp án</w:t>
      </w:r>
      <w:r>
        <w:br/>
      </w:r>
      <w:r>
        <w:rPr>
          <w:b/>
        </w:rPr>
        <w:t>Đề thi thử THPT Quốc gia 2024 môn Toán - THPT Lý Thái Tổ (Bắc Ninh) có đáp án</w:t>
      </w:r>
      <w:r>
        <w:br/>
      </w:r>
      <w:r>
        <w:rPr>
          <w:b/>
        </w:rPr>
        <w:t>Đề thi thử THPT Quốc gia 2024 môn Toán - THPT Lục Ngạn 1 (Bắc Giang) có đáp án</w:t>
      </w:r>
      <w:r>
        <w:br/>
      </w:r>
      <w:r>
        <w:rPr>
          <w:b/>
        </w:rPr>
        <w:t>Đề thi thử THPT Quốc gia 2024 môn Toán Trường THPT Ngô Sĩ Liên (Bắc Giang) có đáp án</w:t>
      </w:r>
      <w:r>
        <w:br/>
      </w:r>
      <w:r>
        <w:rPr>
          <w:b/>
        </w:rPr>
        <w:t>Đề thi thử THPT Quốc gia 2024 môn Toán Trường THPT Chuyên ĐH Vinh có đáp án</w:t>
      </w:r>
      <w:r>
        <w:br/>
      </w:r>
      <w:r>
        <w:rPr>
          <w:b/>
        </w:rPr>
        <w:t>Đề thi thử THPT Quốc gia 2024 môn Toán Trường THPT Nguyễn Trãi (Thanh Hóa) có đáp án</w:t>
      </w:r>
      <w:r>
        <w:br/>
      </w:r>
      <w:r>
        <w:rPr>
          <w:b/>
        </w:rPr>
        <w:t>Đề thi thử THPT Quốc gia 2024 môn Toán Trường THPT Hậu Lộc 4 (Thanh Hóa) có đáp án</w:t>
      </w:r>
      <w:r>
        <w:br/>
      </w:r>
      <w:r>
        <w:rPr>
          <w:b/>
        </w:rPr>
        <w:t>Đề thi thử THPT Quốc gia 2024 môn Toán Trường THPT Triệu Sơn 5 (Thanh Hóa) có đáp án</w:t>
      </w:r>
      <w:r>
        <w:br/>
      </w:r>
      <w:r>
        <w:rPr>
          <w:b/>
        </w:rPr>
        <w:t>Đề thi thử THPT Quốc gia 2024 môn Toán Trường THPT Tân Yên 1 (Bắc Giang) có đáp án</w:t>
      </w:r>
      <w:r>
        <w:br/>
      </w:r>
      <w:r>
        <w:rPr>
          <w:b/>
        </w:rPr>
        <w:t>Đề thi thử THPT Quốc gia 2024 môn Toán Trường THPT Thiệu Hóa (Thanh Hóa) có đáp án</w:t>
      </w:r>
      <w:r>
        <w:br/>
      </w:r>
      <w:r>
        <w:rPr>
          <w:b/>
        </w:rPr>
        <w:t>Đề thi thử THPT Quốc gia 2024 môn Toán Trường THPT Nghèn (Hà Tĩnh) có đáp án</w:t>
      </w:r>
      <w:r>
        <w:br/>
      </w:r>
      <w:r>
        <w:rPr>
          <w:b/>
        </w:rPr>
        <w:t>Đề thi thử THPT Quốc gia 2024 môn Toán trường THPT Đô Lương 1 (Nghệ An) có đáp án</w:t>
      </w:r>
      <w:r>
        <w:br/>
      </w:r>
      <w:r>
        <w:rPr>
          <w:b/>
        </w:rPr>
        <w:t>Đề thi thử THPT Quốc gia 2024 môn Toán Trường THPT Yên Lạc (Vĩnh Phúc) có đáp án</w:t>
      </w:r>
      <w:r>
        <w:br/>
      </w:r>
      <w:r>
        <w:rPr>
          <w:b/>
        </w:rPr>
        <w:t>Đề thi thử THPT Quốc gia 2024 môn Toán Trường THPT Chuyên Lê Khiết (Quảng Ngãi) có đáp án</w:t>
      </w:r>
      <w:r>
        <w:br/>
      </w:r>
      <w:r>
        <w:rPr>
          <w:b/>
        </w:rPr>
        <w:t>Đề thi thử THPT Quốc gia 2024 môn Toán Trường THPT Chuyên Thoại Ngọc Hầu (An Giang) có đáp án</w:t>
      </w:r>
      <w:r>
        <w:br/>
      </w:r>
      <w:r>
        <w:rPr>
          <w:b/>
        </w:rPr>
        <w:t>Đề thi thử THPT Quốc gia 2024 môn Toán Trường THPT Chuyên Hưng Yên có đáp án</w:t>
      </w:r>
      <w:r>
        <w:br/>
      </w:r>
      <w:r>
        <w:rPr>
          <w:b/>
        </w:rPr>
        <w:t>Đề thi thử THPT Quốc gia 2024 môn Toán Trường THPT Chuyên Võ Nguyên Giáp có đáp án</w:t>
      </w:r>
      <w:r>
        <w:br/>
      </w:r>
      <w:r>
        <w:rPr>
          <w:b/>
        </w:rPr>
        <w:t>Đề thi thử THPT Quốc gia 2024 môn Toán Trường THPT Chuyên Hạ Long có đáp án</w:t>
      </w:r>
      <w:r>
        <w:br/>
      </w:r>
      <w:r>
        <w:rPr>
          <w:b/>
        </w:rPr>
        <w:t>Đề thi thử THPT Quốc gia 2024 môn Toán Trường THPT Chuyên Sơn La có đáp án</w:t>
      </w:r>
      <w:r>
        <w:br/>
      </w:r>
      <w:r>
        <w:rPr>
          <w:b/>
        </w:rPr>
        <w:t>Đề thi thử THPT Quốc gia 2024 môn Toán Trường THPT Trần Phú - Hoàn Kiếm có đáp án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