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100 đề thi thử THPT Quốc gia 2023 môn Hóa có đáp án</w:t>
      </w:r>
    </w:p>
    <w:p>
      <w:r>
        <w:t>Chỉ 100k mua trọn bộ Đề thi THPT Quốc gia môn Hóa bản word có lời giải chi tiết:</w:t>
      </w:r>
      <w:r>
        <w:br/>
      </w:r>
      <w:r>
        <w:t>B1: Gửi phí vào tài khoản</w:t>
      </w:r>
      <w:r>
        <w:t xml:space="preserve"> 0711000255837 - NGUYEN THANH TUYEN </w:t>
      </w:r>
      <w: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t xml:space="preserve">Vietjack Official - nhấn vào đây </w:t>
      </w:r>
      <w:r>
        <w:t>để thông báo và nhận giáo án.</w:t>
      </w:r>
      <w:r>
        <w:br/>
      </w:r>
      <w:r>
        <w:t>Xem thử tài liệu tại đây:</w:t>
      </w:r>
      <w:r>
        <w:t xml:space="preserve"> </w:t>
      </w:r>
      <w:r>
        <w:t>Link tài liệu</w:t>
      </w:r>
      <w:r>
        <w:br/>
      </w:r>
      <w:r>
        <w:rPr>
          <w:b/>
        </w:rPr>
        <w:t>Đề thi thử THPT Quốc gia 2023 môn Hóa trường THPT Hàm Long (Bắc Ninh)</w:t>
      </w:r>
      <w:r>
        <w:br/>
      </w:r>
      <w:r>
        <w:rPr>
          <w:b/>
        </w:rPr>
        <w:t>Đề thi thử THPT Quốc gia 2023 môn Hóa trường THPT Yên Thế (Bắc Giang)</w:t>
      </w:r>
      <w:r>
        <w:br/>
      </w:r>
      <w:r>
        <w:br/>
      </w:r>
      <w:r>
        <w:rPr>
          <w:b/>
        </w:rPr>
        <w:t>Đề thi thử THPT Quốc gia 2023 môn Hóa trường THPT Phan Châu Trinh (Đà Nẵng)</w:t>
      </w:r>
      <w:r>
        <w:br/>
      </w:r>
      <w:r>
        <w:rPr>
          <w:b/>
        </w:rPr>
        <w:t>Đề thi thử THPT Quốc gia 2023 môn Hóa trường THPT Hàn Thuyên (Bắc Ninh)</w:t>
      </w:r>
      <w:r>
        <w:br/>
      </w:r>
      <w:r>
        <w:br/>
      </w:r>
      <w:r>
        <w:rPr>
          <w:b/>
        </w:rPr>
        <w:t>Đề thi thử THPT Quốc gia 2023 môn Hóa trường THPT Gang Thép (Thái Nguyên)</w:t>
      </w:r>
      <w:r>
        <w:br/>
      </w:r>
      <w:r>
        <w:rPr>
          <w:b/>
        </w:rPr>
        <w:t>Đề thi thử THPT Quốc gia 2023 môn Hóa trường THPT Chuyên Lam Sơn (Thanh Hóa)</w:t>
      </w:r>
      <w:r>
        <w:br/>
      </w:r>
      <w:r>
        <w:rPr>
          <w:b/>
        </w:rPr>
        <w:t>Đề thi thử THPT Quốc gia 2023 môn Hóa trường THPT Đoàn Thị Điểm (Hà Nội)</w:t>
      </w:r>
      <w:r>
        <w:br/>
      </w:r>
      <w:r>
        <w:rPr>
          <w:b/>
        </w:rPr>
        <w:t>Đề thi thử THPT Quốc gia 2023 môn Hóa trường THPT Hồng Lĩnh (Hà Tĩnh)</w:t>
      </w:r>
      <w:r>
        <w:br/>
      </w:r>
      <w:r>
        <w:rPr>
          <w:b/>
        </w:rPr>
        <w:t>Đề thi thử THPT Quốc gia 2023 môn Hóa trường THPT Quang Trung (Hải Dương)</w:t>
      </w:r>
      <w:r>
        <w:br/>
      </w:r>
      <w:r>
        <w:rPr>
          <w:b/>
        </w:rPr>
        <w:t>Đề thi thử THPT Quốc gia 2023 môn Hóa trường THPT Đông Thành (Quảng Ninh)</w:t>
      </w:r>
      <w:r>
        <w:br/>
      </w:r>
      <w:r>
        <w:rPr>
          <w:b/>
        </w:rPr>
        <w:t>Đề thi thử THPT Quốc gia 2023 môn Hóa trường THPT Hoàng Hoa Thám (Hưng Yên)</w:t>
      </w:r>
      <w:r>
        <w:br/>
      </w:r>
      <w:r>
        <w:rPr>
          <w:b/>
        </w:rPr>
        <w:t>Đề thi thử môn Hóa học THPT Quốc gia 2023 Trường Sở GD&amp;ĐT Hà Nội (có đáp án)</w:t>
      </w:r>
      <w:r>
        <w:br/>
      </w:r>
      <w:r>
        <w:rPr>
          <w:b/>
        </w:rPr>
        <w:t>Đề thi thử môn Hóa học THPT Quốc gia 2023 Trường Sở GD&amp;ĐT Phú Thọ (có đáp án)</w:t>
      </w:r>
      <w:r>
        <w:br/>
      </w:r>
      <w:r>
        <w:rPr>
          <w:b/>
        </w:rPr>
        <w:t>Đề thi thử môn Hóa học THPT Quốc gia 2023 Trường Sở GD&amp;ĐT Hải Phòng (có đáp án)</w:t>
      </w:r>
      <w:r>
        <w:br/>
      </w:r>
      <w:r>
        <w:t xml:space="preserve"> </w:t>
      </w:r>
      <w:r>
        <w:br/>
      </w:r>
      <w:r>
        <w:rPr>
          <w:b/>
        </w:rPr>
        <w:t>Để xem toàn bộ vui lòng click</w:t>
      </w:r>
      <w:r>
        <w:t xml:space="preserve">: </w:t>
      </w:r>
      <w:r>
        <w:t>Link tài liệu</w:t>
      </w:r>
      <w:r>
        <w:br/>
      </w:r>
      <w:r>
        <w:t>-------------------------------------------------------------</w:t>
      </w:r>
      <w:r>
        <w:br/>
      </w:r>
      <w:r>
        <w:rPr>
          <w:b/>
        </w:rPr>
        <w:t>Đề thi thử THPT Quốc gia 2023 môn Hóa lần 1 trường THPT Hàm Long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  <w:t>Đề thi thử THPT Quốc gia 2023 môn Hóa lần 1 trường THPT Hàn Thuyên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  <w:t>Đề thi thử THPT Quốc gia 2023 môn Hóa lần 1 trường THPT Chuyên Lam Sơn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t>Tham khảo các loạt bài Đề thi THPT Quốc gia khác:</w:t>
      </w:r>
      <w:r>
        <w:br/>
      </w:r>
      <w:r>
        <w:t>TOP 100 đề thi thử THPT Quốc gia 2023 môn Vật lí có đáp án</w:t>
      </w:r>
      <w:r>
        <w:br/>
      </w:r>
      <w:r>
        <w:t>TOP 100 đề thi thử THPT Quốc gia 2023 môn Sinh học có đáp án</w:t>
      </w:r>
      <w:r>
        <w:br/>
      </w:r>
      <w:r>
        <w:t>TOP 182 đề thi thử THPT Quốc gia 2023 môn Lịch sử có đáp án</w:t>
      </w:r>
      <w:r>
        <w:br/>
      </w:r>
      <w:r>
        <w:t>TOP 100 đề thi thử THPT Quốc gia 2023 môn Địa lí có đáp án</w:t>
      </w:r>
      <w:r>
        <w:br/>
      </w:r>
      <w:r>
        <w:t>TOP 100 đề thi thử THPT Quốc gia 2023 môn GDCD có đáp án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