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thi thử THPT Quốc gia các môn năm 2023 chọn lọc có đáp án</w:t>
      </w:r>
    </w:p>
    <w:p>
      <w:r>
        <w:rPr>
          <w:b/>
        </w:rPr>
        <w:t>Mục lục Đề thi thử THPT Quốc gia 2023 các môn có đáp án</w:t>
      </w:r>
      <w:r>
        <w:br/>
      </w:r>
      <w:r>
        <w:rPr>
          <w:b/>
        </w:rPr>
        <w:t>TOP 100 đề thi thử THPT Quốc gia 2023 môn Toán có đáp án</w:t>
      </w:r>
      <w:r>
        <w:br/>
      </w:r>
      <w:r>
        <w:rPr>
          <w:b/>
        </w:rPr>
        <w:t>TOP 100 đề thi thử THPT Quốc gia 2023 môn Ngữ Văn có đáp án</w:t>
      </w:r>
      <w:r>
        <w:br/>
      </w:r>
      <w:r>
        <w:rPr>
          <w:b/>
        </w:rPr>
        <w:t>TOP 100 đề thi thử THPT Quốc gia 2023 môn Tiếng Anh có đáp án</w:t>
      </w:r>
      <w:r>
        <w:br/>
      </w:r>
      <w:r>
        <w:rPr>
          <w:b/>
        </w:rPr>
        <w:t>TOP 100 đề thi thử THPT Quốc gia 2023 môn Hóa có đáp án</w:t>
      </w:r>
      <w:r>
        <w:br/>
      </w:r>
      <w:r>
        <w:rPr>
          <w:b/>
        </w:rPr>
        <w:t>TOP 100 đề thi thử THPT Quốc gia 2023 môn Vật lí có đáp án</w:t>
      </w:r>
      <w:r>
        <w:br/>
      </w:r>
      <w:r>
        <w:rPr>
          <w:b/>
        </w:rPr>
        <w:t>TOP 100 đề thi thử THPT Quốc gia 2023 môn Sinh học có đáp án</w:t>
      </w:r>
      <w:r>
        <w:br/>
      </w:r>
      <w:r>
        <w:rPr>
          <w:b/>
        </w:rPr>
        <w:t>TOP 182 đề thi thử THPT Quốc gia 2023 môn Lịch sử có đáp án</w:t>
      </w:r>
      <w:r>
        <w:br/>
      </w:r>
      <w:r>
        <w:rPr>
          <w:b/>
        </w:rPr>
        <w:t>TOP 100 đề thi thử THPT Quốc gia 2023 môn Địa lí có đáp án</w:t>
      </w:r>
      <w:r>
        <w:br/>
      </w:r>
      <w:r>
        <w:rPr>
          <w:b/>
        </w:rPr>
        <w:t>TOP 100 đề thi thử THPT Quốc gia 2023 môn GDCD có đáp án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