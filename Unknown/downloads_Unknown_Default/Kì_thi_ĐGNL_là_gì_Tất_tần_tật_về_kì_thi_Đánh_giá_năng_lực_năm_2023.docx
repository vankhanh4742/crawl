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Kì thi ĐGNL là gì? Tất tần tật về kì thi Đánh giá năng lực năm 2023</w:t>
      </w:r>
    </w:p>
    <w:p>
      <w:r>
        <w:rPr>
          <w:b/>
        </w:rPr>
        <w:t>Kì thi ĐGNL là gì? Tất tần tật về kì thi Đánh giá năng lực năm 2023</w:t>
      </w:r>
      <w:r>
        <w:br/>
      </w:r>
      <w:r>
        <w:rPr>
          <w:b/>
        </w:rPr>
        <w:t>I. Kỳ thi đánh giá năng lực là gì?</w:t>
      </w:r>
      <w:r>
        <w:br/>
      </w:r>
      <w:r>
        <w:t>Kỳ thi đánh giá năng lực (ĐGNL) là một kỳ thi riêng do các đơn vị/ trường Đại học tổ chức ngoài kỳ thi chung của cả nước – kỳ thi Tốt nghiệp Trung học phổ thông.</w:t>
      </w:r>
      <w:r>
        <w:br/>
      </w:r>
      <w:r>
        <w:t>Kỳ thi này được tổ chức nhằm phục vụ cho việc xét tuyển Đại học, qua đó đánh giá đúng năng lực và làm tăng cơ hội trúng tuyển của học sinh vào các trường mà mình mong muốn.</w:t>
      </w:r>
      <w:r>
        <w:br/>
      </w:r>
      <w:r>
        <w:rPr>
          <w:b/>
        </w:rPr>
        <w:t>Vậy ai có thể tham gia Kỳ thi Đánh giá năng lực?</w:t>
      </w:r>
      <w:r>
        <w:br/>
      </w:r>
      <w:r>
        <w:t>Chắc hẳn câu hỏi này sẽ được rất nhiều người quan tâm bởi đây là một kỳ thi lớn và khá quan trọng nếu các bạn muốn đăng ký học tại các trường top đầu. Nhưng kỳ thi ĐGNL cũng giống như kỳ thi chung của cả nước, kỳ thi này cũng dành cho 2 đối tượng:</w:t>
      </w:r>
      <w:r>
        <w:br/>
      </w:r>
      <w:r>
        <w:t>+ Học sinh đang học lớp 12 và đã đủ điều kiện dự thi THPTQG theo quy định của Bộ GD&amp;ĐT</w:t>
      </w:r>
      <w:r>
        <w:br/>
      </w:r>
      <w:r>
        <w:t>+ Thí sinh đã tốt nghiệp kỳ thi tốt nghiệp THPT hoặc đã có bằng tốt nghiệp THPT cũng được tham gia kỳ thi.</w:t>
      </w:r>
      <w:r>
        <w:br/>
      </w:r>
      <w:r>
        <w:br/>
      </w:r>
      <w:r>
        <w:rPr>
          <w:b/>
        </w:rPr>
        <w:t>II. Danh sách các trường/ đơn vị tổ chức và công nhận kỳ thi ĐGNL năm 2023</w:t>
      </w:r>
      <w:r>
        <w:br/>
      </w:r>
      <w:r>
        <w:t>Tính đến thời điểm hiện tại, bộ Giáo dục và đào tạo vẫn chưa công bố danh sách cụ thể các trường/ đơn vị cụ thể tổ chức và công nhận kỳ thì Đánh giá năng lực năm 2023, tuy nhiên các bạn có thể tham khảo, tìm hiểu danh sách các trường/ đơn vị tổ chức và công nhận kỳ thi Đánh giá năng lực năm 2022.</w:t>
      </w:r>
      <w:r>
        <w:br/>
      </w:r>
      <w:r>
        <w:t>Những năm trước kia thì chỉ có 2 đơn vị tổ chức kỳ thi ĐGNL đó là Đại học Quốc gia Hà Nội (ĐHQGHN) và Đại học Quốc gia Thành phố Hồ Chí Minh (ĐHQG TP.HCM), nhưng đến năm 2022 kỳ thi này đã được mở rộng hơn rất nhiều so với những năm trước, điều đó được thể hiện ở việc có rất nhiều trường đã tự đứng ra tổ chức kỳ thi riêng để xét tuyển Đại học. Năm 2022, ngoài hai đơn vị là ĐHQGHN và ĐHQG TP.HCM thì có thêm trường Đại học sư phạm Hà Nội, Đại học Sư phạm TP.HCM, các trường thuộc khối ngành Công an và trường Đại học Việt Đức đã đứng lên tổ chức kỳ thi ĐGNL để tự phục vụ xét tuyển. Ngoài ra, trường Đại học Bách Khoa Hà Nội cũng tổ chức kỳ thi riêng, nhưng kỳ thi đó có tên là Kỳ thi đánh giá tư duy.</w:t>
      </w:r>
      <w:r>
        <w:br/>
      </w:r>
      <w:r>
        <w:br/>
      </w:r>
      <w:r>
        <w:rPr>
          <w:b/>
        </w:rPr>
        <w:t>Thông tin chi tiết kỳ thi ĐGNL Đại học Quốc gia Hà Nội năm 2023</w:t>
      </w:r>
      <w:r>
        <w:br/>
      </w:r>
      <w:r>
        <w:t>ĐHQG HN là đơn vị tiên phong trong công tác đổi mới xét tuyển đại học và cũng là đơn vị đầu tiên đứng lên tổ chức kỳ thi ĐGNL để phục vụ xét tuyển, vì vậy kỳ thi do đơn vị này tổ chức đã thu hút được rất nhiều thí sinh đăng ký tham gia.</w:t>
      </w:r>
      <w:r>
        <w:br/>
      </w:r>
      <w:r>
        <w:rPr>
          <w:b/>
        </w:rPr>
        <w:t>1. Hình thức và cấu trúc bài thi Đánh giá năng lực ĐHQGHN năm 2023</w:t>
      </w:r>
      <w:r>
        <w:br/>
      </w:r>
      <w:r>
        <w:t>Dự kiến năm 2023, hình thức và cấu trúc bài thi ĐGNL của ĐHQGHN cũng giống như năm 2022, với:</w:t>
      </w:r>
      <w:r>
        <w:br/>
      </w:r>
      <w:r>
        <w:t>– Hình thức thi: Kỳ thi ĐGNL của ĐHQG HN sẽ được tổ chức thi trên máy tính, thí sinh không cần qua vòng sơ tuyển.</w:t>
      </w:r>
      <w:r>
        <w:br/>
      </w:r>
      <w:r>
        <w:t>– Cấu trúc bài thi: Bài thi gồm 3 phần đó là: phần tư duy định lượng (Toán học), tư duy định tính (Ngữ văn) và phần khoa học (gồm các môn học Hóa, Lý, Sinh, Sử, Địa…). Mỗi một phần gồm 50 câu, tổng thời gian làm bài là 195 phút.</w:t>
      </w:r>
      <w:r>
        <w:br/>
      </w:r>
      <w:r>
        <w:rPr>
          <w:b/>
        </w:rPr>
        <w:t>2. Cách đăng ký và tra cứu điểm thi Đánh giá năng lực ĐHQGHN năm 2023</w:t>
      </w:r>
      <w:r>
        <w:br/>
      </w:r>
      <w:r>
        <w:t xml:space="preserve">Vẫn như các năm trước, để đăng ký tham gia kỳ thi ĐGNL của ĐHQGHN các thí sinh truy cập website </w:t>
      </w:r>
      <w:r>
        <w:rPr>
          <w:i/>
        </w:rPr>
        <w:t>http://khaothi.vnu.edu.vn</w:t>
      </w:r>
      <w:r>
        <w:t>, và làm theo các bước như hướng dẫn.</w:t>
      </w:r>
      <w:r>
        <w:br/>
      </w:r>
      <w:r>
        <w:t>Các thí sinh thuộc đối tượng hộ nghèo, cận nghèo và các gia đình chính sách đề nghị miễn/ giảm lệ phí thi thì cần hoàn thành các thủ tục theo hướng dẫn đã nêu trong website.</w:t>
      </w:r>
      <w:r>
        <w:br/>
      </w:r>
      <w:r>
        <w:t xml:space="preserve">Thí sinh sẽ nộp </w:t>
      </w:r>
      <w:r>
        <w:rPr>
          <w:b/>
        </w:rPr>
        <w:t>lệ phí thi trực tuyến – 500.000 đồng/ thí sinh/ ca thi</w:t>
      </w:r>
      <w:r>
        <w:t xml:space="preserve"> trong vòng 4 ngày kể từ thời điểm đăng ký. Sau thời gian trên, nếu thí sinh vẫn chưa hoàn thành việc nộp lệ phí thì ca thi sẽ bị hủy.</w:t>
      </w:r>
      <w:r>
        <w:br/>
      </w:r>
      <w:r>
        <w:t>Thí sinh sẽ tra cứu điểm thi tại website http://khaothi.vnu.edu.vn. Giấy chứng nhận kết quả thi sẽ được gửi về cho thí sinh qua đường bưu điện sau 14 ngày kể từ ngày tham gia dự thi.</w:t>
      </w:r>
      <w:r>
        <w:br/>
      </w:r>
      <w:r>
        <w:rPr>
          <w:b/>
        </w:rPr>
        <w:t>3. Thời gian đăng ký và thời gian tổ chức thi Đánh giá năng lực của ĐHQGHN năm 2023</w:t>
      </w:r>
      <w:r>
        <w:br/>
      </w:r>
      <w:r>
        <w:t>ĐH Quốc Gia Hà Nội đang lên kế hoạch chi tiết để tổ chức 8 đợt thi (giảm 4 đợt so với năm 2022) từ ngày 10/3/2023 tới hết ngày 4/6/2023. Quy mô của mỗi đợt thi dự kiến khoảng từ 8.000 đến 20.000 thí sinh. Kỳ thi hướng đến việc phục vụ &gt; 70.000 thí sinh trong năm 2023. Chi tiết thời gian và địa điểm thi như sau:</w:t>
      </w:r>
      <w:r>
        <w:br/>
      </w:r>
      <w:r>
        <w:br/>
      </w:r>
      <w:r>
        <w:br/>
      </w:r>
      <w:r>
        <w:br/>
      </w:r>
      <w:r>
        <w:br/>
      </w:r>
      <w:r>
        <w:rPr>
          <w:b/>
        </w:rPr>
        <w:t>Đợt thi</w:t>
      </w:r>
      <w:r>
        <w:br/>
      </w:r>
      <w:r>
        <w:br/>
      </w:r>
      <w:r>
        <w:br/>
      </w:r>
      <w:r>
        <w:rPr>
          <w:b/>
        </w:rPr>
        <w:t>Đăng ký thi</w:t>
      </w:r>
      <w:r>
        <w:br/>
      </w:r>
      <w:r>
        <w:br/>
      </w:r>
      <w:r>
        <w:br/>
      </w:r>
      <w:r>
        <w:rPr>
          <w:b/>
        </w:rPr>
        <w:t>Ngày thi</w:t>
      </w:r>
      <w:r>
        <w:br/>
      </w:r>
      <w:r>
        <w:br/>
      </w:r>
      <w:r>
        <w:br/>
      </w:r>
      <w:r>
        <w:rPr>
          <w:b/>
        </w:rPr>
        <w:t>Địa điểm</w:t>
      </w:r>
      <w:r>
        <w:br/>
      </w:r>
      <w:r>
        <w:br/>
      </w:r>
      <w:r>
        <w:br/>
      </w:r>
      <w:r>
        <w:rPr>
          <w:b/>
        </w:rPr>
        <w:t>Số chỗ dự kiến</w:t>
      </w:r>
      <w:r>
        <w:br/>
      </w:r>
      <w:r>
        <w:br/>
      </w:r>
      <w:r>
        <w:br/>
      </w:r>
      <w:r>
        <w:br/>
      </w:r>
      <w:r>
        <w:br/>
      </w:r>
      <w:r>
        <w:t>301</w:t>
      </w:r>
      <w:r>
        <w:br/>
      </w:r>
      <w:r>
        <w:br/>
      </w:r>
      <w:r>
        <w:br/>
      </w:r>
      <w:r>
        <w:t>9h00: 06/2/2023</w:t>
      </w:r>
      <w:r>
        <w:br/>
      </w:r>
      <w:r>
        <w:br/>
      </w:r>
      <w:r>
        <w:br/>
      </w:r>
      <w:r>
        <w:t>10-12/03/2023</w:t>
      </w:r>
      <w:r>
        <w:br/>
      </w:r>
      <w:r>
        <w:br/>
      </w:r>
      <w:r>
        <w:br/>
      </w:r>
      <w:r>
        <w:t>Hà Nội, Thái Nguyên</w:t>
      </w:r>
      <w:r>
        <w:br/>
      </w:r>
      <w:r>
        <w:br/>
      </w:r>
      <w:r>
        <w:br/>
      </w:r>
      <w:r>
        <w:t>8.000</w:t>
      </w:r>
      <w:r>
        <w:br/>
      </w:r>
      <w:r>
        <w:br/>
      </w:r>
      <w:r>
        <w:br/>
      </w:r>
      <w:r>
        <w:br/>
      </w:r>
      <w:r>
        <w:br/>
      </w:r>
      <w:r>
        <w:t>302</w:t>
      </w:r>
      <w:r>
        <w:br/>
      </w:r>
      <w:r>
        <w:br/>
      </w:r>
      <w:r>
        <w:br/>
      </w:r>
      <w:r>
        <w:t>9h00: 06/2/2023</w:t>
      </w:r>
      <w:r>
        <w:br/>
      </w:r>
      <w:r>
        <w:br/>
      </w:r>
      <w:r>
        <w:br/>
      </w:r>
      <w:r>
        <w:t>25-26/03/2023</w:t>
      </w:r>
      <w:r>
        <w:br/>
      </w:r>
      <w:r>
        <w:br/>
      </w:r>
      <w:r>
        <w:br/>
      </w:r>
      <w:r>
        <w:t>Hà Nội, Hải Phòng</w:t>
      </w:r>
      <w:r>
        <w:br/>
      </w:r>
      <w:r>
        <w:br/>
      </w:r>
      <w:r>
        <w:br/>
      </w:r>
      <w:r>
        <w:t>8.000</w:t>
      </w:r>
      <w:r>
        <w:br/>
      </w:r>
      <w:r>
        <w:br/>
      </w:r>
      <w:r>
        <w:br/>
      </w:r>
      <w:r>
        <w:br/>
      </w:r>
      <w:r>
        <w:br/>
      </w:r>
      <w:r>
        <w:t>303</w:t>
      </w:r>
      <w:r>
        <w:br/>
      </w:r>
      <w:r>
        <w:br/>
      </w:r>
      <w:r>
        <w:br/>
      </w:r>
      <w:r>
        <w:t>9h00: 06/2/2023</w:t>
      </w:r>
      <w:r>
        <w:br/>
      </w:r>
      <w:r>
        <w:br/>
      </w:r>
      <w:r>
        <w:br/>
      </w:r>
      <w:r>
        <w:t>06-09/04/2023</w:t>
      </w:r>
      <w:r>
        <w:br/>
      </w:r>
      <w:r>
        <w:br/>
      </w:r>
      <w:r>
        <w:br/>
      </w:r>
      <w:r>
        <w:t>Hà Nội, Nam Định,</w:t>
      </w:r>
      <w:r>
        <w:br/>
      </w:r>
      <w:r>
        <w:t>Thanh Hóa</w:t>
      </w:r>
      <w:r>
        <w:br/>
      </w:r>
      <w:r>
        <w:br/>
      </w:r>
      <w:r>
        <w:br/>
      </w:r>
      <w:r>
        <w:t>12.000</w:t>
      </w:r>
      <w:r>
        <w:br/>
      </w:r>
      <w:r>
        <w:br/>
      </w:r>
      <w:r>
        <w:br/>
      </w:r>
      <w:r>
        <w:br/>
      </w:r>
      <w:r>
        <w:br/>
      </w:r>
      <w:r>
        <w:t>304</w:t>
      </w:r>
      <w:r>
        <w:br/>
      </w:r>
      <w:r>
        <w:br/>
      </w:r>
      <w:r>
        <w:br/>
      </w:r>
      <w:r>
        <w:t>9h00: 06/2/2023</w:t>
      </w:r>
      <w:r>
        <w:br/>
      </w:r>
      <w:r>
        <w:br/>
      </w:r>
      <w:r>
        <w:br/>
      </w:r>
      <w:r>
        <w:t>22-23/04/2023</w:t>
      </w:r>
      <w:r>
        <w:br/>
      </w:r>
      <w:r>
        <w:br/>
      </w:r>
      <w:r>
        <w:br/>
      </w:r>
      <w:r>
        <w:t>Hà Nội, Thái Nguyên, Hải Phòng, Nghệ An</w:t>
      </w:r>
      <w:r>
        <w:br/>
      </w:r>
      <w:r>
        <w:br/>
      </w:r>
      <w:r>
        <w:br/>
      </w:r>
      <w:r>
        <w:t>12.000</w:t>
      </w:r>
      <w:r>
        <w:br/>
      </w:r>
      <w:r>
        <w:br/>
      </w:r>
      <w:r>
        <w:br/>
      </w:r>
      <w:r>
        <w:br/>
      </w:r>
      <w:r>
        <w:br/>
      </w:r>
      <w:r>
        <w:t>305</w:t>
      </w:r>
      <w:r>
        <w:br/>
      </w:r>
      <w:r>
        <w:br/>
      </w:r>
      <w:r>
        <w:br/>
      </w:r>
      <w:r>
        <w:t>9h00: 18/3/2023</w:t>
      </w:r>
      <w:r>
        <w:br/>
      </w:r>
      <w:r>
        <w:br/>
      </w:r>
      <w:r>
        <w:br/>
      </w:r>
      <w:r>
        <w:t>11-14/05/2023</w:t>
      </w:r>
      <w:r>
        <w:br/>
      </w:r>
      <w:r>
        <w:br/>
      </w:r>
      <w:r>
        <w:br/>
      </w:r>
      <w:r>
        <w:t>Hà Nội, Nam Định,</w:t>
      </w:r>
      <w:r>
        <w:br/>
      </w:r>
      <w:r>
        <w:t>Hải Phòng, Thanh Hóa</w:t>
      </w:r>
      <w:r>
        <w:br/>
      </w:r>
      <w:r>
        <w:br/>
      </w:r>
      <w:r>
        <w:br/>
      </w:r>
      <w:r>
        <w:t>12.000</w:t>
      </w:r>
      <w:r>
        <w:br/>
      </w:r>
      <w:r>
        <w:br/>
      </w:r>
      <w:r>
        <w:br/>
      </w:r>
      <w:r>
        <w:br/>
      </w:r>
      <w:r>
        <w:br/>
      </w:r>
      <w:r>
        <w:t>306</w:t>
      </w:r>
      <w:r>
        <w:br/>
      </w:r>
      <w:r>
        <w:br/>
      </w:r>
      <w:r>
        <w:br/>
      </w:r>
      <w:r>
        <w:t>9h00: 18/3/2023</w:t>
      </w:r>
      <w:r>
        <w:br/>
      </w:r>
      <w:r>
        <w:br/>
      </w:r>
      <w:r>
        <w:br/>
      </w:r>
      <w:r>
        <w:t>20-21/05/2023</w:t>
      </w:r>
      <w:r>
        <w:br/>
      </w:r>
      <w:r>
        <w:br/>
      </w:r>
      <w:r>
        <w:br/>
      </w:r>
      <w:r>
        <w:t>Hà Nội, Thái Nguyên, Hải Phòng, Nghệ An</w:t>
      </w:r>
      <w:r>
        <w:br/>
      </w:r>
      <w:r>
        <w:br/>
      </w:r>
      <w:r>
        <w:br/>
      </w:r>
      <w:r>
        <w:t>15.000</w:t>
      </w:r>
      <w:r>
        <w:br/>
      </w:r>
      <w:r>
        <w:br/>
      </w:r>
      <w:r>
        <w:br/>
      </w:r>
      <w:r>
        <w:br/>
      </w:r>
      <w:r>
        <w:br/>
      </w:r>
      <w:r>
        <w:t>307</w:t>
      </w:r>
      <w:r>
        <w:br/>
      </w:r>
      <w:r>
        <w:br/>
      </w:r>
      <w:r>
        <w:br/>
      </w:r>
      <w:r>
        <w:t>9h00: 18/3/2023</w:t>
      </w:r>
      <w:r>
        <w:br/>
      </w:r>
      <w:r>
        <w:br/>
      </w:r>
      <w:r>
        <w:br/>
      </w:r>
      <w:r>
        <w:t>27-28/05/2023</w:t>
      </w:r>
      <w:r>
        <w:br/>
      </w:r>
      <w:r>
        <w:br/>
      </w:r>
      <w:r>
        <w:br/>
      </w:r>
      <w:r>
        <w:t>Hà Nội, Hưng Yên,</w:t>
      </w:r>
      <w:r>
        <w:br/>
      </w:r>
      <w:r>
        <w:t>Nam Định</w:t>
      </w:r>
      <w:r>
        <w:br/>
      </w:r>
      <w:r>
        <w:br/>
      </w:r>
      <w:r>
        <w:br/>
      </w:r>
      <w:r>
        <w:t>15.000</w:t>
      </w:r>
      <w:r>
        <w:br/>
      </w:r>
      <w:r>
        <w:br/>
      </w:r>
      <w:r>
        <w:br/>
      </w:r>
      <w:r>
        <w:br/>
      </w:r>
      <w:r>
        <w:br/>
      </w:r>
      <w:r>
        <w:t>308</w:t>
      </w:r>
      <w:r>
        <w:br/>
      </w:r>
      <w:r>
        <w:br/>
      </w:r>
      <w:r>
        <w:br/>
      </w:r>
      <w:r>
        <w:t>9h00: 18/3/2023</w:t>
      </w:r>
      <w:r>
        <w:br/>
      </w:r>
      <w:r>
        <w:br/>
      </w:r>
      <w:r>
        <w:br/>
      </w:r>
      <w:r>
        <w:t>03-04/06/2023</w:t>
      </w:r>
      <w:r>
        <w:br/>
      </w:r>
      <w:r>
        <w:br/>
      </w:r>
      <w:r>
        <w:br/>
      </w:r>
      <w:r>
        <w:t>Hà Nội, Hưng Yên,</w:t>
      </w:r>
      <w:r>
        <w:br/>
      </w:r>
      <w:r>
        <w:t>Thái Nguyên, Hải Phòng</w:t>
      </w:r>
      <w:r>
        <w:br/>
      </w:r>
      <w:r>
        <w:br/>
      </w:r>
      <w:r>
        <w:br/>
      </w:r>
      <w:r>
        <w:t>12.000</w:t>
      </w:r>
      <w:r>
        <w:br/>
      </w:r>
      <w:r>
        <w:br/>
      </w:r>
      <w:r>
        <w:br/>
      </w:r>
      <w:r>
        <w:br/>
      </w:r>
      <w:r>
        <w:br/>
      </w:r>
      <w:r>
        <w:t>Các ngày thi chủ yếu sẽ diễn ra vào những ngày cuối tuần. Thí sinh cũng cần lưu ý tới lịch thi học kỳ và các kỳ thi riêng của những Sở GD&amp;ĐT để tránh bị trùng lịch thi lúc đăng ký.</w:t>
      </w:r>
      <w:r>
        <w:br/>
      </w:r>
      <w:r>
        <w:t>Lịch đăng ký dự thi cụ thể như sau:</w:t>
      </w:r>
      <w:r>
        <w:br/>
      </w:r>
      <w:r>
        <w:rPr>
          <w:b/>
        </w:rPr>
        <w:t>- Đối với đợt thi tháng 3-4/2023, thí sinh bắt đầu đăng ký dự thi từ ngày 6/2/2023</w:t>
      </w:r>
      <w:r>
        <w:br/>
      </w:r>
      <w:r>
        <w:rPr>
          <w:i/>
        </w:rPr>
        <w:t>- Đối với đợt thi tháng 5-6/2023, thí sinh bắt đầu đăng ký dự thi từ ngày 18/3/2023</w:t>
      </w:r>
      <w:r>
        <w:br/>
      </w:r>
      <w:r>
        <w:rPr>
          <w:b/>
        </w:rPr>
        <w:t>4. Các trường công nhận kỳ thi Đánh giá năng lực ĐHQG HN năm 2023</w:t>
      </w:r>
      <w:r>
        <w:br/>
      </w:r>
      <w:r>
        <w:t>Kỳ thi ĐGNL do ĐHQGHN tổ chức đang nhận được sự quan tâm rất lớn từ phía học sinh và cả phụ huynh bởi kỳ thi này được nhiều trường đại học danh tiếng trên cả nước sử dụng cho xét tuyển đại học. Năm 2022, có hơn 50 trường Đại học trên cả nước công nhận và sử dụng kết quả kỳ thi ĐGNL của ĐHQHN để xét tuyển, trong đó có cả những trường Đại học lớn danh tiếng như:</w:t>
      </w:r>
      <w:r>
        <w:br/>
      </w:r>
      <w:r>
        <w:br/>
      </w:r>
      <w:r>
        <w:br/>
      </w:r>
      <w:r>
        <w:t>Đại học QGHN (gồm các trường đơn vị thành viên)</w:t>
      </w:r>
      <w:r>
        <w:br/>
      </w:r>
      <w:r>
        <w:br/>
      </w:r>
      <w:r>
        <w:br/>
      </w:r>
      <w:r>
        <w:t>ĐH Thái Nguyên ( 10 trường/khoa thuộc ĐH Thái Nguyên)</w:t>
      </w:r>
      <w:r>
        <w:br/>
      </w:r>
      <w:r>
        <w:br/>
      </w:r>
      <w:r>
        <w:br/>
      </w:r>
      <w:r>
        <w:t>Trường ĐH Ngoại Thương</w:t>
      </w:r>
      <w:r>
        <w:br/>
      </w:r>
      <w:r>
        <w:br/>
      </w:r>
      <w:r>
        <w:br/>
      </w:r>
      <w:r>
        <w:t>Trường ĐH Kinh tế quốc dân</w:t>
      </w:r>
      <w:r>
        <w:br/>
      </w:r>
      <w:r>
        <w:br/>
      </w:r>
      <w:r>
        <w:br/>
      </w:r>
      <w:r>
        <w:t>Trường ĐH Thương Mại</w:t>
      </w:r>
      <w:r>
        <w:br/>
      </w:r>
      <w:r>
        <w:br/>
      </w:r>
      <w:r>
        <w:br/>
      </w:r>
      <w:r>
        <w:t>Trường ĐH Vinh</w:t>
      </w:r>
      <w:r>
        <w:br/>
      </w:r>
      <w:r>
        <w:br/>
      </w:r>
      <w:r>
        <w:br/>
      </w:r>
      <w:r>
        <w:t>Học Viện Ngân Hàng</w:t>
      </w:r>
      <w:r>
        <w:br/>
      </w:r>
      <w:r>
        <w:br/>
      </w:r>
      <w:r>
        <w:br/>
      </w:r>
      <w:r>
        <w:t>Trường ĐH Mở Hà Nội</w:t>
      </w:r>
      <w:r>
        <w:br/>
      </w:r>
      <w:r>
        <w:br/>
      </w:r>
      <w:r>
        <w:br/>
      </w:r>
      <w:r>
        <w:t>Học Viện bưu chính viễn thông,…</w:t>
      </w:r>
      <w:r>
        <w:br/>
      </w:r>
      <w:r>
        <w:br/>
      </w:r>
      <w:r>
        <w:br/>
      </w:r>
      <w:r>
        <w:t xml:space="preserve">* </w:t>
      </w:r>
      <w:r>
        <w:rPr>
          <w:b/>
        </w:rPr>
        <w:t>ĐIỂM CHUẨN KỲ THI ĐGNL CỦA ĐHQGHN NĂM 2022:</w:t>
      </w:r>
      <w:r>
        <w:br/>
      </w:r>
      <w:r>
        <w:t>Năm 2022, ĐH Khoa học tự nhiên (ĐHQG Hà Nội) công bố điểm chuẩn xét tuyển dựa vào bài thi ĐGNL của ĐHQGHN là 80/150 điểm trở lên.</w:t>
      </w:r>
      <w:r>
        <w:br/>
      </w:r>
      <w:r>
        <w:t>+) Trường ĐH Kinh tế (ĐHQGHN) dùng kết quả thi ĐGNL để xét tuyển vào 6 ngành với mức từ 90 – 100 điểm</w:t>
      </w:r>
      <w:r>
        <w:br/>
      </w:r>
      <w:r>
        <w:t>+) ĐH Mở Hà Nội có điểm chuẩn trúng tuyển là 96/150 điểm</w:t>
      </w:r>
      <w:r>
        <w:br/>
      </w:r>
      <w:r>
        <w:t>+)Học viện Ngân hàng cũng đã công bố điểm chuẩn dựa vào điểm thi ĐGNL là từ 100/150 điểm trở lên.</w:t>
      </w:r>
      <w:r>
        <w:br/>
      </w:r>
      <w:r>
        <w:t>+)ĐH Công nghiệp Hà Nội có điểm chuẩn là từ 18,15 – 21,7 (quy về thang điểm 30), nó tương đương 90,75 – 108,5 theo thang điểm 150.</w:t>
      </w:r>
      <w:r>
        <w:br/>
      </w:r>
      <w:r>
        <w:t>+) ĐH Công nghệ giao thông vận tải có điểm chuẩn từ 14,5 đến 24,5 thang 30 điểm (tương đương với 72,5 -122,5 điểm theo thang điểm 150)</w:t>
      </w:r>
      <w:r>
        <w:br/>
      </w:r>
      <w:r>
        <w:t>+) …</w:t>
      </w:r>
      <w:r>
        <w:br/>
      </w:r>
      <w:r>
        <w:rPr>
          <w:b/>
        </w:rPr>
        <w:t>5. Kỳ thi Đánh giá năng lực của ĐHQG HN năm 2023 được tổ chức ở đâu?</w:t>
      </w:r>
      <w:r>
        <w:br/>
      </w:r>
      <w:r>
        <w:t>Dự kiến năm 2023, trung tâm Khảo thí ĐHQGHN vẫn sẽ tổ chức kỳ thi ĐGNL cho học sinh THPT tại 8 tỉnh thành giống năm 2022, gồm Hà Nội, Hưng Yên, Thanh Hóa, Thái Nguyên, Hải Phòng, Nam Định, Đà Nẵng, Nghệ An với 12 địa điểm thi:</w:t>
      </w:r>
      <w:r>
        <w:br/>
      </w:r>
      <w:r>
        <w:br/>
      </w:r>
      <w:r>
        <w:br/>
      </w:r>
      <w:r>
        <w:t>Trung tâm Khảo thí ĐH Quốc gia Hà Nội</w:t>
      </w:r>
      <w:r>
        <w:br/>
      </w:r>
      <w:r>
        <w:br/>
      </w:r>
      <w:r>
        <w:br/>
      </w:r>
      <w:r>
        <w:t>ĐH Công nghệ ĐH Quốc gia Hà Nội</w:t>
      </w:r>
      <w:r>
        <w:br/>
      </w:r>
      <w:r>
        <w:br/>
      </w:r>
      <w:r>
        <w:br/>
      </w:r>
      <w:r>
        <w:t>ĐH Thăng Long</w:t>
      </w:r>
      <w:r>
        <w:br/>
      </w:r>
      <w:r>
        <w:br/>
      </w:r>
      <w:r>
        <w:br/>
      </w:r>
      <w:r>
        <w:t>ĐH Tài nguyên Môi trường</w:t>
      </w:r>
      <w:r>
        <w:br/>
      </w:r>
      <w:r>
        <w:br/>
      </w:r>
      <w:r>
        <w:br/>
      </w:r>
      <w:r>
        <w:t>Học viện Ngân hàng</w:t>
      </w:r>
      <w:r>
        <w:br/>
      </w:r>
      <w:r>
        <w:br/>
      </w:r>
      <w:r>
        <w:br/>
      </w:r>
      <w:r>
        <w:t>ĐH Kinh tế Quốc dân</w:t>
      </w:r>
      <w:r>
        <w:br/>
      </w:r>
      <w:r>
        <w:br/>
      </w:r>
      <w:r>
        <w:br/>
      </w:r>
      <w:r>
        <w:t>ĐH Công nghiệp Hà Nội</w:t>
      </w:r>
      <w:r>
        <w:br/>
      </w:r>
      <w:r>
        <w:br/>
      </w:r>
      <w:r>
        <w:br/>
      </w:r>
      <w:r>
        <w:t>ĐH Thái Nguyên</w:t>
      </w:r>
      <w:r>
        <w:br/>
      </w:r>
      <w:r>
        <w:br/>
      </w:r>
      <w:r>
        <w:br/>
      </w:r>
      <w:r>
        <w:t>ĐH Sư phạm Kỹ thuật Hưng Yên</w:t>
      </w:r>
      <w:r>
        <w:br/>
      </w:r>
      <w:r>
        <w:br/>
      </w:r>
      <w:r>
        <w:br/>
      </w:r>
      <w:r>
        <w:t>ĐH Hồng Đức- Thanh Hóa</w:t>
      </w:r>
      <w:r>
        <w:br/>
      </w:r>
      <w:r>
        <w:br/>
      </w:r>
      <w:r>
        <w:br/>
      </w:r>
      <w:r>
        <w:t>ĐH Sư phạm Kỹ thuật Nam Định</w:t>
      </w:r>
      <w:r>
        <w:br/>
      </w:r>
      <w:r>
        <w:br/>
      </w:r>
      <w:r>
        <w:br/>
      </w:r>
      <w:r>
        <w:t>ĐH Hàng Hải Việt Nam, ĐH Vinh</w:t>
      </w:r>
      <w:r>
        <w:br/>
      </w:r>
      <w:r>
        <w:br/>
      </w:r>
      <w:r>
        <w:br/>
      </w:r>
      <w:r>
        <w:t>Thông tin chi tiết sẽ được trung tâm Khảo thí ĐHQG HN thông báo trên trên website của trung tâm.</w:t>
      </w:r>
      <w:r>
        <w:br/>
      </w:r>
      <w:r>
        <w:br/>
      </w:r>
      <w:r>
        <w:rPr>
          <w:b/>
        </w:rPr>
        <w:t>Thông tin chi tiết kỳ thi ĐGNL Đại học Quốc gia Thành phố Hồ Chí Minh năm 2023</w:t>
      </w:r>
      <w:r>
        <w:br/>
      </w:r>
      <w:r>
        <w:rPr>
          <w:b/>
        </w:rPr>
        <w:t>1. Hình thức và cấu trúc bài thi Đánh giá năng lực ĐHQG TP.HCM năm 2023</w:t>
      </w:r>
      <w:r>
        <w:br/>
      </w:r>
      <w:r>
        <w:t>Dự kiến năm 2023, hình thức và cấu trúc bài thi Đánh giá năng lực ĐHQG TP.HCM cũng giống như năm 2022, với:</w:t>
      </w:r>
      <w:r>
        <w:br/>
      </w:r>
      <w:r>
        <w:t>– Hình thức thi: Thí sinh sẽ làm bài thi trực tiếp trên giấy và thí không phải qua vòng sơ tuyển.</w:t>
      </w:r>
      <w:r>
        <w:br/>
      </w:r>
      <w:r>
        <w:t>– Cấu trúc bài thi: Bài thi ĐGNL của ĐHQG TP.HCM gồm 3 phần:</w:t>
      </w:r>
      <w:r>
        <w:br/>
      </w:r>
      <w:r>
        <w:br/>
      </w:r>
      <w:r>
        <w:br/>
      </w:r>
      <w:r>
        <w:t>Sử dụng ngôn ngữ</w:t>
      </w:r>
      <w:r>
        <w:br/>
      </w:r>
      <w:r>
        <w:br/>
      </w:r>
      <w:r>
        <w:br/>
      </w:r>
      <w:r>
        <w:t>Toán học, tư duy logic và phân tích số liệu</w:t>
      </w:r>
      <w:r>
        <w:br/>
      </w:r>
      <w:r>
        <w:br/>
      </w:r>
      <w:r>
        <w:br/>
      </w:r>
      <w:r>
        <w:t>Giải quyết vấn đề.</w:t>
      </w:r>
      <w:r>
        <w:br/>
      </w:r>
      <w:r>
        <w:br/>
      </w:r>
      <w:r>
        <w:br/>
      </w:r>
      <w:r>
        <w:t>Mỗi phần có mỗi số lượng câu hỏi khác nhau, tổng thời gian làm bài là 150 phút, số điểm tối đa là 1.200 điểm.</w:t>
      </w:r>
      <w:r>
        <w:br/>
      </w:r>
      <w:r>
        <w:rPr>
          <w:b/>
        </w:rPr>
        <w:t>2. Cách đăng ký và tra cứu điểm thi Đánh giá năng lực ĐHQG TP.HCM năm 2023</w:t>
      </w:r>
      <w:r>
        <w:br/>
      </w:r>
      <w:r>
        <w:t xml:space="preserve">Vẫn như các năm trước, để </w:t>
      </w:r>
      <w:r>
        <w:rPr>
          <w:b/>
        </w:rPr>
        <w:t>đăng ký tham gia kỳ thi ĐGNL của ĐHQG TP.HCM</w:t>
      </w:r>
      <w:r>
        <w:t xml:space="preserve"> các thí sinh truy cập website http://thinangluc.vnuhcm.edu.vn và làm theo các bước như hướng dẫn.</w:t>
      </w:r>
      <w:r>
        <w:br/>
      </w:r>
      <w:r>
        <w:t xml:space="preserve">Sau khi đăng ký thi, các bạn thí sinh phải </w:t>
      </w:r>
      <w:r>
        <w:rPr>
          <w:b/>
        </w:rPr>
        <w:t>nộp lệ phí thi</w:t>
      </w:r>
      <w:r>
        <w:t xml:space="preserve"> bao gồm phí đăng ký dự thi là 200.000 đồng/thí sinh và phí đăng ký xét tuyển là 25.000 đồng/nguyện vọng.</w:t>
      </w:r>
      <w:r>
        <w:br/>
      </w:r>
      <w:r>
        <w:t>Thí sinh sẽ tra cứu điểm thi tại website: thinangluc.vnuhcm.edu.vn. Giấy chứng nhận kết quả thi sẽ được đơn vị gửi về cho thí sinh qua đường bưu điện sau 5 ngày kể từ ngày thông báo kết quả thi.</w:t>
      </w:r>
      <w:r>
        <w:br/>
      </w:r>
      <w:r>
        <w:rPr>
          <w:b/>
        </w:rPr>
        <w:t>3. Thời gian đăng ký và thời gian tổ chức thi Đánh giá năng lực của ĐHQG TP.HCM năm 2023</w:t>
      </w:r>
      <w:r>
        <w:br/>
      </w:r>
      <w:r>
        <w:t>Thời gian tổ chức thi ĐGNL của ĐHQG TP.HCM năm 2023 cụ thể vẫn chưa được công bố, nhưng dự kiến sẽ không có nhiều thay đổi so với các năm trước.</w:t>
      </w:r>
      <w:r>
        <w:br/>
      </w:r>
      <w:r>
        <w:t>Năm 2022, ĐHQGHN tổ chức thành 2 đợt thi, đợt thi thứ nhất vào cuối tháng 3 (27/3/2022) và đợt thi thứ 2 vào tháng 5 (22/5/2022).</w:t>
      </w:r>
      <w:r>
        <w:br/>
      </w:r>
      <w:r>
        <w:t>Các bạn có thể tham khảo thời gian thi ĐGNL của ĐHQG TP.HCM năm 2022 để từ đó sắp xếp thời gian học tập và ôn luyện sao cho hợp lý để chuẩn bị tốt nhất cho kỳ thi ĐGNL năm 2023.</w:t>
      </w:r>
      <w:r>
        <w:br/>
      </w:r>
      <w:r>
        <w:t>Thời gian đăng ký và lịch thi ĐGNL của ĐHQG TP.HCM năm 2023 cụ thể và chính xác sẽ được đơn vị thông báo trên website thinangluc.vnuhcm.edu.vn, các bạn nên thường xuyên cập nhật để nắm được những thông tin mới nhất nhé.</w:t>
      </w:r>
      <w:r>
        <w:br/>
      </w:r>
      <w:r>
        <w:rPr>
          <w:b/>
        </w:rPr>
        <w:t>4. Các trường công nhận kỳ thi Đánh giá năng lực ĐHQG TPHCM năm 2023</w:t>
      </w:r>
      <w:r>
        <w:br/>
      </w:r>
      <w:r>
        <w:t>Kỳ thi ĐGNL do ĐHQG TP.HCM tổ chức là một kỳ thi lớn được rất nhiều các bạn học sinh các tỉnh phía Nam cũng như cả nước quan tâm. Vì vậy mà không chỉ những trường đại học phía Nam mà còn nhiều trường Đại học phía Bắc khác cũng đã đăng ký sử dụng kết quả của kỳ thi này để xét tuyển cho các ngành đào tạo của mình. Năm 2022 có 81 trường Đại học lớn nhỏ trên cả nước công nhận và sử dụng điểm thi ĐGNL của ĐHQG TP.HCM để tuyển sinh như:</w:t>
      </w:r>
      <w:r>
        <w:br/>
      </w:r>
      <w:r>
        <w:br/>
      </w:r>
      <w:r>
        <w:br/>
      </w:r>
      <w:r>
        <w:t>ĐHQG TP.HCM (gồm các khoa/trường đơn vị trực thuộc)</w:t>
      </w:r>
      <w:r>
        <w:br/>
      </w:r>
      <w:r>
        <w:br/>
      </w:r>
      <w:r>
        <w:br/>
      </w:r>
      <w:r>
        <w:t>ĐH Công nghiệp thực phẩm TP.HCM</w:t>
      </w:r>
      <w:r>
        <w:br/>
      </w:r>
      <w:r>
        <w:br/>
      </w:r>
      <w:r>
        <w:br/>
      </w:r>
      <w:r>
        <w:t>ĐH Kiến trúc Đà Nẵng</w:t>
      </w:r>
      <w:r>
        <w:br/>
      </w:r>
      <w:r>
        <w:br/>
      </w:r>
      <w:r>
        <w:br/>
      </w:r>
      <w:r>
        <w:t>ĐH Kinh tế – Tài chính</w:t>
      </w:r>
      <w:r>
        <w:br/>
      </w:r>
      <w:r>
        <w:br/>
      </w:r>
      <w:r>
        <w:br/>
      </w:r>
      <w:r>
        <w:t>ĐH Công nghệ TP.HCM</w:t>
      </w:r>
      <w:r>
        <w:br/>
      </w:r>
      <w:r>
        <w:br/>
      </w:r>
      <w:r>
        <w:br/>
      </w:r>
      <w:r>
        <w:t>ĐH Sư phạm kỹ thuật Vĩnh Long</w:t>
      </w:r>
      <w:r>
        <w:br/>
      </w:r>
      <w:r>
        <w:br/>
      </w:r>
      <w:r>
        <w:br/>
      </w:r>
      <w:r>
        <w:t>ĐH Yersin Đà Lạt</w:t>
      </w:r>
      <w:r>
        <w:br/>
      </w:r>
      <w:r>
        <w:br/>
      </w:r>
      <w:r>
        <w:br/>
      </w:r>
      <w:r>
        <w:t>ĐH Tài nguyên và Môi trường TP.HCM</w:t>
      </w:r>
      <w:r>
        <w:br/>
      </w:r>
      <w:r>
        <w:br/>
      </w:r>
      <w:r>
        <w:br/>
      </w:r>
      <w:r>
        <w:t>ĐH Sư phạm Kỹ thuật TP.HCM</w:t>
      </w:r>
      <w:r>
        <w:br/>
      </w:r>
      <w:r>
        <w:br/>
      </w:r>
      <w:r>
        <w:br/>
      </w:r>
      <w:r>
        <w:t>…</w:t>
      </w:r>
      <w:r>
        <w:br/>
      </w:r>
      <w:r>
        <w:br/>
      </w:r>
      <w:r>
        <w:br/>
      </w:r>
      <w:r>
        <w:t xml:space="preserve">* </w:t>
      </w:r>
      <w:r>
        <w:rPr>
          <w:b/>
        </w:rPr>
        <w:t>ĐIỂM CHUẨN KỲ THI ĐGNL CỦA ĐHQG TP.HCM NĂM 2022:</w:t>
      </w:r>
      <w:r>
        <w:br/>
      </w:r>
      <w:r>
        <w:br/>
      </w:r>
      <w:r>
        <w:br/>
      </w:r>
      <w:r>
        <w:t>Mới đây ngày 29/6/2022, Trường Đại học Công nghệ thông tin (ĐHQG-HCM) chính thức công bố điểm chuẩn trúng tuyển theo phương thức dựa vào kết quả kỳ thi ĐGNL năm 2022 với mức điểm dao động từ 800 – 940 điểm.</w:t>
      </w:r>
      <w:r>
        <w:br/>
      </w:r>
      <w:r>
        <w:br/>
      </w:r>
      <w:r>
        <w:br/>
      </w:r>
      <w:r>
        <w:t>Trường ĐH Quốc tế có điểm chuẩn kỳ thi ĐGNL năm 2022 là 600 – 835 điểm.</w:t>
      </w:r>
      <w:r>
        <w:br/>
      </w:r>
      <w:r>
        <w:br/>
      </w:r>
      <w:r>
        <w:br/>
      </w:r>
      <w:r>
        <w:t>Trường ĐH Khoa học Tự nhiên (ĐHQG TP.HCM) có điểm chuẩn dao động từ 610 – 1001 điểm</w:t>
      </w:r>
      <w:r>
        <w:br/>
      </w:r>
      <w:r>
        <w:br/>
      </w:r>
      <w:r>
        <w:br/>
      </w:r>
      <w:r>
        <w:t>Trường ĐH Kinh tế – Luật có điểm chuẩn dao động từ 701 – 928 điểm</w:t>
      </w:r>
      <w:r>
        <w:br/>
      </w:r>
      <w:r>
        <w:br/>
      </w:r>
      <w:r>
        <w:br/>
      </w:r>
      <w:r>
        <w:t>Trường ĐH Khoa học xã hội và nhân văn (ĐHQG TP.HCM) có điểm chuẩn dao động từ 610 – 900 điểm</w:t>
      </w:r>
      <w:r>
        <w:br/>
      </w:r>
      <w:r>
        <w:br/>
      </w:r>
      <w:r>
        <w:br/>
      </w:r>
      <w:r>
        <w:t>…</w:t>
      </w:r>
      <w:r>
        <w:br/>
      </w:r>
      <w:r>
        <w:br/>
      </w:r>
      <w:r>
        <w:br/>
      </w:r>
      <w:r>
        <w:rPr>
          <w:b/>
        </w:rPr>
        <w:t>5. Kỳ thi Đánh giá năng lực của ĐHQG TP.HCM năm 2023 được tổ chức ở đâu?</w:t>
      </w:r>
      <w:r>
        <w:br/>
      </w:r>
      <w:r>
        <w:t>Dự kiến năm 2023, Kỳ thi ĐGNL do ĐHQG TP.HCM tổ chức cũng không có nhiều sự thay đổi về địa điểm thi so với năm ngoái.</w:t>
      </w:r>
      <w:r>
        <w:br/>
      </w:r>
      <w:r>
        <w:rPr>
          <w:b/>
        </w:rPr>
        <w:t>Năm 2022, kỳ thi này được tổ chức ở:</w:t>
      </w:r>
      <w:r>
        <w:br/>
      </w:r>
      <w:r>
        <w:rPr>
          <w:b/>
        </w:rPr>
        <w:t>– Đợt 1:</w:t>
      </w:r>
      <w:r>
        <w:t xml:space="preserve"> Tổ chức ở miền Trung gồm có các tỉnh Đà Nẵng, Phú Yên, Khánh Hòa, Quảng Nam, Quảng Ngãi, Bình Thuận, Bình Định, Đắk Lắk. Tại Đông Nam Bộ gồm có TP. HCM, Đồng Nai, Bình Dương, Bà Rịa – Vũng Tàu. Và ở Tây Nam Bộ gồm có Bến Tre, Kiên Giang, Bạc Liêu, An Giang, Cần Thơ.</w:t>
      </w:r>
      <w:r>
        <w:br/>
      </w:r>
      <w:r>
        <w:rPr>
          <w:b/>
        </w:rPr>
        <w:t>– Đợt 2:</w:t>
      </w:r>
      <w:r>
        <w:t xml:space="preserve"> Tổ chức ở miền Trung gồm có Đà Nẵng, Khánh Hòa. Tại Đông Nam Bộ thì có TP.HCM và ở Tây Nam Bộ gồm có An Giang.</w:t>
      </w:r>
      <w:r>
        <w:br/>
      </w:r>
      <w:r>
        <w:t xml:space="preserve">Thông tin chi tiết về </w:t>
      </w:r>
      <w:r>
        <w:rPr>
          <w:b/>
        </w:rPr>
        <w:t>địa điểm tổ chức kỳ thi ĐGNL</w:t>
      </w:r>
      <w:r>
        <w:t xml:space="preserve"> của ĐHQG TP.HCM năm 2023 sẽ được đơn vị thông báo trên website của trung tâm.</w:t>
      </w:r>
      <w:r>
        <w:br/>
      </w:r>
      <w:r>
        <w:br/>
      </w:r>
      <w:r>
        <w:rPr>
          <w:b/>
        </w:rPr>
        <w:t>Thông tin chi tiết kỳ thi Đánh giá năng lực Đại học Sư phạm Hà Nội năm 2023</w:t>
      </w:r>
      <w:r>
        <w:br/>
      </w:r>
      <w:r>
        <w:rPr>
          <w:b/>
        </w:rPr>
        <w:t>1. Hình thức và cấu trúc bài thi Đánh giá năng lực ĐH Sư phạm Hà Nội năm 2023</w:t>
      </w:r>
      <w:r>
        <w:br/>
      </w:r>
      <w:r>
        <w:t>Năm 2022 là năm đầu tiên trường ĐH Sư phạm Hà Nội tổ chức kỳ thi ĐGNL cho học sinh THPT, bài thi này gồm 8 môn học: Toán, Tiếng Anh, Ngữ văn, Vật lý, Hóa học, Sinh học, Lịch sử, Địa lý. Hiện nay chưa có thông báo chính thức về kỳ thi này vào năm 2023, nên các bạn có thể tham khảo hình thức và cấu trúc bài thi ĐGNL của ĐH Sư phạm Hà Nội năm 2022 dưới đây:</w:t>
      </w:r>
      <w:r>
        <w:br/>
      </w:r>
      <w:r>
        <w:rPr>
          <w:b/>
        </w:rPr>
        <w:t>Hình thức thi: Các thí sinh sẽ làm bài trực tiếp trên giấy.</w:t>
      </w:r>
      <w:r>
        <w:br/>
      </w:r>
      <w:r>
        <w:t>Cấu trúc bài thi: Bài thi có dạng trắc nghiệm kết hợp tự luận, mỗi môn thi sẽ có cấu trúc 70% trắc nghiệm và 30% câu hỏi tự luận. Riêng đối với môn Ngữ văn sẽ có cấu trúc 30% câu hỏi trắc nghiệm và 70% câu hỏi tự luận.</w:t>
      </w:r>
      <w:r>
        <w:br/>
      </w:r>
      <w:r>
        <w:rPr>
          <w:b/>
        </w:rPr>
        <w:t>2. Cách đăng ký và tra cứu điểm thi Đánh giá năng lực của ĐH Sư phạm Hà Nội năm 2023</w:t>
      </w:r>
      <w:r>
        <w:br/>
      </w:r>
      <w:r>
        <w:t>Thí sinh đăng ký tham gia dự thi tại cổng thông tin điện tử của trường theo website: http://tuyensinh.hnue.edu.vn và làm theo các bước như hướng dẫn.</w:t>
      </w:r>
      <w:r>
        <w:br/>
      </w:r>
      <w:r>
        <w:t>Sau khi đăng ký tham gia dự thi xong, thí sinh phải hoàn thành lệ phí thi là 160.000đ/01 môn thi; 25.000đ/01 nguyện vọng xét tuyển.</w:t>
      </w:r>
      <w:r>
        <w:br/>
      </w:r>
      <w:r>
        <w:t>Thí sinh tra cứu điểm thi tại chính website của nhà trường ở trên.</w:t>
      </w:r>
      <w:r>
        <w:br/>
      </w:r>
      <w:r>
        <w:rPr>
          <w:b/>
        </w:rPr>
        <w:t>3. Thời gian đăng ký và thời gian tổ chức thi Đánh giá năng lực của ĐH Sư phạm Hà Nội năm 2023</w:t>
      </w:r>
      <w:r>
        <w:br/>
      </w:r>
      <w:r>
        <w:t>Thời gian tổ chức thi ĐGNL của ĐH Sư phạm Hà Nội năm 2023 chưa được công bố cụ thể, các bạn có thể tham khảo thời gian tổ chức kỳ thi này năm 2022 để có thể sớm vạch ra được kế hoạch ôn tập hợp lý cho bản thân, chuẩn bị tốt nhất cho kỳ thi.</w:t>
      </w:r>
      <w:r>
        <w:br/>
      </w:r>
      <w:r>
        <w:t xml:space="preserve">Năm 2022, Kỳ thi ĐGNL của ĐH Sư phạm được tổ chức 1 lần duy nhất, thời gian đăng ký dự thi là </w:t>
      </w:r>
      <w:r>
        <w:rPr>
          <w:b/>
        </w:rPr>
        <w:t>từ ngày 03/03/2022 đến 17h00 ngày 01/04/2022</w:t>
      </w:r>
      <w:r>
        <w:t xml:space="preserve">, thời gian diễn ra kỳ thi là vào ngày </w:t>
      </w:r>
      <w:r>
        <w:rPr>
          <w:b/>
        </w:rPr>
        <w:t>7/5/2022.</w:t>
      </w:r>
      <w:r>
        <w:br/>
      </w:r>
      <w:r>
        <w:t>Thời gian đăng ký và lịch thi ĐGNL của ĐH Sư phạm Hà Nội năm 2023 cụ thể và chính xác sẽ được thông báo trên website http://tuyensinh.hnue.edu.vn, các bạn học sinh chú ý thường xuyên cập nhật để nắm được những thông tin mới nhất nhé.</w:t>
      </w:r>
      <w:r>
        <w:br/>
      </w:r>
      <w:r>
        <w:rPr>
          <w:b/>
        </w:rPr>
        <w:t>4. Các trường công nhận kỳ thi Đánh giá năng lực ĐH Sư phạm Hà Nội năm 2023</w:t>
      </w:r>
      <w:r>
        <w:br/>
      </w:r>
      <w:r>
        <w:t>Năm 2022, trường ĐH Sư phạm Hà Nội lần đầu tổ chức kỳ thi riêng – kỳ thi ĐGNL để phục vụ tuyển sinh cho các ngành đào tạo của trường.</w:t>
      </w:r>
      <w:r>
        <w:br/>
      </w:r>
      <w:r>
        <w:t>Hiện nay chưa có thông báo về các đơn vị/ trường đại học sử dụng bài thi ĐGNL do ĐH Sư phạm Hà Nội tổ chức cho kỳ tuyển sinh đại học năm 2023 – 2024. Thông tin mới nhất chúng tôi sẽ cập nhật cho các bạn.</w:t>
      </w:r>
      <w:r>
        <w:br/>
      </w:r>
      <w:r>
        <w:t xml:space="preserve">* </w:t>
      </w:r>
      <w:r>
        <w:rPr>
          <w:b/>
        </w:rPr>
        <w:t>ĐIỂM CHUẨN KỲ THI ĐGNL CỦA ĐH SƯ PHẠM HÀ NỘI NĂM 2022:</w:t>
      </w:r>
      <w:r>
        <w:br/>
      </w:r>
      <w:r>
        <w:t>Đại học Sư phạm Hà Nội công bố điểm chuẩn trúng tuyển theo phương thức xét tuyển dựa vào điểm thi ĐGNL năm 2022 do trường tự tổ chức cho các ngành đào tạo dao động từ 15.15 – 26.15 điểm.</w:t>
      </w:r>
      <w:r>
        <w:br/>
      </w:r>
      <w:r>
        <w:rPr>
          <w:b/>
        </w:rPr>
        <w:t>5. Kỳ thi Đánh giá năng lực của ĐH Sư phạm Hà Nội năm 2023 được tổ chức ở đâu?</w:t>
      </w:r>
      <w:r>
        <w:br/>
      </w:r>
      <w:r>
        <w:t>Tính tới thời điểm hiện tại vẫn chưa có thông báo chính thức về địa điểm tổ chức kỳ thi ĐGNL của ĐH Sư phạm năm 2023.</w:t>
      </w:r>
      <w:r>
        <w:br/>
      </w:r>
      <w:r>
        <w:t>Năm 2022, thì kỳ thi này được tổ chức tại hai điểm thi: Điểm thi số 01 tại: Nhà D1+D2+D3+D4 và Điểm thi số 02 tại: Trường THCS&amp;THPT Nguyễn Tất Thành.</w:t>
      </w:r>
      <w:r>
        <w:br/>
      </w:r>
      <w:r>
        <w:br/>
      </w:r>
      <w:r>
        <w:rPr>
          <w:b/>
        </w:rPr>
        <w:t>Thông tin chi tiết kỳ thi Đánh giá năng lực Đại học Sư phạm TP.HCM năm 2023</w:t>
      </w:r>
      <w:r>
        <w:br/>
      </w:r>
      <w:r>
        <w:t>Đại học Sư phạm TP.HCM lần đầu tiên tổ chức kỳ thi ĐGNL vào năm 2022, đây là một trong những điểm mới trong yêu cầu đổi mới tuyển sinh của bộ GD&amp;ĐT.</w:t>
      </w:r>
      <w:r>
        <w:br/>
      </w:r>
      <w:r>
        <w:rPr>
          <w:b/>
        </w:rPr>
        <w:t>1. Hình thức và cấu trúc bài thi Đánh giá năng lực ĐH Sư phạm TP.HCM năm 2023</w:t>
      </w:r>
      <w:r>
        <w:br/>
      </w:r>
      <w:r>
        <w:t>Năm 2022 là năm đầu tiên trường ĐH Sư phạm TP.HCM tổ chức kỳ thi ĐGNL cho học sinh THPT, theo đó kỳ thi này gồm 6 bài thi thuộc các môn: Toán học, Vật lý, Hóa học, Sinh học, Ngữ văn và Tiếng Anh. Tính tới thời điểm hiện tại trường chưa có thông báo chính thức về việc thay đổi hình thức và cấu trúc bài thi ĐGNL năm 2023, do đó các bạn có thể tham khảo bài thi ĐGNL của năm 2022 do ĐH Sư phạm TP.HCM tổ chức dưới đây:</w:t>
      </w:r>
      <w:r>
        <w:br/>
      </w:r>
      <w:r>
        <w:rPr>
          <w:b/>
        </w:rPr>
        <w:t>– Hình thức thi:</w:t>
      </w:r>
      <w:r>
        <w:br/>
      </w:r>
      <w:r>
        <w:br/>
      </w:r>
      <w:r>
        <w:br/>
      </w:r>
      <w:r>
        <w:t>Đối với các môn Toán, Lý, Hóa, Sinh, Văn (phần trắc nghiệm), Tiếng Anh (phần nghe, đọc) các thí sinh sẽ làm trên máy, nên kết quả sẽ được trả về ngay sau khi thí sinh hoàn thành bài thi.</w:t>
      </w:r>
      <w:r>
        <w:br/>
      </w:r>
      <w:r>
        <w:br/>
      </w:r>
      <w:r>
        <w:br/>
      </w:r>
      <w:r>
        <w:t>Đối với phần tự luận môn Văn, phần thi nói, viết của môn Tiếng Anh sẽ được chấm bởi giám khảo.</w:t>
      </w:r>
      <w:r>
        <w:br/>
      </w:r>
      <w:r>
        <w:br/>
      </w:r>
      <w:r>
        <w:br/>
      </w:r>
      <w:r>
        <w:rPr>
          <w:b/>
        </w:rPr>
        <w:t>– Cấu trúc bài thi:</w:t>
      </w:r>
      <w:r>
        <w:t xml:space="preserve"> Với các bài thi môn Toán, Lý, Hóa, Sinh mỗi bài thi sẽ gồm 50 câu hỏi trắc nghiệm, điền từ làm trong 90 phút. Môn văn gồm 20 câu trắc nghiệm, 1 câu tự luận làm trong 90 phút và môn tiếng Anh gồm 4 phần Nghe, nói, đọc, viết được làm trong 180 phút.</w:t>
      </w:r>
      <w:r>
        <w:br/>
      </w:r>
      <w:r>
        <w:rPr>
          <w:b/>
        </w:rPr>
        <w:t>2. Cách đăng ký và tra cứu điểm thi Đánh giá năng lực của ĐH Sư phạm TP.HCM năm 2023</w:t>
      </w:r>
      <w:r>
        <w:br/>
      </w:r>
      <w:r>
        <w:t>Các thí sinh đăng ký tham dự kỳ thi ĐGNL do trường ĐH Sư phạm TP.HCM tổ chức tại website https://dkdgnl.hcmue.edu.vn/ và làm theo các hướng dẫn.</w:t>
      </w:r>
      <w:r>
        <w:br/>
      </w:r>
      <w:r>
        <w:t xml:space="preserve">Sau khi đăng ký tham gia dự thi, thí sinh phải hoàn thành thủ tục nộp lệ phí thi với chi phí như sau: môn Toán, Lý, Hóa, Sinh </w:t>
      </w:r>
      <w:r>
        <w:rPr>
          <w:b/>
        </w:rPr>
        <w:t>lệ phí đăng ký là 200.000 đồng/bài thi</w:t>
      </w:r>
      <w:r>
        <w:t xml:space="preserve">; môn Văn là </w:t>
      </w:r>
      <w:r>
        <w:rPr>
          <w:b/>
        </w:rPr>
        <w:t>300.000 đồng/bài</w:t>
      </w:r>
      <w:r>
        <w:t xml:space="preserve"> thi và môn Tiếng Anh là </w:t>
      </w:r>
      <w:r>
        <w:rPr>
          <w:b/>
        </w:rPr>
        <w:t>500.000 đồng/bài thi</w:t>
      </w:r>
      <w:r>
        <w:t>.</w:t>
      </w:r>
      <w:r>
        <w:br/>
      </w:r>
      <w:r>
        <w:t>Thí sinh sẽ tra cứu điểm thi trực tuyến trên website của trường phía trên.</w:t>
      </w:r>
      <w:r>
        <w:br/>
      </w:r>
      <w:r>
        <w:rPr>
          <w:b/>
        </w:rPr>
        <w:t>3. Thời gian đăng ký và thời gian tổ chức thi Đánh giá năng lực của ĐH Sư phạm TP.HCM năm 2023</w:t>
      </w:r>
      <w:r>
        <w:br/>
      </w:r>
      <w:r>
        <w:t>Kỳ thi ĐGNL của ĐH Sư phạm TP.HCM năm 2023 chưa được nhà trường tiết lộ thời gian cụ thể, nhưng để có thể đưa ra định hướng và sắp xếp thời gian ôn luyện chuẩn bị cho kỳ thi các bạn có thể tham khảo thời gian đăng ký và tổ chức kỳ thi ĐGNL do ĐH Sư phạm TP.HCM tổ chức năm 2022 như sau:</w:t>
      </w:r>
      <w:r>
        <w:br/>
      </w:r>
      <w:r>
        <w:br/>
      </w:r>
      <w:r>
        <w:br/>
      </w:r>
      <w:r>
        <w:t xml:space="preserve">Đợt 1: Thời gian đăng ký dự thi vào ngày từ </w:t>
      </w:r>
      <w:r>
        <w:rPr>
          <w:b/>
        </w:rPr>
        <w:t>25/4/2022 – 15/5/2022</w:t>
      </w:r>
      <w:r>
        <w:t xml:space="preserve">, kỳ thi được diễn ra từ ngày </w:t>
      </w:r>
      <w:r>
        <w:rPr>
          <w:b/>
        </w:rPr>
        <w:t>1/6/2022 – 3/6/2022</w:t>
      </w:r>
      <w:r>
        <w:br/>
      </w:r>
      <w:r>
        <w:br/>
      </w:r>
      <w:r>
        <w:br/>
      </w:r>
      <w:r>
        <w:t>Đợt 2: Thời gian tổ chức dự kiến vào tháng 7/2022</w:t>
      </w:r>
      <w:r>
        <w:br/>
      </w:r>
      <w:r>
        <w:br/>
      </w:r>
      <w:r>
        <w:br/>
      </w:r>
      <w:r>
        <w:rPr>
          <w:b/>
        </w:rPr>
        <w:t>4. Các trường công nhận kỳ thi Đánh giá năng lực ĐH Sư phạm TP.HCM năm 2023</w:t>
      </w:r>
      <w:r>
        <w:br/>
      </w:r>
      <w:r>
        <w:t>Đây là lần đầu tiên trường ĐH Sư phạm TP.HCM tổ chức kỳ thi riêng ĐGNL nên kỳ thi này mới chỉ để phục vụ tuyển sinh cho các ngành đào tạo của trường. Hiện nay chưa có thông báo về các đơn vị/trường đại học sẽ sử dụng kết quả thi này để tuyển sinh đại học năm 2023 – 2024.</w:t>
      </w:r>
      <w:r>
        <w:br/>
      </w:r>
      <w:r>
        <w:t xml:space="preserve">* </w:t>
      </w:r>
      <w:r>
        <w:rPr>
          <w:b/>
        </w:rPr>
        <w:t>ĐIỂM CHUẨN KỲ THI ĐGNL CỦA ĐH SƯ PHẠM TP.HCM NĂM 2022:</w:t>
      </w:r>
      <w:r>
        <w:br/>
      </w:r>
      <w:r>
        <w:t>Mới đây, trường ĐH Sư phạm TP.HCM đã chính thức công bố điểm chuẩn theo phương thức xét tuyển dựa vào điểm thi ĐGNL kết hợp kết quả học tập THPT cho các ngành đào tạo dao động từ 19.58 – 28.4 điểm (thang điểm 30).</w:t>
      </w:r>
      <w:r>
        <w:br/>
      </w:r>
      <w:r>
        <w:rPr>
          <w:b/>
        </w:rPr>
        <w:t>5. Kỳ thi Đánh giá năng lực của ĐH Sư phạm TP.HCM năm 2023 được tổ chức ở đâu?</w:t>
      </w:r>
      <w:r>
        <w:br/>
      </w:r>
      <w:r>
        <w:t>Hiện nay phía nhà trường chưa đưa ra công bố cụ thể về địa điểm tổ chức kỳ thi ĐGNL năm 2023. Theo như năm 2022, đợt 1 trường ĐH Sư phạm TP.HCM tổ chức ở địa chỉ 280 An Dương Vương, phường 4, quận 5, TP.HCM, đợt 2 tuy chưa được diễn ra nhưng dự kiến tổ chức ở tại trường và các tỉnh lân cận.</w:t>
      </w:r>
      <w:r>
        <w:br/>
      </w:r>
      <w:r>
        <w:br/>
      </w:r>
      <w:r>
        <w:rPr>
          <w:b/>
        </w:rPr>
        <w:t>Thông tin chi tiết kỳ thi Đánh giá năng lực Đại học Việt Đức năm 2023</w:t>
      </w:r>
      <w:r>
        <w:br/>
      </w:r>
      <w:r>
        <w:rPr>
          <w:b/>
        </w:rPr>
        <w:t>1. Hình thức và cấu trúc bài thi Đánh giá năng lực ĐH Việt Đức năm 2023</w:t>
      </w:r>
      <w:r>
        <w:br/>
      </w:r>
      <w:r>
        <w:t>Năm 2022, Đại học Việt Đức tổ chức kỳ thi đánh giá năng lực TestAS, đây là kỳ thi riêng đầu tiên được đơn vị này tổ chức.</w:t>
      </w:r>
      <w:r>
        <w:br/>
      </w:r>
      <w:r>
        <w:t>Bài thi này gồm 2 bài thi thành phần đó là: bài thi kiến thức cơ bản (Core Test) và bài thi kiến thức khối chuyên ngành (Subject – Specific Test).</w:t>
      </w:r>
      <w:r>
        <w:br/>
      </w:r>
      <w:r>
        <w:t>Kỳ thi TestAS này cón có thêm bài thi tiếng Anh “onSet” (làm trong 40 phút): áp dụng đối với những thí sinh chưa thỏa mãn các yêu cầu khác về tiếng Anh đầu vào.</w:t>
      </w:r>
      <w:r>
        <w:br/>
      </w:r>
      <w:r>
        <w:rPr>
          <w:b/>
        </w:rPr>
        <w:t>2. Cách đăng ký và tra cứu điểm thi Đánh giá năng lực của ĐH Việt Đức năm 2023</w:t>
      </w:r>
      <w:r>
        <w:br/>
      </w:r>
      <w:r>
        <w:t>Các thí sinh đăng ký tham gia kỳ thi TestAS do ĐH Việt Đức tổ chức tại website: https://apply.vgu.edu.vn làm theo các bước như hướng dẫn.</w:t>
      </w:r>
      <w:r>
        <w:br/>
      </w:r>
      <w:r>
        <w:t>Sau khi đăng ký các bạn nhanh chóng hoàn thành việc nộp lệ phí thi với bài thì TestAS lệ phí là 1.500.000 VND, với bài thi onSet lệ phí là 250.000 VND.</w:t>
      </w:r>
      <w:r>
        <w:br/>
      </w:r>
      <w:r>
        <w:t>Thí sinh tra cứu điểm thi online ngay tại website của trường.</w:t>
      </w:r>
      <w:r>
        <w:br/>
      </w:r>
      <w:r>
        <w:rPr>
          <w:b/>
        </w:rPr>
        <w:t>3. Thời gian đăng ký và thời gian tổ chức thi Đánh giá năng lực của ĐH Việt Đức năm 2023</w:t>
      </w:r>
      <w:r>
        <w:br/>
      </w:r>
      <w:r>
        <w:t>Hiện nay, trường ĐH Việt Đức chưa đưa ra lịch chi tiết về thời gian đăng ký và diễn ra kỳ thi ĐGNL TestAS năm 2023, các bạn có thể tham khảo thời gian đăng ký và tổ chức thi của năm 2022 như sau: trường sẽ tổ chức thi một đượt duy nhất vào ngày 14-15/5/2022, thời gian đăng ký dự thi là ngày 2/5/2022.</w:t>
      </w:r>
      <w:r>
        <w:br/>
      </w:r>
      <w:r>
        <w:rPr>
          <w:b/>
        </w:rPr>
        <w:t>4. Các trường công nhận kỳ thi Đánh giá năng lực ĐH Việt Đức năm 2023</w:t>
      </w:r>
      <w:r>
        <w:br/>
      </w:r>
      <w:r>
        <w:t>Đây là năm đầu tiên trường ĐH Việt Đức tổ chức kỳ thi riêng phục vụ cho kỳ tuyển sinh của trường, hiện nay chưa có trường/ đơn vị khác đăng ký sử dụng kết quả kỳ thi TestAs của ĐH Việt Đức để xét tuyển. Thông tin mới nhất sẽ được chúng tôi cập nhật sớm nhất cho các bạn nắm bắt kịp thời.</w:t>
      </w:r>
      <w:r>
        <w:br/>
      </w:r>
      <w:r>
        <w:t xml:space="preserve">* </w:t>
      </w:r>
      <w:r>
        <w:rPr>
          <w:b/>
        </w:rPr>
        <w:t>ĐIỂM CHUẨN KỲ THI ĐGNL TESTAS CỦA ĐH VIỆT ĐỨC NĂM 2022:</w:t>
      </w:r>
      <w:r>
        <w:br/>
      </w:r>
      <w:r>
        <w:t>Mới đây, trường ĐH Việt Đức đã công bố điểm chuẩn xét tuyển dựa vào điểm bài thi TestAs năm 2022 cho các ngành đào tạo là 90/130 điểm.</w:t>
      </w:r>
      <w:r>
        <w:br/>
      </w:r>
      <w:r>
        <w:rPr>
          <w:b/>
        </w:rPr>
        <w:t>5. Kỳ thi Đánh giá năng lực của ĐH Việt Đức năm 2023 được tổ chức ở đâu?</w:t>
      </w:r>
      <w:r>
        <w:br/>
      </w:r>
      <w:r>
        <w:t>Do lần đầu tiên tổ chức, nên kỳ thi này chưa được mở rộng ra nhiều địa điểm. Năm 2022, trường ĐH Việt Đức tổ chức kỳ thi ĐGNL TestAs ngay tại trường.</w:t>
      </w:r>
      <w:r>
        <w:br/>
      </w:r>
      <w:r>
        <w:br/>
      </w:r>
      <w:r>
        <w:rPr>
          <w:b/>
        </w:rPr>
        <w:t>Thông tin chi tiết kỳ thi Đánh giá năng lực Bộ Công an năm 2023</w:t>
      </w:r>
      <w:r>
        <w:br/>
      </w:r>
      <w:r>
        <w:rPr>
          <w:b/>
        </w:rPr>
        <w:t>1. Hình thức và cấu trúc bài thi ĐGNL của Bộ Công an năm 2023</w:t>
      </w:r>
      <w:r>
        <w:br/>
      </w:r>
      <w:r>
        <w:t>Năm 2022 là năm đầu tiên mà Bộ Công an tổ chức kỳ thi ĐGNL cho học sinh THPT để lấy kết quả tuyển sinh vào các trường công an nhân dân trên toàn quốc.</w:t>
      </w:r>
      <w:r>
        <w:br/>
      </w:r>
      <w:r>
        <w:t>Hình thức thi: Các thí sinh sẽ làm bài hoàn toàn trên giấy thi theo mẫu có sẵn của Bộ công an</w:t>
      </w:r>
      <w:r>
        <w:br/>
      </w:r>
      <w:r>
        <w:t>Cấu trúc bài thi: gồm 2 phần: trắc nghiệm và tự luận. Thí sinh sẽ làm bài thi trong thời gian là 180 phút (trong 1 buổi), trong đó mỗi phần làm trong vòng 90 phút. Tổng điểm bài thi là 100 điểm.</w:t>
      </w:r>
      <w:r>
        <w:br/>
      </w:r>
      <w:r>
        <w:rPr>
          <w:b/>
        </w:rPr>
        <w:t>2. Cách đăng ký và tra cứu điểm thi ĐGNL của Bộ Công an năm 2023</w:t>
      </w:r>
      <w:r>
        <w:br/>
      </w:r>
      <w:r>
        <w:t>– Các chiến sĩ nghĩa vụ Công an tại ngũ sẽ đăng ký dự tuyển tại đơn vị công tác.</w:t>
      </w:r>
      <w:r>
        <w:br/>
      </w:r>
      <w:r>
        <w:t>– Học sinh của Trường Văn hóa sẽ đăng ký dự tuyển tại Trường Văn hóa.</w:t>
      </w:r>
      <w:r>
        <w:br/>
      </w:r>
      <w:r>
        <w:t>– Học sinh phổ thông (bao gồm cả học sinh đã tốt nghiệp vào các năm trước), công dân đã hoàn thành nghĩa vụ tham gia CAND hoặc nghĩa vụ quân sự sẽ đăng ký sơ tuyển tại Công an cấp huyện nơi thí sinh đăng ký hộ khẩu thường trú;</w:t>
      </w:r>
      <w:r>
        <w:br/>
      </w:r>
      <w:r>
        <w:t>– Lệ phí sơ tuyển là 120.000đ để phục vụ công tác sơ tuyển (chưa tính lệ phí khám sức khỏe).</w:t>
      </w:r>
      <w:r>
        <w:br/>
      </w:r>
      <w:r>
        <w:rPr>
          <w:b/>
        </w:rPr>
        <w:t>3. Thời gian đăng ký và thời gian tổ chức thi ĐGNL Bộ Công an năm 2023</w:t>
      </w:r>
      <w:r>
        <w:br/>
      </w:r>
      <w:r>
        <w:t>Kỳ thi đánh giá năng lực của Bộ Công an năm 2022 được tổ chức vào ngày 17/7/2022 mới đây. Hiện nay chưa có thông báo về lịch thi năm 2023.</w:t>
      </w:r>
      <w:r>
        <w:br/>
      </w:r>
      <w:r>
        <w:rPr>
          <w:b/>
        </w:rPr>
        <w:t>4. Các trường công nhận kỳ thi ĐGNL của Bộ Công an năm 2023</w:t>
      </w:r>
      <w:r>
        <w:br/>
      </w:r>
      <w:r>
        <w:t>Năm 2022, dự kiến sẽ có 8 trường thuộc ngành công an sẽ dùng kết quả kỳ thi ĐGNL của Bộ Công an để xét tuyển, cụ thể:</w:t>
      </w:r>
      <w:r>
        <w:br/>
      </w:r>
      <w:r>
        <w:br/>
      </w:r>
      <w:r>
        <w:br/>
      </w:r>
      <w:r>
        <w:t>Học viện An ninh</w:t>
      </w:r>
      <w:r>
        <w:br/>
      </w:r>
      <w:r>
        <w:br/>
      </w:r>
      <w:r>
        <w:br/>
      </w:r>
      <w:r>
        <w:t>Học viện Cảnh sát</w:t>
      </w:r>
      <w:r>
        <w:br/>
      </w:r>
      <w:r>
        <w:br/>
      </w:r>
      <w:r>
        <w:br/>
      </w:r>
      <w:r>
        <w:t>Học viện Chính trị Công an Nhân dân</w:t>
      </w:r>
      <w:r>
        <w:br/>
      </w:r>
      <w:r>
        <w:br/>
      </w:r>
      <w:r>
        <w:br/>
      </w:r>
      <w:r>
        <w:t>Trường Đại học An ninh Nhân dân</w:t>
      </w:r>
      <w:r>
        <w:br/>
      </w:r>
      <w:r>
        <w:br/>
      </w:r>
      <w:r>
        <w:br/>
      </w:r>
      <w:r>
        <w:t>Trường Đại học Cảnh sát Nhân dân</w:t>
      </w:r>
      <w:r>
        <w:br/>
      </w:r>
      <w:r>
        <w:br/>
      </w:r>
      <w:r>
        <w:br/>
      </w:r>
      <w:r>
        <w:t>Trường Đại học Phòng cháy Chữa cháy</w:t>
      </w:r>
      <w:r>
        <w:br/>
      </w:r>
      <w:r>
        <w:br/>
      </w:r>
      <w:r>
        <w:br/>
      </w:r>
      <w:r>
        <w:t>Trường Đại học Kỹ thuật Hậu cần Công an Nhân dân và Học viện Quốc tế</w:t>
      </w:r>
      <w:r>
        <w:br/>
      </w:r>
      <w:r>
        <w:br/>
      </w:r>
      <w:r>
        <w:br/>
      </w:r>
      <w:r>
        <w:t>Hiện nay chưa có thông báo về danh sách các trường sẽ sử dụng kết quả bài thi ĐGNL của Bộ Công an để xét tuyển vào năm 2023.</w:t>
      </w:r>
      <w:r>
        <w:br/>
      </w:r>
      <w:r>
        <w:rPr>
          <w:b/>
        </w:rPr>
        <w:t>5. Kỳ thi Đánh giá năng lực của Bộ Công an năm 2023 được tổ chức ở đâu?</w:t>
      </w:r>
      <w:r>
        <w:br/>
      </w:r>
      <w:r>
        <w:t>Thí sinh tham gia thi kỳ thi ĐGNL của Bộ Công an tại các học viện, trường đại học CAND theo nguyện vọng mà thí sinh đã đăng ký trong quá trình sơ tuyển. Riêng đối với các thí sinh sinh sống ở phía Nam (từ Đà Nẵng trở vào) đăng ký nguyện vọng xét tuyển vào các học viện, trường đại học CAND ở phía Bắc thì sẽ thi tại các trường đại học CAND ở phía Nam.</w:t>
      </w:r>
      <w:r>
        <w:br/>
      </w:r>
      <w:r>
        <w:br/>
      </w:r>
      <w:r>
        <w:rPr>
          <w:b/>
        </w:rPr>
        <w:t>Thông tin chi tiết kỳ thi đánh giá tư duy Đại học Bách Khoa Hà Nội năm 2023</w:t>
      </w:r>
      <w:r>
        <w:br/>
      </w:r>
      <w:r>
        <w:rPr>
          <w:b/>
        </w:rPr>
        <w:t>1. Hình thức và cấu trúc bài thi đánh giá tư duy Đại học Bách Khoa Hà Nội năm 2023</w:t>
      </w:r>
      <w:r>
        <w:br/>
      </w:r>
      <w:r>
        <w:t>Bài thi đánh giá tư duy của trường ĐH Bách Khoa Hà Nội năm 2022 gồm một phần bắt buộc và hai phần tự chọn. Trong đó, thí sinh dự thi làm phần bắt buộc với môn Toán và Đọc hiểu trong vòng 120 phút; phần tự chọn 1 gồm các môn khoa học tự nhiên như Lý, Hóa, Sinh trong vòng 90 phút. Phần tự chọn 2 là Tiếng Anh làm trong 60 phút. Thí sinh có thể chọn 1 trong 2 hoặc chọn cả 2 phần tự chọn nếu muốn đăng ký xét tuyển với nhiều các tổ hợp khác nhau.</w:t>
      </w:r>
      <w:r>
        <w:br/>
      </w:r>
      <w:r>
        <w:t>Dự kiến bài thi Đánh giá tư duy của ĐH Bách Khoa Hà Nội năm 2023 cũng không có quá nhiều thay đổi so với năm 2022.</w:t>
      </w:r>
      <w:r>
        <w:br/>
      </w:r>
      <w:r>
        <w:rPr>
          <w:b/>
        </w:rPr>
        <w:t>2. Cách đăng ký và tra cứu điểm thi đánh giá tư duy Đại học Bách Khoa Hà Nội năm 2023</w:t>
      </w:r>
      <w:r>
        <w:br/>
      </w:r>
      <w:r>
        <w:t xml:space="preserve">Các thí sinh đăng ký tham gia dự thi kỳ thi Đánh giá tư duy do ĐH Bách Khoa HN tổ chức trên website: </w:t>
      </w:r>
      <w:r>
        <w:rPr>
          <w:b/>
        </w:rPr>
        <w:t>dangkytuyensinh.hust.edu.vn</w:t>
      </w:r>
      <w:r>
        <w:br/>
      </w:r>
      <w:r>
        <w:t>Sau khi đăng ký các thí sinh mau chóng hoàn thành lệ phí thi, lệ phí đăng ký xét tuyển dao động từ 50-100.000 VND.</w:t>
      </w:r>
      <w:r>
        <w:br/>
      </w:r>
      <w:r>
        <w:t>Sau khi có thông báo công bố điểm thi, thí sinh có thể tra cứu điểm thi tại địa chỉ: http://kqtsa.hust.edu.vn.</w:t>
      </w:r>
      <w:r>
        <w:br/>
      </w:r>
      <w:r>
        <w:rPr>
          <w:b/>
        </w:rPr>
        <w:t>3. Thời gian đăng ký và thời gian tổ chức thi đánh giá tư duy Đại học Bách Khoa Hà Nội năm 2023</w:t>
      </w:r>
      <w:r>
        <w:br/>
      </w:r>
      <w:r>
        <w:t>Hiện nay chưa có thông báo chính xác về lịch thi Đánh giá tư duy của ĐH Bách Khoa HN năm 2023, các bạn có thể tham khảo lịch thi năm 2022 để đưa ra định hướng ôn tập sớm và đúng đắn nhất chuẩn bị cho kỳ thi này.</w:t>
      </w:r>
      <w:r>
        <w:br/>
      </w:r>
      <w:r>
        <w:t>Năm 2022, trường ĐH Bách Khoa HN mở cổng đăng ký dự thi đánh giá tư duy từ ngày 25/5/2022 tới ngày 15/6/2022 và kỳ thi được diễn ra vào ngày 15/7/2022.</w:t>
      </w:r>
      <w:r>
        <w:br/>
      </w:r>
      <w:r>
        <w:rPr>
          <w:b/>
        </w:rPr>
        <w:t>4. Các trường công nhận kỳ thi đánh giá tư duy Đại học Bách Khoa Hà Nội năm 2023</w:t>
      </w:r>
      <w:r>
        <w:br/>
      </w:r>
      <w:r>
        <w:t>Tính tới thời điểm hiện tại đã có 20 trường đăng ký sử dụng điểm thi Đánh giá tư duy của ĐH Bách Khoa HN năm 2022 để xét tuyển, đó là các trường như:</w:t>
      </w:r>
      <w:r>
        <w:br/>
      </w:r>
      <w:r>
        <w:br/>
      </w:r>
      <w:r>
        <w:br/>
      </w:r>
      <w:r>
        <w:t>Trường ĐH Công nghệ Giao thông Vận tải</w:t>
      </w:r>
      <w:r>
        <w:br/>
      </w:r>
      <w:r>
        <w:br/>
      </w:r>
      <w:r>
        <w:br/>
      </w:r>
      <w:r>
        <w:t>Trường ĐH Giao thông Vận tải</w:t>
      </w:r>
      <w:r>
        <w:br/>
      </w:r>
      <w:r>
        <w:br/>
      </w:r>
      <w:r>
        <w:br/>
      </w:r>
      <w:r>
        <w:t>Trường ĐH Mỏ – Địa chất</w:t>
      </w:r>
      <w:r>
        <w:br/>
      </w:r>
      <w:r>
        <w:br/>
      </w:r>
      <w:r>
        <w:br/>
      </w:r>
      <w:r>
        <w:t>Trường ĐH Thăng Long</w:t>
      </w:r>
      <w:r>
        <w:br/>
      </w:r>
      <w:r>
        <w:br/>
      </w:r>
      <w:r>
        <w:br/>
      </w:r>
      <w:r>
        <w:t>Trường ĐH Thủy lợi</w:t>
      </w:r>
      <w:r>
        <w:br/>
      </w:r>
      <w:r>
        <w:br/>
      </w:r>
      <w:r>
        <w:br/>
      </w:r>
      <w:r>
        <w:t>Trường ĐH Xây dựng Hà Nội</w:t>
      </w:r>
      <w:r>
        <w:br/>
      </w:r>
      <w:r>
        <w:br/>
      </w:r>
      <w:r>
        <w:br/>
      </w:r>
      <w:r>
        <w:t>…..</w:t>
      </w:r>
      <w:r>
        <w:br/>
      </w:r>
      <w:r>
        <w:br/>
      </w:r>
      <w:r>
        <w:br/>
      </w:r>
      <w:r>
        <w:rPr>
          <w:b/>
        </w:rPr>
        <w:t>5. Kỳ thi đánh giá tư duy Đại học Bách Khoa Hà Nội năm 2023 được tổ chức ở đâu?</w:t>
      </w:r>
      <w:r>
        <w:br/>
      </w:r>
      <w:r>
        <w:t>Hiện nay trường ĐH Bách Khoa HN chưa có thông báo chính thức về địa điểm tổ chức kỳ thi Đánh giá tư duy năm 2023. Năm 2022, kỳ thi này được tổ chức ở 4 tỉnh thành: Hà Nội, Hải Phòng, Tuyên Quang, Nghệ An và Đà Nẵng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