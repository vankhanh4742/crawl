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1000 Đề thi thử THPT Quốc gia 2025 theo CT mới (tất cả các môn) từ các trường, sở trên cả nước có đáp án</w:t>
      </w:r>
    </w:p>
    <w:p>
      <w:r>
        <w:rPr>
          <w:b/>
        </w:rPr>
        <w:t>TOP 1000 Đề thi thử THPT Quốc gia 2025 theo CT mới (tất cả các môn) từ các trường, sở trên cả nước có đáp án</w:t>
      </w:r>
      <w:r>
        <w:br/>
      </w:r>
      <w:r>
        <w:rPr>
          <w:b/>
        </w:rPr>
        <w:t>TOP 100 đề thi thử THPT Quốc gia 2025 môn Toán (cả nước) có đáp án</w:t>
      </w:r>
      <w:r>
        <w:br/>
      </w:r>
      <w:r>
        <w:rPr>
          <w:b/>
        </w:rPr>
        <w:t>TOP 100 đề thi thử THPT Quốc gia 2025 môn Văn (cả nước) có đáp án</w:t>
      </w:r>
      <w:r>
        <w:br/>
      </w:r>
      <w:r>
        <w:rPr>
          <w:b/>
        </w:rPr>
        <w:t>TOP 100 đề thi thử THPT Quốc gia 2025 môn Tiếng Anh (cả nước) có đáp án</w:t>
      </w:r>
      <w:r>
        <w:br/>
      </w:r>
      <w:r>
        <w:rPr>
          <w:b/>
        </w:rPr>
        <w:t>TOP 100 đề thi thử THPT Quốc gia 2025 môn Vật lí (cả nước) có đáp án</w:t>
      </w:r>
      <w:r>
        <w:br/>
      </w:r>
      <w:r>
        <w:rPr>
          <w:b/>
        </w:rPr>
        <w:t>TOP 100 đề thi thử THPT Quốc gia 2025 môn Hóa (cả nước) có đáp án</w:t>
      </w:r>
      <w:r>
        <w:br/>
      </w:r>
      <w:r>
        <w:rPr>
          <w:b/>
        </w:rPr>
        <w:t>TOP 100 đề thi thử THPT Quốc gia 2025 môn Sinh học (cả nước) có đáp án</w:t>
      </w:r>
      <w:r>
        <w:br/>
      </w:r>
      <w:r>
        <w:rPr>
          <w:b/>
        </w:rPr>
        <w:t>TOP 100 đề thi thử THPT Quốc gia 2025 môn Lịch sử (cả nước) có đáp án</w:t>
      </w:r>
      <w:r>
        <w:br/>
      </w:r>
      <w:r>
        <w:rPr>
          <w:b/>
        </w:rPr>
        <w:t>TOP 100 đề thi thử THPT Quốc gia 2025 môn Địa lí (cả nước) có đáp án</w:t>
      </w:r>
      <w:r>
        <w:br/>
      </w:r>
      <w:r>
        <w:rPr>
          <w:b/>
        </w:rPr>
        <w:t>TOP 100 đề thi thử THPT Quốc gia 2025 môn GDCD (cả nước)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