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2025 môn Toán (cả nước) có đáp án</w:t>
      </w:r>
    </w:p>
    <w:p>
      <w:r>
        <w:rPr>
          <w:b/>
        </w:rPr>
        <w:t>TOP 100 đề thi thử THPT Quốc gia 2025 môn Toán (cả nước) có đáp án</w:t>
      </w:r>
      <w:r>
        <w:br/>
      </w:r>
      <w:r>
        <w:rPr>
          <w:i/>
        </w:rPr>
        <w:t>(Click vào từng Trường/ Sở để xem chi tiết đề thi)</w:t>
      </w:r>
      <w:r>
        <w:br/>
      </w:r>
      <w:r>
        <w:rPr>
          <w:b/>
        </w:rPr>
        <w:t>Đề thi thử THPT Quốc gia 2025 môn Toán Sở GD&amp;ĐT Bắc Giang có đáp án</w:t>
      </w:r>
      <w:r>
        <w:br/>
      </w:r>
      <w:r>
        <w:rPr>
          <w:b/>
        </w:rPr>
        <w:t>Đề thi thử THPT Quốc gia 2025 môn Toán Sở GD&amp;ĐT Ninh Bình có đáp án</w:t>
      </w:r>
      <w:r>
        <w:br/>
      </w:r>
      <w:r>
        <w:rPr>
          <w:b/>
        </w:rPr>
        <w:t>Đề thi thử THPT Quốc gia 2025 môn Toán Sở GD&amp;ĐT Vĩnh Phúc có đáp án</w:t>
      </w:r>
      <w:r>
        <w:br/>
      </w:r>
      <w:r>
        <w:rPr>
          <w:b/>
        </w:rPr>
        <w:t>Đề thi thử THPT Quốc gia 2025 môn Toán Sở GD&amp;ĐT Hà Tĩnh có đáp án</w:t>
      </w:r>
      <w:r>
        <w:br/>
      </w:r>
      <w:r>
        <w:rPr>
          <w:b/>
        </w:rPr>
        <w:t>Đề thi thử THPT Quốc gia 2025 môn Toán THPT Lê Thánh Tông (TP Hồ Chí Minh) có đáp án</w:t>
      </w:r>
      <w:r>
        <w:br/>
      </w:r>
      <w:r>
        <w:rPr>
          <w:b/>
        </w:rPr>
        <w:t>Đề thi thử THPT Quốc gia 2025 môn Toán THPT Lương Tài 2 (Bắc Ninh) có đáp án</w:t>
      </w:r>
      <w:r>
        <w:br/>
      </w:r>
      <w:r>
        <w:rPr>
          <w:b/>
        </w:rPr>
        <w:t>Đề thi thử THPT Quốc gia 2025 môn Toán THPT Kinh Môn (Hải Dương) có đáp án</w:t>
      </w:r>
      <w:r>
        <w:br/>
      </w:r>
      <w:r>
        <w:rPr>
          <w:b/>
        </w:rPr>
        <w:t>Đề thi thử THPT Quốc gia 2025 môn Toán THPT Thuận Thành 1&amp;2 (Bắc Ninh) có đáp án</w:t>
      </w:r>
      <w:r>
        <w:br/>
      </w:r>
      <w:r>
        <w:rPr>
          <w:b/>
        </w:rPr>
        <w:t>Đề thi thử THPT Quốc gia 2025 môn Toán THPT Nguyễn Viết Xuân (Vĩnh Phúc) có đáp án</w:t>
      </w:r>
      <w:r>
        <w:br/>
      </w:r>
      <w:r>
        <w:rPr>
          <w:b/>
        </w:rPr>
        <w:t>Đề thi thử THPT Quốc gia 2025 môn Toán khối THPT Huyện Cẩm Xuyên (Hà Tĩnh) có đáp án</w:t>
      </w:r>
      <w:r>
        <w:br/>
      </w:r>
      <w:r>
        <w:rPr>
          <w:b/>
        </w:rPr>
        <w:t>Đề thi thử THPT Quốc gia 2025 môn Toán cụm các trường THPT Bắc Ninh có đáp án</w:t>
      </w:r>
      <w:r>
        <w:br/>
      </w:r>
      <w:r>
        <w:rPr>
          <w:b/>
        </w:rPr>
        <w:t>Đề thi thử THPT Quốc gia 2025 môn Toán cụm các trường THPT Hải Dương có đáp án</w:t>
      </w:r>
      <w:r>
        <w:br/>
      </w:r>
      <w:r>
        <w:rPr>
          <w:b/>
        </w:rPr>
        <w:t>Đề thi thử THPT Quốc gia 2025 môn Toán THPT Đào Duy Từ (Thanh Hóa) có đáp án</w:t>
      </w:r>
      <w:r>
        <w:br/>
      </w:r>
      <w:r>
        <w:rPr>
          <w:b/>
        </w:rPr>
        <w:t>Đề thi thử THPT Quốc gia 2025 môn Toán THPT Triệu Sơn 1 (Thanh Hóa) có đáp án</w:t>
      </w:r>
      <w:r>
        <w:br/>
      </w:r>
      <w:r>
        <w:rPr>
          <w:b/>
        </w:rPr>
        <w:t>Đề thi thử THPT Quốc gia 2025 môn Toán THPT Triệu Sơn 3 (Thanh Hóa) có đáp án</w:t>
      </w:r>
      <w:r>
        <w:br/>
      </w:r>
      <w:r>
        <w:rPr>
          <w:b/>
        </w:rPr>
        <w:t>Đề thi thử THPT Quốc gia 2025 môn Toán THPT Chuyên Hạ Long (Quảng Ninh) có đáp án</w:t>
      </w:r>
      <w:r>
        <w:br/>
      </w:r>
      <w:r>
        <w:rPr>
          <w:b/>
        </w:rPr>
        <w:t>Đề thi thử THPT Quốc gia 2025 môn Toán THPT Hùng Vương (Bình Thuận) có đáp án</w:t>
      </w:r>
      <w:r>
        <w:br/>
      </w:r>
      <w:r>
        <w:rPr>
          <w:i/>
        </w:rP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