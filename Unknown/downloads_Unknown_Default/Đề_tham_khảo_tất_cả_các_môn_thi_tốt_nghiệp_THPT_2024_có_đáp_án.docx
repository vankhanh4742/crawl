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tất cả các môn thi tốt nghiệp THPT 2024 có đáp án</w:t>
      </w:r>
    </w:p>
    <w:p>
      <w:r>
        <w:rPr>
          <w:b/>
        </w:rPr>
        <w:t>Đề tham khảo tất cả các môn thi tốt nghiệp THPT 2024 có đáp án</w:t>
      </w:r>
      <w:r>
        <w:br/>
      </w:r>
      <w:r>
        <w:rPr>
          <w:b/>
        </w:rPr>
        <w:t>Đề tham khảo tốt nghiệp THPT môn Toán năm 2024 (có đáp án chi tiết)</w:t>
      </w:r>
      <w:r>
        <w:br/>
      </w:r>
      <w:r>
        <w:rPr>
          <w:b/>
        </w:rPr>
        <w:t>Đề tham khảo tốt nghiệp THPT môn Vật lí năm 2024 (có đáp án chi tiết)</w:t>
      </w:r>
      <w:r>
        <w:br/>
      </w:r>
      <w:r>
        <w:rPr>
          <w:b/>
        </w:rPr>
        <w:t>Đề tham khảo tốt nghiệp THPT môn Hoá học năm 2024 (có đáp án chi tiết)</w:t>
      </w:r>
      <w:r>
        <w:br/>
      </w:r>
      <w:r>
        <w:rPr>
          <w:b/>
        </w:rPr>
        <w:t>Đề tham khảo tốt nghiệp THPT môn Sinh học năm 2024 (có đáp án chi tiết)</w:t>
      </w:r>
      <w:r>
        <w:br/>
      </w:r>
      <w:r>
        <w:rPr>
          <w:b/>
        </w:rPr>
        <w:t>Đề tham khảo tốt nghiệp THPT môn Ngữ văn năm 2024 (có đáp án chi tiết)</w:t>
      </w:r>
      <w:r>
        <w:br/>
      </w:r>
      <w:r>
        <w:rPr>
          <w:b/>
        </w:rPr>
        <w:t>Đề tham khảo tốt nghiệp THPT môn Lịch sử năm 2024 (có đáp án chi tiết)</w:t>
      </w:r>
      <w:r>
        <w:br/>
      </w:r>
      <w:r>
        <w:rPr>
          <w:b/>
        </w:rPr>
        <w:t>Đề tham khảo tốt nghiệp THPT môn Địa lí năm 2024 (có đáp án chi tiết)</w:t>
      </w:r>
      <w:r>
        <w:br/>
      </w:r>
      <w:r>
        <w:rPr>
          <w:b/>
        </w:rPr>
        <w:t>Đề tham khảo tốt nghiệp THPT môn Giáo dục công dân năm 2024 (có đáp án chi tiết)</w:t>
      </w:r>
      <w:r>
        <w:br/>
      </w:r>
      <w:r>
        <w:rPr>
          <w:b/>
        </w:rPr>
        <w:t>Đề tham khảo tốt nghiệp THPT môn Tiếng Anh năm 2024 (có đáp án chi tiết)</w:t>
      </w:r>
      <w:r>
        <w:br/>
      </w:r>
      <w:r>
        <w:rPr>
          <w:b/>
        </w:rPr>
        <w:t>Đề tham khảo tốt nghiệp THPT môn Tiếng Nga năm 2024 (có đáp án chi tiết)</w:t>
      </w:r>
      <w:r>
        <w:br/>
      </w:r>
      <w:r>
        <w:rPr>
          <w:b/>
        </w:rPr>
        <w:t>Đề tham khảo tốt nghiệp THPT môn Tiếng Pháp năm 2024 (có đáp án chi tiết)</w:t>
      </w:r>
      <w:r>
        <w:br/>
      </w:r>
      <w:r>
        <w:rPr>
          <w:b/>
        </w:rPr>
        <w:t>Đề tham khảo tốt nghiệp THPT môn Tiếng Đức năm 2024 (có đáp án chi tiết)</w:t>
      </w:r>
      <w:r>
        <w:br/>
      </w:r>
      <w:r>
        <w:rPr>
          <w:b/>
        </w:rPr>
        <w:t>Đề tham khảo tốt nghiệp THPT môn Tiếng Trung năm 2024 (có đáp án chi tiết)</w:t>
      </w:r>
      <w:r>
        <w:br/>
      </w:r>
      <w:r>
        <w:rPr>
          <w:b/>
        </w:rPr>
        <w:t>Đề tham khảo tốt nghiệp THPT môn Tiếng Nhật năm 2024 (có đáp án chi tiết)</w:t>
      </w:r>
      <w:r>
        <w:br/>
      </w:r>
      <w:r>
        <w:rPr>
          <w:b/>
        </w:rPr>
        <w:t>Đề tham khảo tốt nghiệp THPT môn Tiếng Hàn năm 2024 (có đáp án chi tiết)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