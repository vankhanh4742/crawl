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năng lực 2023 chọn lọc</w:t>
      </w:r>
    </w:p>
    <w:p>
      <w:r>
        <w:rPr>
          <w:i/>
        </w:rPr>
        <w:t>Chỉ 300k mua trọn bộ Đề thi ĐGNL, ĐGTD của các trường bản word có lời giải chi tiết:</w:t>
      </w:r>
      <w:r>
        <w:br/>
      </w:r>
      <w:r>
        <w:rPr>
          <w:b/>
        </w:rPr>
        <w:t>B1</w:t>
      </w:r>
      <w:r>
        <w:t xml:space="preserve">: Gửi phí vào tài khoản </w:t>
      </w:r>
      <w:r>
        <w:rPr>
          <w:b/>
        </w:rPr>
        <w:t>0711000255837 - NGUYEN THANH TUYEN</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năng lực 2023 chọn lọc</w:t>
      </w:r>
      <w:r>
        <w:br/>
      </w:r>
      <w:r>
        <w:rPr>
          <w:i/>
        </w:rPr>
        <w:t>Bộ Giáo dục và Đào tạo</w:t>
      </w:r>
      <w:r>
        <w:br/>
      </w:r>
      <w:r>
        <w:rPr>
          <w:i/>
        </w:rPr>
        <w:t>Đề luyện thi Đánh giá năng lực năm 2023</w:t>
      </w:r>
      <w:r>
        <w:br/>
      </w:r>
      <w:r>
        <w:rPr>
          <w:i/>
        </w:rPr>
        <w:t>Thời gian làm bài: 120 phút</w:t>
      </w:r>
      <w:r>
        <w:br/>
      </w:r>
      <w:r>
        <w:rPr>
          <w:b/>
        </w:rPr>
        <w:t>PHẦN I. NGÔN NGỮ</w:t>
      </w:r>
      <w:r>
        <w:br/>
      </w:r>
      <w:r>
        <w:rPr>
          <w:b/>
        </w:rPr>
        <w:t>1.1. Tiếng Việt</w:t>
      </w:r>
      <w:r>
        <w:br/>
      </w:r>
      <w:r>
        <w:rPr>
          <w:b/>
        </w:rPr>
        <w:t>1.</w:t>
      </w:r>
      <w:r>
        <w:t xml:space="preserve">  Chọn từ đúng dưới đây để điền vào chỗ trống: “ </w:t>
      </w:r>
      <w:r>
        <w:rPr>
          <w:i/>
        </w:rPr>
        <w:t>Hỡi xuân hồng … muốn cắn vào ngươi</w:t>
      </w:r>
      <w:r>
        <w:t>”</w:t>
      </w:r>
      <w:r>
        <w:br/>
      </w:r>
      <w:r>
        <w:t>A. tôi                              B. ta</w:t>
      </w:r>
      <w:r>
        <w:br/>
      </w:r>
      <w:r>
        <w:t>C. sao                              D. ôi</w:t>
      </w:r>
      <w:r>
        <w:br/>
      </w:r>
      <w:r>
        <w:rPr>
          <w:b/>
        </w:rPr>
        <w:t>2.</w:t>
      </w:r>
      <w:r>
        <w:t xml:space="preserve"> Chọn từ viết đúng chính tả trong các từ sau:</w:t>
      </w:r>
      <w:r>
        <w:br/>
      </w:r>
      <w:r>
        <w:t>A. Chính trực</w:t>
      </w:r>
      <w:r>
        <w:br/>
      </w:r>
      <w:r>
        <w:t>B. Suất sắc</w:t>
      </w:r>
      <w:r>
        <w:br/>
      </w:r>
      <w:r>
        <w:t>C. Cọ sát</w:t>
      </w:r>
      <w:r>
        <w:br/>
      </w:r>
      <w:r>
        <w:t>D. Đường sá</w:t>
      </w:r>
      <w:r>
        <w:br/>
      </w:r>
      <w:r>
        <w:rPr>
          <w:b/>
        </w:rPr>
        <w:t xml:space="preserve">3. </w:t>
      </w:r>
      <w:r>
        <w:t>Đoạn tho sau sử dụng biện pháp nghệ thuật gì:</w:t>
      </w:r>
      <w:r>
        <w:br/>
      </w:r>
      <w:r>
        <w:t xml:space="preserve">          </w:t>
      </w:r>
      <w:r>
        <w:rPr>
          <w:i/>
        </w:rPr>
        <w:t>“Ngày ngày mặt trời đi qua trên lăng</w:t>
      </w:r>
      <w:r>
        <w:br/>
      </w:r>
      <w:r>
        <w:rPr>
          <w:i/>
        </w:rPr>
        <w:t xml:space="preserve">          Thấy một mặt trời trong lăng rất đỏ”  </w:t>
      </w:r>
      <w:r>
        <w:br/>
      </w:r>
      <w:r>
        <w:t xml:space="preserve">                                      (Viếng lăng Bác - Viễn Phương)</w:t>
      </w:r>
      <w:r>
        <w:br/>
      </w:r>
      <w:r>
        <w:t>A. Ẩn dụ</w:t>
      </w:r>
      <w:r>
        <w:br/>
      </w:r>
      <w:r>
        <w:t>B. Hoán dụ</w:t>
      </w:r>
      <w:r>
        <w:br/>
      </w:r>
      <w:r>
        <w:t>C. So sánh</w:t>
      </w:r>
      <w:r>
        <w:br/>
      </w:r>
      <w:r>
        <w:t>D. Nhân hoá</w:t>
      </w:r>
      <w:r>
        <w:br/>
      </w:r>
      <w:r>
        <w:rPr>
          <w:b/>
        </w:rPr>
        <w:t>4.</w:t>
      </w:r>
      <w:r>
        <w:t xml:space="preserve"> Truyện </w:t>
      </w:r>
      <w:r>
        <w:rPr>
          <w:i/>
        </w:rPr>
        <w:t xml:space="preserve">Chiến thắng Mtao Mxây </w:t>
      </w:r>
      <w:r>
        <w:t>là của dân tộc nào?</w:t>
      </w:r>
      <w:r>
        <w:br/>
      </w:r>
      <w:r>
        <w:t>A. Chăm</w:t>
      </w:r>
      <w:r>
        <w:br/>
      </w:r>
      <w:r>
        <w:t>B. Hơ-mông</w:t>
      </w:r>
      <w:r>
        <w:br/>
      </w:r>
      <w:r>
        <w:t>C. Mường</w:t>
      </w:r>
      <w:r>
        <w:br/>
      </w:r>
      <w:r>
        <w:t>D. Ê-đê</w:t>
      </w:r>
      <w:r>
        <w:br/>
      </w:r>
      <w:r>
        <w:rPr>
          <w:b/>
        </w:rPr>
        <w:t>5.</w:t>
      </w:r>
      <w:r>
        <w:t xml:space="preserve"> Đoạn thơ sau được viết theo thể thơ:</w:t>
      </w:r>
      <w:r>
        <w:br/>
      </w:r>
      <w:r>
        <w:t xml:space="preserve">          </w:t>
      </w:r>
      <w:r>
        <w:rPr>
          <w:i/>
        </w:rPr>
        <w:t>“Bác đã đi rồi sao bác ơi</w:t>
      </w:r>
      <w:r>
        <w:br/>
      </w:r>
      <w:r>
        <w:rPr>
          <w:i/>
        </w:rPr>
        <w:t xml:space="preserve">          Trời thu đang đẹp nắng xanh ngời</w:t>
      </w:r>
      <w:r>
        <w:br/>
      </w:r>
      <w:r>
        <w:rPr>
          <w:i/>
        </w:rPr>
        <w:t xml:space="preserve">          Miền Nam đang thắng mơ ngày hội</w:t>
      </w:r>
      <w:r>
        <w:br/>
      </w:r>
      <w:r>
        <w:rPr>
          <w:i/>
        </w:rPr>
        <w:t xml:space="preserve">          Rước Bác vào thăm thấy Bác cười”</w:t>
      </w:r>
      <w:r>
        <w:br/>
      </w:r>
      <w:r>
        <w:t>(Tố Hữu)</w:t>
      </w:r>
      <w:r>
        <w:br/>
      </w:r>
      <w:r>
        <w:t>A. Tự do</w:t>
      </w:r>
      <w:r>
        <w:br/>
      </w:r>
      <w:r>
        <w:t>B. Lục bát</w:t>
      </w:r>
      <w:r>
        <w:br/>
      </w:r>
      <w:r>
        <w:t>C. Thất ngôn</w:t>
      </w:r>
      <w:r>
        <w:br/>
      </w:r>
      <w:r>
        <w:t>D. Thất ngôn tứ tuyệt</w:t>
      </w:r>
      <w:r>
        <w:br/>
      </w:r>
      <w:r>
        <w:rPr>
          <w:b/>
        </w:rPr>
        <w:t>6.</w:t>
      </w:r>
      <w:r>
        <w:t xml:space="preserve"> Tìm từ ghép đẳng lập:</w:t>
      </w:r>
      <w:r>
        <w:br/>
      </w:r>
      <w:r>
        <w:t>A. Hoạt bát</w:t>
      </w:r>
      <w:r>
        <w:br/>
      </w:r>
      <w:r>
        <w:t>B. Xanh lơ</w:t>
      </w:r>
      <w:r>
        <w:br/>
      </w:r>
      <w:r>
        <w:t>C. Vui vẻ</w:t>
      </w:r>
      <w:r>
        <w:br/>
      </w:r>
      <w:r>
        <w:t>D. Cây cỏ</w:t>
      </w:r>
      <w:r>
        <w:br/>
      </w:r>
      <w:r>
        <w:rPr>
          <w:b/>
        </w:rPr>
        <w:t>7.</w:t>
      </w:r>
      <w:r>
        <w:t xml:space="preserve"> Có bao nhiêu câu đúng cả về nghĩa và ngữ pháp:</w:t>
      </w:r>
      <w:r>
        <w:br/>
      </w:r>
      <w:r>
        <w:t xml:space="preserve">          (1) Học sinh gặp cô giá, nói chào các em.</w:t>
      </w:r>
      <w:r>
        <w:br/>
      </w:r>
      <w:r>
        <w:t xml:space="preserve">          (2) Chị biếu cho em một món quà.</w:t>
      </w:r>
      <w:r>
        <w:br/>
      </w:r>
      <w:r>
        <w:t xml:space="preserve">          (3) Một ngày như mọi ngày.</w:t>
      </w:r>
      <w:r>
        <w:br/>
      </w:r>
      <w:r>
        <w:t xml:space="preserve">          (4) Nghĩ thương phận đàn bà, truân chuyên vất vả.</w:t>
      </w:r>
      <w:r>
        <w:br/>
      </w:r>
      <w:r>
        <w:t xml:space="preserve">A. 0                                B. 2 </w:t>
      </w:r>
      <w:r>
        <w:br/>
      </w:r>
      <w:r>
        <w:t>C. 3                                D. 1</w:t>
      </w:r>
      <w:r>
        <w:br/>
      </w:r>
      <w:r>
        <w:rPr>
          <w:b/>
        </w:rPr>
        <w:t>8.</w:t>
      </w:r>
      <w:r>
        <w:t xml:space="preserve"> Tìm động từ trong các từ in đậm dưới đây.</w:t>
      </w:r>
      <w:r>
        <w:br/>
      </w:r>
      <w:r>
        <w:t xml:space="preserve">A. Xin các bạn vui lòng hình dung </w:t>
      </w:r>
      <w:r>
        <w:rPr>
          <w:b/>
        </w:rPr>
        <w:t xml:space="preserve">bộ dạng </w:t>
      </w:r>
      <w:r>
        <w:t>của tôi như dưới đây.</w:t>
      </w:r>
      <w:r>
        <w:br/>
      </w:r>
      <w:r>
        <w:t xml:space="preserve">B. Tôi đội một </w:t>
      </w:r>
      <w:r>
        <w:rPr>
          <w:b/>
        </w:rPr>
        <w:t xml:space="preserve">chiếc mũ </w:t>
      </w:r>
      <w:r>
        <w:t>to tướng cao lêu đêu chẳng ra hình thù gì.</w:t>
      </w:r>
      <w:r>
        <w:br/>
      </w:r>
      <w:r>
        <w:t xml:space="preserve">C. Tội mặc một </w:t>
      </w:r>
      <w:r>
        <w:rPr>
          <w:b/>
        </w:rPr>
        <w:t>chiếc áo</w:t>
      </w:r>
      <w:r>
        <w:t xml:space="preserve"> bằng tấm da dê, vạt áo dài tới khoảng lưng chừng hai bắp đùi.</w:t>
      </w:r>
      <w:r>
        <w:br/>
      </w:r>
      <w:r>
        <w:t xml:space="preserve">D. Tôi đeo gùi sau lưng, </w:t>
      </w:r>
      <w:r>
        <w:rPr>
          <w:b/>
        </w:rPr>
        <w:t>khoác</w:t>
      </w:r>
      <w:r>
        <w:t xml:space="preserve"> súng bên vai, và giương trên đầu một chiếc dù lớn bằng da dê.</w:t>
      </w:r>
      <w:r>
        <w:br/>
      </w:r>
      <w:r>
        <w:rPr>
          <w:b/>
        </w:rPr>
        <w:t>9.</w:t>
      </w:r>
      <w:r>
        <w:t xml:space="preserve"> </w:t>
      </w:r>
      <w:r>
        <w:rPr>
          <w:i/>
        </w:rPr>
        <w:t xml:space="preserve">“ Sống trền miên trong khó khăn, vất vả, nhiều khi cơ cực, lại trải qua một lịch sử đầy sóng gió bão táp, người Việt Nam vẫn yêu đời, vui sống, luôn tin tưởng ở lẽ tất thắng của điều thiện, của chính nghĩa”. </w:t>
      </w:r>
      <w:r>
        <w:t>Câu trên đã khái quát được đặc điểm nào của con người Việt Nam trong văn học?</w:t>
      </w:r>
      <w:r>
        <w:br/>
      </w:r>
      <w:r>
        <w:t>A. Yêu nước nồng nàn.</w:t>
      </w:r>
      <w:r>
        <w:br/>
      </w:r>
      <w:r>
        <w:t>B. Yêu thiên nhiên say đắm</w:t>
      </w:r>
      <w:r>
        <w:br/>
      </w:r>
      <w:r>
        <w:t>C. Luôn lạc quan, yêu đời.</w:t>
      </w:r>
      <w:r>
        <w:br/>
      </w:r>
      <w:r>
        <w:t>D. Yêu lẽ phải và chính nghĩa</w:t>
      </w:r>
      <w:r>
        <w:br/>
      </w:r>
      <w:r>
        <w:rPr>
          <w:b/>
        </w:rPr>
        <w:t>10.</w:t>
      </w:r>
      <w:r>
        <w:t xml:space="preserve"> Từ “</w:t>
      </w:r>
      <w:r>
        <w:rPr>
          <w:i/>
        </w:rPr>
        <w:t>máu đào”</w:t>
      </w:r>
      <w:r>
        <w:t xml:space="preserve"> trong câu tục ngữ “ Một giọt màu đào hơn ao nước lã” dùng để chỉ:</w:t>
      </w:r>
      <w:r>
        <w:br/>
      </w:r>
      <w:r>
        <w:t>A. quan hệ xóm làng.</w:t>
      </w:r>
      <w:r>
        <w:br/>
      </w:r>
      <w:r>
        <w:t>B. quan hệ gia đình, họ tộc</w:t>
      </w:r>
      <w:r>
        <w:br/>
      </w:r>
      <w:r>
        <w:t>C. quan hệ vợ chồng.</w:t>
      </w:r>
      <w:r>
        <w:br/>
      </w:r>
      <w:r>
        <w:t>D. quan hệ bạn bè</w:t>
      </w:r>
      <w:r>
        <w:br/>
      </w:r>
      <w:r>
        <w:rPr>
          <w:b/>
        </w:rPr>
        <w:t>11.</w:t>
      </w:r>
      <w:r>
        <w:t xml:space="preserve"> Từ đàng trong câu “</w:t>
      </w:r>
      <w:r>
        <w:rPr>
          <w:i/>
        </w:rPr>
        <w:t>Thân em như giếng giữa đàng</w:t>
      </w:r>
      <w:r>
        <w:t xml:space="preserve">” và tư đường trong câu </w:t>
      </w:r>
      <w:r>
        <w:rPr>
          <w:i/>
        </w:rPr>
        <w:t xml:space="preserve">“ Đường vô xứ nghệ quanh quanh” </w:t>
      </w:r>
      <w:r>
        <w:t>có quan hệ gì?</w:t>
      </w:r>
      <w:r>
        <w:br/>
      </w:r>
      <w:r>
        <w:t>A. Đồng âm, đồng nghĩa.</w:t>
      </w:r>
      <w:r>
        <w:br/>
      </w:r>
      <w:r>
        <w:t>B. Đồng âm, khác nghĩa.</w:t>
      </w:r>
      <w:r>
        <w:br/>
      </w:r>
      <w:r>
        <w:t>C. Đồng nghĩa, khác âm.</w:t>
      </w:r>
      <w:r>
        <w:br/>
      </w:r>
      <w:r>
        <w:t>D. Khác âm, khác nghĩa.</w:t>
      </w:r>
      <w:r>
        <w:br/>
      </w:r>
      <w:r>
        <w:rPr>
          <w:b/>
        </w:rPr>
        <w:t>12.</w:t>
      </w:r>
      <w:r>
        <w:t xml:space="preserve"> Truyện cười thường xuất hiện khi nào?</w:t>
      </w:r>
      <w:r>
        <w:br/>
      </w:r>
      <w:r>
        <w:t>A. Khi xã hội suy thoái.</w:t>
      </w:r>
      <w:r>
        <w:br/>
      </w:r>
      <w:r>
        <w:t>B. Khi xã hội cường thịnh.</w:t>
      </w:r>
      <w:r>
        <w:br/>
      </w:r>
      <w:r>
        <w:t>C. Khi xã hội ấm no.</w:t>
      </w:r>
      <w:r>
        <w:br/>
      </w:r>
      <w:r>
        <w:t>D. Khi xảy ra chiến tranh.</w:t>
      </w:r>
      <w:r>
        <w:br/>
      </w:r>
      <w:r>
        <w:rPr>
          <w:b/>
        </w:rPr>
        <w:t>13.</w:t>
      </w:r>
      <w:r>
        <w:t xml:space="preserve"> Chi tiết nào trong truyện “</w:t>
      </w:r>
      <w:r>
        <w:rPr>
          <w:i/>
        </w:rPr>
        <w:t xml:space="preserve">Tấm Cám” </w:t>
      </w:r>
      <w:r>
        <w:t>thể hiện phong tục hôn nhân của người Việt?</w:t>
      </w:r>
      <w:r>
        <w:br/>
      </w:r>
      <w:r>
        <w:t>A. Trầu têm cánh phượng.</w:t>
      </w:r>
      <w:r>
        <w:br/>
      </w:r>
      <w:r>
        <w:t>B. Khung cửi dệt.</w:t>
      </w:r>
      <w:r>
        <w:br/>
      </w:r>
      <w:r>
        <w:t>C. Chiếc giày thêu.</w:t>
      </w:r>
      <w:r>
        <w:br/>
      </w:r>
      <w:r>
        <w:t>D. Tấm lụa điều.</w:t>
      </w:r>
      <w:r>
        <w:br/>
      </w:r>
      <w:r>
        <w:rPr>
          <w:b/>
        </w:rPr>
        <w:t>14.</w:t>
      </w:r>
      <w:r>
        <w:t xml:space="preserve"> Truyện </w:t>
      </w:r>
      <w:r>
        <w:rPr>
          <w:i/>
        </w:rPr>
        <w:t>“ Tấm Cám”</w:t>
      </w:r>
      <w:r>
        <w:t xml:space="preserve"> là của dân tộc nào?</w:t>
      </w:r>
      <w:r>
        <w:br/>
      </w:r>
      <w:r>
        <w:t>A. Kinh</w:t>
      </w:r>
      <w:r>
        <w:br/>
      </w:r>
      <w:r>
        <w:t>B. Mường</w:t>
      </w:r>
      <w:r>
        <w:br/>
      </w:r>
      <w:r>
        <w:t>C. Thái</w:t>
      </w:r>
      <w:r>
        <w:br/>
      </w:r>
      <w:r>
        <w:t>D. Chăm</w:t>
      </w:r>
      <w:r>
        <w:br/>
      </w:r>
      <w:r>
        <w:rPr>
          <w:b/>
        </w:rPr>
        <w:t>15.</w:t>
      </w:r>
      <w:r>
        <w:t xml:space="preserve"> Cho câu</w:t>
      </w:r>
      <w:r>
        <w:rPr>
          <w:i/>
        </w:rPr>
        <w:t xml:space="preserve">” tôi mặc một chiếc áo bằng tấm da dê, vạt áo dài khoảng lưng chừng hai bắp đùi và một cái quần loe đến đầu gối cũng bằng da dê” </w:t>
      </w:r>
      <w:r>
        <w:t>có bao nhiêu quan hệ từ?</w:t>
      </w:r>
      <w:r>
        <w:br/>
      </w:r>
      <w:r>
        <w:t>A. Hai</w:t>
      </w:r>
      <w:r>
        <w:br/>
      </w:r>
      <w:r>
        <w:t>B. Ba</w:t>
      </w:r>
      <w:r>
        <w:br/>
      </w:r>
      <w:r>
        <w:t>C. Bốn</w:t>
      </w:r>
      <w:r>
        <w:br/>
      </w:r>
      <w:r>
        <w:t>D. Năm</w:t>
      </w:r>
      <w:r>
        <w:br/>
      </w:r>
      <w:r>
        <w:rPr>
          <w:b/>
        </w:rPr>
        <w:t>Dựa vào những thông tin được cung cấp dưới đây để trả lời các câu từ 16 đến 20</w:t>
      </w:r>
      <w:r>
        <w:br/>
      </w:r>
      <w:r>
        <w:rPr>
          <w:b/>
        </w:rPr>
        <w:t xml:space="preserve">          “</w:t>
      </w:r>
      <w:r>
        <w:rPr>
          <w:i/>
        </w:rPr>
        <w:t>Trong những giấc mơ của không ít bạn trẻ, đặc biệt là các cô gái, có chuyện ước gặp thần tượng ngoài đời thực. Họ phải tốn kha khá tiền để tới sân vận động nhòm mặt thần tượng, có người về nhà mặt mày tái mét, áo quần đứt cúc tuột khuy.</w:t>
      </w:r>
      <w:r>
        <w:br/>
      </w:r>
      <w:r>
        <w:rPr>
          <w:i/>
        </w:rPr>
        <w:t xml:space="preserve">          Chi có điều đáng nói là tần tượng đến, rồi đi, để lại những dư âm đắng nghét. Khi “diễn giao lưu”, họ cố gắng bộc lộ niềm yêu mến của mình với bao khán giả. Những cái hôn gió, những lời nói có cánh và những hứa hẹn hết mình với nghệ thuật, … Nhưng những bó hoa bỏ lại trên sân khấu, nét mặt lạnh lùng khi đi giữa hàng rào bảo vệ, những pha cắt đuôi quá quắt trước làn sóng báo chí của họ… thật khó để nói tình yêu ấy thật lòng. Đã vậy, chỉ sau vài sô diễn, một số người đã có những phát biểu không mấy thiện cảm về khán giả Việt Nam.”</w:t>
      </w:r>
      <w:r>
        <w:br/>
      </w:r>
      <w:r>
        <w:rPr>
          <w:i/>
        </w:rPr>
        <w:t xml:space="preserve">                                                          </w:t>
      </w:r>
      <w:r>
        <w:t>(Theo báo CAND, số 62 năm 2004)</w:t>
      </w:r>
      <w:r>
        <w:br/>
      </w:r>
      <w:r>
        <w:rPr>
          <w:b/>
        </w:rPr>
        <w:t>16.</w:t>
      </w:r>
      <w:r>
        <w:t xml:space="preserve"> Phong cách ngôn ngữ của đoạn trích:</w:t>
      </w:r>
      <w:r>
        <w:br/>
      </w:r>
      <w:r>
        <w:t>A. Báo chí</w:t>
      </w:r>
      <w:r>
        <w:br/>
      </w:r>
      <w:r>
        <w:t>B. Sinh hoạt</w:t>
      </w:r>
      <w:r>
        <w:br/>
      </w:r>
      <w:r>
        <w:t>C. Nghệ thuật</w:t>
      </w:r>
      <w:r>
        <w:br/>
      </w:r>
      <w:r>
        <w:t>D. Chính luận</w:t>
      </w:r>
      <w:r>
        <w:br/>
      </w:r>
      <w:r>
        <w:rPr>
          <w:b/>
        </w:rPr>
        <w:t>17.</w:t>
      </w:r>
      <w:r>
        <w:t xml:space="preserve"> Phương thức biểu đạt chính được sử dụng:</w:t>
      </w:r>
      <w:r>
        <w:br/>
      </w:r>
      <w:r>
        <w:t>A. Biểu cảm</w:t>
      </w:r>
      <w:r>
        <w:br/>
      </w:r>
      <w:r>
        <w:t>B. Miêu tả</w:t>
      </w:r>
      <w:r>
        <w:br/>
      </w:r>
      <w:r>
        <w:t>C. Nghị luận</w:t>
      </w:r>
      <w:r>
        <w:br/>
      </w:r>
      <w:r>
        <w:t>D. Tự sự</w:t>
      </w:r>
      <w:r>
        <w:br/>
      </w:r>
      <w:r>
        <w:rPr>
          <w:b/>
        </w:rPr>
        <w:t>18.</w:t>
      </w:r>
      <w:r>
        <w:t xml:space="preserve"> </w:t>
      </w:r>
      <w:r>
        <w:rPr>
          <w:i/>
        </w:rPr>
        <w:t xml:space="preserve">“Nhưng những bó hoa bỏ lại trên sân khấu, nét mặt lạnh lùng khi đi giữa hàng rào bảo vệ, những pha cắt đuôi quá quắt trước làn sóng báo chí của họ” </w:t>
      </w:r>
      <w:r>
        <w:t>có thể được hiểu như sau:</w:t>
      </w:r>
      <w:r>
        <w:br/>
      </w:r>
      <w:r>
        <w:t>A. Tượng trưng cho sự theo đuổi thần tượng của người hâm mộ.</w:t>
      </w:r>
      <w:r>
        <w:br/>
      </w:r>
      <w:r>
        <w:t>B. Ý thức bảo vệ môi trường kém cỏi của một bộ phận giới trẻ.</w:t>
      </w:r>
      <w:r>
        <w:br/>
      </w:r>
      <w:r>
        <w:t>C. Ánh hào quang sân khấu giả dối.</w:t>
      </w:r>
      <w:r>
        <w:br/>
      </w:r>
      <w:r>
        <w:t>D. Sự rối loạn, mất an ninh của những nơi biểu diễn.</w:t>
      </w:r>
      <w:r>
        <w:br/>
      </w:r>
      <w:r>
        <w:rPr>
          <w:b/>
        </w:rPr>
        <w:t>19.</w:t>
      </w:r>
      <w:r>
        <w:t xml:space="preserve"> “Dư âm đắng nghét” đoạn trích muốn nói là gì?</w:t>
      </w:r>
      <w:r>
        <w:br/>
      </w:r>
      <w:r>
        <w:t>A. Cảm giác hụt hẫng, chơi vơi khi thần tượng rời đi.</w:t>
      </w:r>
      <w:r>
        <w:br/>
      </w:r>
      <w:r>
        <w:t>B. Tình cảm của người hâm mộ không được đền đáp xứng đáng.</w:t>
      </w:r>
      <w:r>
        <w:br/>
      </w:r>
      <w:r>
        <w:t>C. Những hậu quả của việc thần tượng quá đà.</w:t>
      </w:r>
      <w:r>
        <w:br/>
      </w:r>
      <w:r>
        <w:t>D. Tâm lý sùng ngoại của người hâm mộ.</w:t>
      </w:r>
      <w:r>
        <w:br/>
      </w:r>
      <w:r>
        <w:rPr>
          <w:b/>
        </w:rPr>
        <w:t>20.</w:t>
      </w:r>
      <w:r>
        <w:t xml:space="preserve"> “Cảm hứng lãng mạng và tính chất bi tráng” là </w:t>
      </w:r>
      <w:r>
        <w:rPr>
          <w:b/>
        </w:rPr>
        <w:t>đặc điểm nổi bật</w:t>
      </w:r>
      <w:r>
        <w:t xml:space="preserve"> của bài thơ nào?</w:t>
      </w:r>
      <w:r>
        <w:br/>
      </w:r>
      <w:r>
        <w:t>A. Tây Tiến</w:t>
      </w:r>
      <w:r>
        <w:br/>
      </w:r>
      <w:r>
        <w:t>B. Việt Bắc</w:t>
      </w:r>
      <w:r>
        <w:br/>
      </w:r>
      <w:r>
        <w:t>C. Đồng Chí</w:t>
      </w:r>
      <w:r>
        <w:br/>
      </w:r>
      <w:r>
        <w:t>D. Bình Ngô Đại Cáo</w:t>
      </w:r>
      <w:r>
        <w:br/>
      </w:r>
      <w:r>
        <w:rPr>
          <w:b/>
        </w:rPr>
        <w:t>1.2. Tiếng Anh</w:t>
      </w:r>
      <w:r>
        <w:br/>
      </w:r>
      <w:r>
        <w:rPr>
          <w:b/>
        </w:rPr>
        <w:t>Question 21 — 25</w:t>
      </w:r>
      <w:r>
        <w:t xml:space="preserve">: </w:t>
      </w:r>
      <w:r>
        <w:rPr>
          <w:i/>
        </w:rPr>
        <w:t>Choose a suitable word or phrase (marked A, B, C, or- D) to fill in each hlank.</w:t>
      </w:r>
      <w:r>
        <w:br/>
      </w:r>
      <w:r>
        <w:rPr>
          <w:b/>
        </w:rPr>
        <w:t>21.</w:t>
      </w:r>
      <w:r>
        <w:t xml:space="preserve"> Are you joking? David</w:t>
      </w:r>
      <w:r>
        <w:t xml:space="preserve">      </w:t>
      </w:r>
      <w:r>
        <w:t>a new car last week. I am sure that he did not have money.</w:t>
      </w:r>
      <w:r>
        <w:br/>
      </w:r>
      <w:r>
        <w:t xml:space="preserve">A. mustn’t be buying                                               </w:t>
      </w:r>
      <w:r>
        <w:br/>
      </w:r>
      <w:r>
        <w:t>B. would be buying</w:t>
      </w:r>
      <w:r>
        <w:br/>
      </w:r>
      <w:r>
        <w:t xml:space="preserve">C. may have bought                                                </w:t>
      </w:r>
      <w:r>
        <w:br/>
      </w:r>
      <w:r>
        <w:t>D. can’t have bought</w:t>
      </w:r>
      <w:r>
        <w:br/>
      </w:r>
      <w:r>
        <w:rPr>
          <w:b/>
        </w:rPr>
        <w:t>22.</w:t>
      </w:r>
      <w:r>
        <w:t xml:space="preserve"> When the city of La Rochelle was besieged by French forces, it managed to </w:t>
      </w:r>
      <w:r>
        <w:t xml:space="preserve">         </w:t>
      </w:r>
      <w:r>
        <w:t>them   for over a year before it surrendered.</w:t>
      </w:r>
      <w:r>
        <w:br/>
      </w:r>
      <w:r>
        <w:t>A. see/through</w:t>
      </w:r>
      <w:r>
        <w:br/>
      </w:r>
      <w:r>
        <w:t>B. hold/off</w:t>
      </w:r>
      <w:r>
        <w:br/>
      </w:r>
      <w:r>
        <w:t>C. put/on</w:t>
      </w:r>
      <w:r>
        <w:br/>
      </w:r>
      <w:r>
        <w:t>D. wear/out</w:t>
      </w:r>
      <w:r>
        <w:br/>
      </w:r>
      <w:r>
        <w:rPr>
          <w:b/>
        </w:rPr>
        <w:t>23.</w:t>
      </w:r>
      <w:r>
        <w:t xml:space="preserve"> I enjoy playing</w:t>
      </w:r>
      <w:r>
        <w:t xml:space="preserve">         </w:t>
      </w:r>
      <w:r>
        <w:t>soccer while Tom enjoys</w:t>
      </w:r>
      <w:r>
        <w:t xml:space="preserve">      </w:t>
      </w:r>
      <w:r>
        <w:t>music. He can play</w:t>
      </w:r>
      <w:r>
        <w:t xml:space="preserve">    </w:t>
      </w:r>
      <w:r>
        <w:t>trumpet very well.</w:t>
      </w:r>
      <w:r>
        <w:br/>
      </w:r>
      <w:r>
        <w:t xml:space="preserve">A. the, the, ϕ  </w:t>
      </w:r>
      <w:r>
        <w:br/>
      </w:r>
      <w:r>
        <w:t>B. ϕ , ϕ, the</w:t>
      </w:r>
      <w:r>
        <w:br/>
      </w:r>
      <w:r>
        <w:t>C. the, the, the</w:t>
      </w:r>
      <w:r>
        <w:br/>
      </w:r>
      <w:r>
        <w:t>D. ϕ, ϕ, ϕ</w:t>
      </w:r>
      <w:r>
        <w:br/>
      </w:r>
      <w:r>
        <w:rPr>
          <w:b/>
        </w:rPr>
        <w:t>24.</w:t>
      </w:r>
      <w:r>
        <w:t xml:space="preserve"> Jack Anderson was caught</w:t>
      </w:r>
      <w:r>
        <w:t xml:space="preserve">        </w:t>
      </w:r>
      <w:r>
        <w:t>a match at the time of the fire. He was accused of</w:t>
      </w:r>
      <w:r>
        <w:t xml:space="preserve">  </w:t>
      </w:r>
      <w:r>
        <w:t>the fire.</w:t>
      </w:r>
      <w:r>
        <w:br/>
      </w:r>
      <w:r>
        <w:t>A. to hold/set</w:t>
      </w:r>
      <w:r>
        <w:br/>
      </w:r>
      <w:r>
        <w:t xml:space="preserve">B. held/setting     </w:t>
      </w:r>
      <w:r>
        <w:br/>
      </w:r>
      <w:r>
        <w:t>C. holding/to set</w:t>
      </w:r>
      <w:r>
        <w:br/>
      </w:r>
      <w:r>
        <w:t>D. holding/setting</w:t>
      </w:r>
      <w:r>
        <w:br/>
      </w:r>
      <w:r>
        <w:rPr>
          <w:b/>
        </w:rPr>
        <w:t>25</w:t>
      </w:r>
      <w:r>
        <w:t>. We must hurry,</w:t>
      </w:r>
      <w:r>
        <w:t xml:space="preserve">           </w:t>
      </w:r>
      <w:r>
        <w:t>?</w:t>
      </w:r>
      <w:r>
        <w:br/>
      </w:r>
      <w:r>
        <w:t xml:space="preserve">A. must we                   </w:t>
      </w:r>
      <w:r>
        <w:br/>
      </w:r>
      <w:r>
        <w:t xml:space="preserve">B. needn't we               </w:t>
      </w:r>
      <w:r>
        <w:br/>
      </w:r>
      <w:r>
        <w:t xml:space="preserve">C. do we                       </w:t>
      </w:r>
      <w:r>
        <w:br/>
      </w:r>
      <w:r>
        <w:t>D. don't we</w:t>
      </w:r>
      <w:r>
        <w:br/>
      </w:r>
      <w:r>
        <w:rPr>
          <w:b/>
        </w:rPr>
        <w:t>Question 26 - 30</w:t>
      </w:r>
      <w:r>
        <w:t xml:space="preserve">: </w:t>
      </w:r>
      <w:r>
        <w:rPr>
          <w:i/>
        </w:rPr>
        <w:t>Each of the following sentences has one error (A, B, C, or D). Find it and blacken voiir choice on your answer sheet.</w:t>
      </w:r>
      <w:r>
        <w:br/>
      </w:r>
      <w:r>
        <w:rPr>
          <w:b/>
        </w:rPr>
        <w:t>26.</w:t>
      </w:r>
      <w:r>
        <w:t xml:space="preserve"> </w:t>
      </w:r>
      <w:r>
        <w:rPr>
          <w:b/>
        </w:rPr>
        <w:t>With</w:t>
      </w:r>
      <w:r>
        <w:t xml:space="preserve"> the development of underwater breathing equipment, hclmctcd divers </w:t>
      </w:r>
      <w:r>
        <w:rPr>
          <w:b/>
        </w:rPr>
        <w:t>can now</w:t>
      </w:r>
      <w:r>
        <w:t xml:space="preserve"> descend six hundred</w:t>
      </w:r>
      <w:r>
        <w:t xml:space="preserve"> </w:t>
      </w:r>
      <w:r>
        <w:rPr>
          <w:b/>
        </w:rPr>
        <w:t>foot</w:t>
      </w:r>
      <w:r>
        <w:t xml:space="preserve"> if they breathe a </w:t>
      </w:r>
      <w:r>
        <w:rPr>
          <w:b/>
        </w:rPr>
        <w:t xml:space="preserve">special </w:t>
      </w:r>
      <w:r>
        <w:t>mixture of gases.</w:t>
      </w:r>
      <w:r>
        <w:br/>
      </w:r>
      <w:r>
        <w:t xml:space="preserve">A. With                            </w:t>
      </w:r>
      <w:r>
        <w:br/>
      </w:r>
      <w:r>
        <w:t xml:space="preserve">B. can now                       </w:t>
      </w:r>
      <w:r>
        <w:br/>
      </w:r>
      <w:r>
        <w:t xml:space="preserve">C. foot                             </w:t>
      </w:r>
      <w:r>
        <w:br/>
      </w:r>
      <w:r>
        <w:t>D. special</w:t>
      </w:r>
      <w:r>
        <w:br/>
      </w:r>
      <w:r>
        <w:rPr>
          <w:b/>
        </w:rPr>
        <w:t>27.</w:t>
      </w:r>
      <w:r>
        <w:t xml:space="preserve"> In pools, goldfish are not </w:t>
      </w:r>
      <w:r>
        <w:rPr>
          <w:b/>
        </w:rPr>
        <w:t xml:space="preserve">just </w:t>
      </w:r>
      <w:r>
        <w:t xml:space="preserve">ornamental, </w:t>
      </w:r>
      <w:r>
        <w:rPr>
          <w:b/>
        </w:rPr>
        <w:t xml:space="preserve">since </w:t>
      </w:r>
      <w:r>
        <w:t xml:space="preserve">they </w:t>
      </w:r>
      <w:r>
        <w:rPr>
          <w:b/>
        </w:rPr>
        <w:t xml:space="preserve">feed on </w:t>
      </w:r>
      <w:r>
        <w:t xml:space="preserve">mosquito larva they are also </w:t>
      </w:r>
      <w:r>
        <w:rPr>
          <w:b/>
        </w:rPr>
        <w:t>benefit.</w:t>
      </w:r>
      <w:r>
        <w:br/>
      </w:r>
      <w:r>
        <w:t xml:space="preserve">A. just                              </w:t>
      </w:r>
      <w:r>
        <w:br/>
      </w:r>
      <w:r>
        <w:t xml:space="preserve">B. since                            </w:t>
      </w:r>
      <w:r>
        <w:br/>
      </w:r>
      <w:r>
        <w:t xml:space="preserve">C. feed on                        </w:t>
      </w:r>
      <w:r>
        <w:br/>
      </w:r>
      <w:r>
        <w:t>D. benefit</w:t>
      </w:r>
      <w:r>
        <w:br/>
      </w:r>
      <w:r>
        <w:rPr>
          <w:b/>
        </w:rPr>
        <w:t>28</w:t>
      </w:r>
      <w:r>
        <w:t xml:space="preserve">. In </w:t>
      </w:r>
      <w:r>
        <w:rPr>
          <w:b/>
        </w:rPr>
        <w:t>its</w:t>
      </w:r>
      <w:r>
        <w:t xml:space="preserve"> pure state aluminum is a weak metal, but </w:t>
      </w:r>
      <w:r>
        <w:rPr>
          <w:b/>
        </w:rPr>
        <w:t>when</w:t>
      </w:r>
      <w:r>
        <w:t xml:space="preserve"> combined with elements such as copper or magnesium, it </w:t>
      </w:r>
      <w:r>
        <w:rPr>
          <w:b/>
        </w:rPr>
        <w:t>is formed</w:t>
      </w:r>
      <w:r>
        <w:t xml:space="preserve"> alloys of great </w:t>
      </w:r>
      <w:r>
        <w:rPr>
          <w:b/>
        </w:rPr>
        <w:t>strength.</w:t>
      </w:r>
      <w:r>
        <w:br/>
      </w:r>
      <w:r>
        <w:t xml:space="preserve">A. its                                </w:t>
      </w:r>
      <w:r>
        <w:br/>
      </w:r>
      <w:r>
        <w:t xml:space="preserve">B. when                           </w:t>
      </w:r>
      <w:r>
        <w:br/>
      </w:r>
      <w:r>
        <w:t xml:space="preserve">C. is formed                     </w:t>
      </w:r>
      <w:r>
        <w:br/>
      </w:r>
      <w:r>
        <w:t>D. strength</w:t>
      </w:r>
      <w:r>
        <w:br/>
      </w:r>
      <w:r>
        <w:rPr>
          <w:b/>
        </w:rPr>
        <w:t>29.</w:t>
      </w:r>
      <w:r>
        <w:t xml:space="preserve"> </w:t>
      </w:r>
      <w:r>
        <w:rPr>
          <w:b/>
        </w:rPr>
        <w:t>Even though</w:t>
      </w:r>
      <w:r>
        <w:t xml:space="preserve"> they are among </w:t>
      </w:r>
      <w:r>
        <w:t xml:space="preserve">the </w:t>
      </w:r>
      <w:r>
        <w:rPr>
          <w:b/>
        </w:rPr>
        <w:t>smallest</w:t>
      </w:r>
      <w:r>
        <w:rPr>
          <w:b/>
        </w:rPr>
        <w:t xml:space="preserve"> </w:t>
      </w:r>
      <w:r>
        <w:t xml:space="preserve">carnivores, weasels will attack animals </w:t>
      </w:r>
      <w:r>
        <w:rPr>
          <w:b/>
        </w:rPr>
        <w:t xml:space="preserve">that </w:t>
      </w:r>
      <w:r>
        <w:t xml:space="preserve">are </w:t>
      </w:r>
      <w:r>
        <w:rPr>
          <w:b/>
        </w:rPr>
        <w:t xml:space="preserve">double </w:t>
      </w:r>
      <w:r>
        <w:t>their size.</w:t>
      </w:r>
      <w:r>
        <w:br/>
      </w:r>
      <w:r>
        <w:t xml:space="preserve">A. Even though                </w:t>
      </w:r>
      <w:r>
        <w:br/>
      </w:r>
      <w:r>
        <w:t xml:space="preserve">B. the smallest                 </w:t>
      </w:r>
      <w:r>
        <w:br/>
      </w:r>
      <w:r>
        <w:t xml:space="preserve">C. that                             </w:t>
      </w:r>
      <w:r>
        <w:br/>
      </w:r>
      <w:r>
        <w:t>D. double</w:t>
      </w:r>
      <w:r>
        <w:br/>
      </w:r>
      <w:r>
        <w:rPr>
          <w:b/>
        </w:rPr>
        <w:t>30.</w:t>
      </w:r>
      <w:r>
        <w:t xml:space="preserve"> </w:t>
      </w:r>
      <w:r>
        <w:rPr>
          <w:b/>
        </w:rPr>
        <w:t>When</w:t>
      </w:r>
      <w:r>
        <w:t xml:space="preserve"> the Panic of 1857, some US citizens who </w:t>
      </w:r>
      <w:r>
        <w:rPr>
          <w:b/>
        </w:rPr>
        <w:t>had been</w:t>
      </w:r>
      <w:r>
        <w:t xml:space="preserve"> rich or comfortable became poor </w:t>
      </w:r>
      <w:r>
        <w:rPr>
          <w:b/>
        </w:rPr>
        <w:t xml:space="preserve">while </w:t>
      </w:r>
      <w:r>
        <w:t xml:space="preserve">a few others, </w:t>
      </w:r>
      <w:r>
        <w:rPr>
          <w:b/>
        </w:rPr>
        <w:t xml:space="preserve">capitalizing </w:t>
      </w:r>
      <w:r>
        <w:t>on economic shifts, became richer.</w:t>
      </w:r>
      <w:r>
        <w:br/>
      </w:r>
      <w:r>
        <w:t xml:space="preserve">A. When                          </w:t>
      </w:r>
      <w:r>
        <w:br/>
      </w:r>
      <w:r>
        <w:t xml:space="preserve">B. had been                      </w:t>
      </w:r>
      <w:r>
        <w:br/>
      </w:r>
      <w:r>
        <w:t>C. while</w:t>
      </w:r>
      <w:r>
        <w:br/>
      </w:r>
      <w:r>
        <w:t>D. capitalinzing</w:t>
      </w:r>
      <w:r>
        <w:br/>
      </w:r>
      <w:r>
        <w:rPr>
          <w:b/>
        </w:rPr>
        <w:t>Question 31 — 35</w:t>
      </w:r>
      <w:r>
        <w:t xml:space="preserve">: </w:t>
      </w:r>
      <w:r>
        <w:rPr>
          <w:i/>
        </w:rPr>
        <w:t>Mich o[the following best restates each of the given s6Jifences‘?</w:t>
      </w:r>
      <w:r>
        <w:br/>
      </w:r>
      <w:r>
        <w:rPr>
          <w:b/>
        </w:rPr>
        <w:t>31.</w:t>
      </w:r>
      <w:r>
        <w:t xml:space="preserve"> “Leave my house now or I’ll call the police!” shouted the lady to the man.</w:t>
      </w:r>
      <w:r>
        <w:br/>
      </w:r>
      <w:r>
        <w:t>A. The lady threatened to call the police if the man didn’t leave her house.</w:t>
      </w:r>
      <w:r>
        <w:br/>
      </w:r>
      <w:r>
        <w:t>B. The lady said that she would call the police if the man didn’t leave her house.</w:t>
      </w:r>
      <w:r>
        <w:br/>
      </w:r>
      <w:r>
        <w:t>C. The lady told the man that she would call the police if he didn’t leave her house.</w:t>
      </w:r>
      <w:r>
        <w:br/>
      </w:r>
      <w:r>
        <w:t>D. The lady informed the man that she would call the police if he didn’t leave her house.</w:t>
      </w:r>
      <w:r>
        <w:br/>
      </w:r>
      <w:r>
        <w:rPr>
          <w:b/>
        </w:rPr>
        <w:t>32</w:t>
      </w:r>
      <w:r>
        <w:t>. I am very interested in the book you lent me last week.</w:t>
      </w:r>
      <w:r>
        <w:br/>
      </w:r>
      <w:r>
        <w:t>A. The book is interesting enough for you to lend me last week.</w:t>
      </w:r>
      <w:r>
        <w:br/>
      </w:r>
      <w:r>
        <w:t>B. It was the interesting book which you lent me last week.</w:t>
      </w:r>
      <w:r>
        <w:br/>
      </w:r>
      <w:r>
        <w:t>C. The book which you lent me last week is too interesting to read.</w:t>
      </w:r>
      <w:r>
        <w:br/>
      </w:r>
      <w:r>
        <w:t>D. The book that you lent me last week interests me a lot.</w:t>
      </w:r>
      <w:r>
        <w:br/>
      </w:r>
      <w:r>
        <w:rPr>
          <w:b/>
        </w:rPr>
        <w:t>33</w:t>
      </w:r>
      <w:r>
        <w:t>. They would never have accepted his money if they had known his plans.</w:t>
      </w:r>
      <w:r>
        <w:br/>
      </w:r>
      <w:r>
        <w:t>A. They knew what he wanted to do, so they refused his money.</w:t>
      </w:r>
      <w:r>
        <w:br/>
      </w:r>
      <w:r>
        <w:t>B. They agreed with his wishes because they were glad to have his money.</w:t>
      </w:r>
      <w:r>
        <w:br/>
      </w:r>
      <w:r>
        <w:t>C. They didn’t know his plans and never took money from him.</w:t>
      </w:r>
      <w:r>
        <w:br/>
      </w:r>
      <w:r>
        <w:t>D. They took the money he offered them without realizing his purpose.</w:t>
      </w:r>
      <w:r>
        <w:br/>
      </w:r>
      <w:r>
        <w:rPr>
          <w:b/>
        </w:rPr>
        <w:t xml:space="preserve">34. </w:t>
      </w:r>
      <w:r>
        <w:t>They think that the owner of the house has gone abroad.</w:t>
      </w:r>
      <w:r>
        <w:br/>
      </w:r>
      <w:r>
        <w:t>A. The owner of the house is thought to go abroad.</w:t>
      </w:r>
      <w:r>
        <w:br/>
      </w:r>
      <w:r>
        <w:t>B. The owner of the house is thought to have been going abroad.</w:t>
      </w:r>
      <w:r>
        <w:br/>
      </w:r>
      <w:r>
        <w:t>C. The owner of the house is thought to have been gone abroad.</w:t>
      </w:r>
      <w:r>
        <w:br/>
      </w:r>
      <w:r>
        <w:t>D. The owner of the house is thought to have gone abroad.</w:t>
      </w:r>
      <w:r>
        <w:br/>
      </w:r>
      <w:r>
        <w:rPr>
          <w:b/>
        </w:rPr>
        <w:t xml:space="preserve">35. </w:t>
      </w:r>
      <w:r>
        <w:t>She told me she had to be home by ten o'clock.</w:t>
      </w:r>
      <w:r>
        <w:br/>
      </w:r>
      <w:r>
        <w:t>A. She told me she have to be home by ten o'c1ock.</w:t>
      </w:r>
      <w:r>
        <w:br/>
      </w:r>
      <w:r>
        <w:t>B. She said me it was necessary for her to get home before ten o'clock.</w:t>
      </w:r>
      <w:r>
        <w:br/>
      </w:r>
      <w:r>
        <w:t>C. She told me that she would be going home at ten o'clock.</w:t>
      </w:r>
      <w:r>
        <w:br/>
      </w:r>
      <w:r>
        <w:t>D. She said that she usually reached her home before ten o'clock.</w:t>
      </w:r>
      <w:r>
        <w:br/>
      </w:r>
      <w:r>
        <w:rPr>
          <w:b/>
        </w:rPr>
        <w:t>Question 36 — 40</w:t>
      </w:r>
      <w:r>
        <w:t xml:space="preserve">: </w:t>
      </w:r>
      <w:r>
        <w:rPr>
          <w:i/>
        </w:rPr>
        <w:t>Read the passage carej’ully.</w:t>
      </w:r>
      <w:r>
        <w:br/>
      </w:r>
      <w:r>
        <w:t>ROBOT BIRD</w:t>
      </w:r>
      <w:r>
        <w:br/>
      </w:r>
      <w:r>
        <w:t>Liverpool city council want to clear the city of fat pigeons. They say that that people are feeding the birds, which makes them fat. The pigeons get bigger bccausc their nonnal diet would consist of seeds and insects, not high-fat junk food they are eating in the city center.</w:t>
      </w:r>
      <w:r>
        <w:br/>
      </w:r>
      <w:r>
        <w:t>The council want people to know that everyone who feeds the pigeons is responsible for the streets being so crowded with these birds. They hope to encourage the birds to move away from the city center and into parks and open spaces.</w:t>
      </w:r>
      <w:r>
        <w:br/>
      </w:r>
      <w:r>
        <w:t xml:space="preserve">Ten robotic birds have been brought into the city center to </w:t>
      </w:r>
      <w:r>
        <w:rPr>
          <w:b/>
        </w:rPr>
        <w:t>intimidate</w:t>
      </w:r>
      <w:r>
        <w:t xml:space="preserve"> the pigeons and visitors are asked not to give the pigcons any food. The mechanical birds - known as 'robops' - will sit on the roofs of buildings. They can bc inovcd around to different locations. Thcy look like a pcrcgrinc falcon, which is a bird that kills pigeons. They even make noises and flap their wings to terrorize the pigeons. They hope that the pigeons will go away before the city becomes the European Capital of Culture in two years.</w:t>
      </w:r>
      <w:r>
        <w:br/>
      </w:r>
      <w:r>
        <w:rPr>
          <w:i/>
        </w:rPr>
        <w:t xml:space="preserve">Choose </w:t>
      </w:r>
      <w:r>
        <w:rPr>
          <w:i/>
        </w:rPr>
        <w:t xml:space="preserve">an </w:t>
      </w:r>
      <w:r>
        <w:rPr>
          <w:i/>
        </w:rPr>
        <w:t>oJ›tian (A , B, C, or D) that best answers eac’h question.</w:t>
      </w:r>
      <w:r>
        <w:br/>
      </w:r>
      <w:r>
        <w:rPr>
          <w:b/>
        </w:rPr>
        <w:t>36</w:t>
      </w:r>
      <w:r>
        <w:t>. What is the main idea expressed in this passage?</w:t>
      </w:r>
      <w:r>
        <w:br/>
      </w:r>
      <w:r>
        <w:t>A. Pigeons are fatter in Liverpool than in other cities.</w:t>
      </w:r>
      <w:r>
        <w:br/>
      </w:r>
      <w:r>
        <w:t>B. Liverpool will be the European Capital of Culmre.</w:t>
      </w:r>
      <w:r>
        <w:br/>
      </w:r>
      <w:r>
        <w:t>C. Solving a pigeon problem.</w:t>
      </w:r>
      <w:r>
        <w:br/>
      </w:r>
      <w:r>
        <w:t>D. Pigeons are scared of the robotic birds.</w:t>
      </w:r>
      <w:r>
        <w:br/>
      </w:r>
      <w:r>
        <w:rPr>
          <w:b/>
        </w:rPr>
        <w:t>37.</w:t>
      </w:r>
      <w:r>
        <w:t xml:space="preserve"> What is TRUE about the pigeons mentioned in the passage?</w:t>
      </w:r>
      <w:r>
        <w:br/>
      </w:r>
      <w:r>
        <w:t>A. Their diet consist of seeds and insects.</w:t>
      </w:r>
      <w:r>
        <w:br/>
      </w:r>
      <w:r>
        <w:t>B. Visitors shouldn’t feed them.</w:t>
      </w:r>
      <w:r>
        <w:br/>
      </w:r>
      <w:r>
        <w:t>C. The 'robops' can kill pigeons.</w:t>
      </w:r>
      <w:r>
        <w:br/>
      </w:r>
      <w:r>
        <w:t>D. The pigeons will definitely go away in two years.</w:t>
      </w:r>
      <w:r>
        <w:br/>
      </w:r>
      <w:r>
        <w:rPr>
          <w:b/>
        </w:rPr>
        <w:t>38</w:t>
      </w:r>
      <w:r>
        <w:t xml:space="preserve">. The word </w:t>
      </w:r>
      <w:r>
        <w:rPr>
          <w:b/>
        </w:rPr>
        <w:t xml:space="preserve">intimidate </w:t>
      </w:r>
      <w:r>
        <w:t>in passage 3 is likely mean:</w:t>
      </w:r>
      <w:r>
        <w:br/>
      </w:r>
      <w:r>
        <w:t xml:space="preserve">A. Slaughter                     </w:t>
      </w:r>
      <w:r>
        <w:br/>
      </w:r>
      <w:r>
        <w:t>B. Haunt</w:t>
      </w:r>
      <w:r>
        <w:br/>
      </w:r>
      <w:r>
        <w:t>C. Daunt</w:t>
      </w:r>
      <w:r>
        <w:br/>
      </w:r>
      <w:r>
        <w:t>D. Capture</w:t>
      </w:r>
      <w:r>
        <w:br/>
      </w:r>
      <w:r>
        <w:rPr>
          <w:b/>
        </w:rPr>
        <w:t>39</w:t>
      </w:r>
      <w:r>
        <w:t>. Which statement is NOT TRUE about the ‘robops’:</w:t>
      </w:r>
      <w:r>
        <w:br/>
      </w:r>
      <w:r>
        <w:t>A. They can move around the city.</w:t>
      </w:r>
      <w:r>
        <w:br/>
      </w:r>
      <w:r>
        <w:t>B. There are ten of them in Liverpool.</w:t>
      </w:r>
      <w:r>
        <w:br/>
      </w:r>
      <w:r>
        <w:t>C. They can make noises.</w:t>
      </w:r>
      <w:r>
        <w:br/>
      </w:r>
      <w:r>
        <w:t>D. They are shaped like a pigeon killer.</w:t>
      </w:r>
      <w:r>
        <w:br/>
      </w:r>
      <w:r>
        <w:rPr>
          <w:b/>
        </w:rPr>
        <w:t>40</w:t>
      </w:r>
      <w:r>
        <w:t>. It can be inferred from the passage that:</w:t>
      </w:r>
      <w:r>
        <w:br/>
      </w:r>
      <w:r>
        <w:t>A. The pigeons hate to live in parks and open spaces.</w:t>
      </w:r>
      <w:r>
        <w:br/>
      </w:r>
      <w:r>
        <w:t>B. Everyone is to blame for the number of pigeons.</w:t>
      </w:r>
      <w:r>
        <w:br/>
      </w:r>
      <w:r>
        <w:t>C. Liverpool city council want to eat the fat pigeons.</w:t>
      </w:r>
      <w:r>
        <w:br/>
      </w:r>
      <w:r>
        <w:t>D. The number of pigeons in the city center will decline.</w:t>
      </w:r>
      <w:r>
        <w:br/>
      </w:r>
      <w:r>
        <w:rPr>
          <w:b/>
        </w:rPr>
        <w:t>PHẦN 2. TOÁN HỌC, TƯ DUY LOGIC, PHÂN TÍCH SỐ LIỆU</w:t>
      </w:r>
      <w:r>
        <w:br/>
      </w:r>
      <w:r>
        <w:rPr>
          <w:b/>
        </w:rPr>
        <w:t>41</w:t>
      </w:r>
      <w:r>
        <w:t>. Trong khai triển nhị thức (2x - 1)</w:t>
      </w:r>
      <w:r>
        <w:rPr>
          <w:vertAlign w:val="superscript"/>
        </w:rPr>
        <w:t>10</w:t>
      </w:r>
      <w:r>
        <w:t>. Tìm hệ số của x</w:t>
      </w:r>
      <w:r>
        <w:rPr>
          <w:vertAlign w:val="superscript"/>
        </w:rPr>
        <w:t>8</w:t>
      </w:r>
      <w:r>
        <w:br/>
      </w:r>
      <w:r>
        <w:t>A. 54                            B. 11520</w:t>
      </w:r>
      <w:r>
        <w:br/>
      </w:r>
      <w:r>
        <w:t>C. -11520                     D. 256</w:t>
      </w:r>
      <w:r>
        <w:br/>
      </w:r>
      <w:r>
        <w:rPr>
          <w:b/>
        </w:rPr>
        <w:t>42</w:t>
      </w:r>
      <w:r>
        <w:t>. Một tổ có 7 bạn nam và 3 bạn nữ. Chọn ngẫu nhiên 2 bạn. Tính xác suất sao cho hai bạn được chọn có ít nhất một bạn nữ.</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ff4090515e14616b8d9ab33dd4fd1c3.jpg"/>
                    <pic:cNvPicPr/>
                  </pic:nvPicPr>
                  <pic:blipFill>
                    <a:blip r:embed="rId9"/>
                    <a:stretch>
                      <a:fillRect/>
                    </a:stretch>
                  </pic:blipFill>
                  <pic:spPr>
                    <a:xfrm>
                      <a:off x="0" y="0"/>
                      <a:ext cx="1905000" cy="1905000"/>
                    </a:xfrm>
                    <a:prstGeom prst="rect"/>
                  </pic:spPr>
                </pic:pic>
              </a:graphicData>
            </a:graphic>
          </wp:inline>
        </w:drawing>
      </w:r>
      <w:r>
        <w:br/>
      </w:r>
      <w:r>
        <w:rPr>
          <w:b/>
        </w:rPr>
        <w:t>43.</w:t>
      </w:r>
      <w:r>
        <w:t xml:space="preserve"> Hàm số nào sau đây nghịch biến trên R</w:t>
      </w:r>
      <w:r>
        <w:br/>
      </w:r>
      <w:r>
        <w:t>A. y = -x</w:t>
      </w:r>
      <w:r>
        <w:rPr>
          <w:vertAlign w:val="superscript"/>
        </w:rPr>
        <w:t>4</w:t>
      </w:r>
      <w:r>
        <w:t xml:space="preserve"> + 2x</w:t>
      </w:r>
      <w:r>
        <w:rPr>
          <w:vertAlign w:val="superscript"/>
        </w:rPr>
        <w:t>2</w:t>
      </w:r>
      <w:r>
        <w:t xml:space="preserve"> + 1</w:t>
      </w:r>
      <w:r>
        <w:br/>
      </w:r>
      <w:r>
        <w:t xml:space="preserve">B. y = sinx </w:t>
      </w:r>
      <w:r>
        <w:br/>
      </w:r>
      <w:r>
        <w:t xml:space="preserve">C.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a46b6ec81b415191beb24f78bc8bd4.jpg"/>
                    <pic:cNvPicPr/>
                  </pic:nvPicPr>
                  <pic:blipFill>
                    <a:blip r:embed="rId10"/>
                    <a:stretch>
                      <a:fillRect/>
                    </a:stretch>
                  </pic:blipFill>
                  <pic:spPr>
                    <a:xfrm>
                      <a:off x="0" y="0"/>
                      <a:ext cx="1905000" cy="1905000"/>
                    </a:xfrm>
                    <a:prstGeom prst="rect"/>
                  </pic:spPr>
                </pic:pic>
              </a:graphicData>
            </a:graphic>
          </wp:inline>
        </w:drawing>
      </w:r>
      <w:r>
        <w:br/>
      </w:r>
      <w:r>
        <w:t>D. y = x</w:t>
      </w:r>
      <w:r>
        <w:rPr>
          <w:vertAlign w:val="superscript"/>
        </w:rPr>
        <w:t>3</w:t>
      </w:r>
      <w:r>
        <w:t xml:space="preserve"> - 2x </w:t>
      </w:r>
      <w:r>
        <w:br/>
      </w:r>
      <w:r>
        <w:rPr>
          <w:b/>
        </w:rPr>
        <w:t>44.</w:t>
      </w:r>
      <w:r>
        <w:t xml:space="preserve"> Có bao nhiêu số phức z thoả mãn z</w:t>
      </w:r>
      <w:r>
        <w:rPr>
          <w:vertAlign w:val="superscript"/>
        </w:rPr>
        <w:t>3</w:t>
      </w:r>
      <w:r>
        <w:t xml:space="preserve"> + 2i|z|</w:t>
      </w:r>
      <w:r>
        <w:rPr>
          <w:vertAlign w:val="superscript"/>
        </w:rPr>
        <w:t>2</w:t>
      </w:r>
      <w:r>
        <w:br/>
      </w:r>
      <w:r>
        <w:t>A. 4                              B. 3</w:t>
      </w:r>
      <w:r>
        <w:br/>
      </w:r>
      <w:r>
        <w:t>C. 2                               D.1</w:t>
      </w:r>
      <w:r>
        <w:br/>
      </w:r>
      <w:r>
        <w:rPr>
          <w:b/>
        </w:rPr>
        <w:t>45.</w:t>
      </w:r>
      <w:r>
        <w:t xml:space="preserve"> Viết phương trình của mặt phẳng trung trực (P) của đoạn AB với A(1, 4, 3) và B(3, -6, 5)</w:t>
      </w:r>
      <w:r>
        <w:br/>
      </w:r>
      <w:r>
        <w:t>A. x + 5y - z - 11 = 0</w:t>
      </w:r>
      <w:r>
        <w:br/>
      </w:r>
      <w:r>
        <w:t>B. x + 5y - z + 11 = 0</w:t>
      </w:r>
      <w:r>
        <w:br/>
      </w:r>
      <w:r>
        <w:t>C. x - 5y + z + 16 = 0</w:t>
      </w:r>
      <w:r>
        <w:br/>
      </w:r>
      <w:r>
        <w:t>D. x - 5y + z - 11 = 0</w:t>
      </w:r>
      <w:r>
        <w:br/>
      </w:r>
      <w:r>
        <w:rPr>
          <w:b/>
        </w:rPr>
        <w:t>46.</w:t>
      </w:r>
      <w:r>
        <w:t xml:space="preserve"> Trong không gian Oxyz, cho đường thẳng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f54e605eab74904b6adfb68d9cb6f72.jpg"/>
                    <pic:cNvPicPr/>
                  </pic:nvPicPr>
                  <pic:blipFill>
                    <a:blip r:embed="rId11"/>
                    <a:stretch>
                      <a:fillRect/>
                    </a:stretch>
                  </pic:blipFill>
                  <pic:spPr>
                    <a:xfrm>
                      <a:off x="0" y="0"/>
                      <a:ext cx="1905000" cy="1905000"/>
                    </a:xfrm>
                    <a:prstGeom prst="rect"/>
                  </pic:spPr>
                </pic:pic>
              </a:graphicData>
            </a:graphic>
          </wp:inline>
        </w:drawing>
      </w:r>
      <w:r>
        <w:t>và mặt phẳng (P): x + 2y - z - 5 = 0. Toạ độ giao điểm của d và (P) là:</w:t>
      </w:r>
      <w:r>
        <w:br/>
      </w:r>
      <w:r>
        <w:t>A. (2; 1; -1)</w:t>
      </w:r>
      <w:r>
        <w:br/>
      </w:r>
      <w:r>
        <w:t>B. (3; -1; -2)</w:t>
      </w:r>
      <w:r>
        <w:br/>
      </w:r>
      <w:r>
        <w:t>C. (1; 3; -2)</w:t>
      </w:r>
      <w:r>
        <w:br/>
      </w:r>
      <w:r>
        <w:t>D. (1; 3; 2)</w:t>
      </w:r>
      <w:r>
        <w:br/>
      </w:r>
      <w:r>
        <w:rPr>
          <w:b/>
        </w:rPr>
        <w:t>47.</w:t>
      </w:r>
      <w:r>
        <w:t xml:space="preserve"> Hàm số nào dưới đây là nguyên hàm của số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a242be0bccc4984809410d6053f42e1.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8cbef55350e4620a21fb38613d7e02b.jpg"/>
                    <pic:cNvPicPr/>
                  </pic:nvPicPr>
                  <pic:blipFill>
                    <a:blip r:embed="rId13"/>
                    <a:stretch>
                      <a:fillRect/>
                    </a:stretch>
                  </pic:blipFill>
                  <pic:spPr>
                    <a:xfrm>
                      <a:off x="0" y="0"/>
                      <a:ext cx="1905000" cy="1905000"/>
                    </a:xfrm>
                    <a:prstGeom prst="rect"/>
                  </pic:spPr>
                </pic:pic>
              </a:graphicData>
            </a:graphic>
          </wp:inline>
        </w:drawing>
      </w:r>
      <w:r>
        <w:br/>
      </w:r>
      <w:r>
        <w:rPr>
          <w:b/>
        </w:rPr>
        <w:t>48.</w:t>
      </w:r>
      <w:r>
        <w:t xml:space="preserve"> Cho tứ diện ABCD. Gọi B’ và C’ lần lượt là trung điểm của AB và AC. Tính tỉ số thể tích của khối tứ diện AB’C’D và khối tứ diện ABCD.</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893f561a1204f7bbb946fa6309a4ced.jpg"/>
                    <pic:cNvPicPr/>
                  </pic:nvPicPr>
                  <pic:blipFill>
                    <a:blip r:embed="rId14"/>
                    <a:stretch>
                      <a:fillRect/>
                    </a:stretch>
                  </pic:blipFill>
                  <pic:spPr>
                    <a:xfrm>
                      <a:off x="0" y="0"/>
                      <a:ext cx="1905000" cy="1905000"/>
                    </a:xfrm>
                    <a:prstGeom prst="rect"/>
                  </pic:spPr>
                </pic:pic>
              </a:graphicData>
            </a:graphic>
          </wp:inline>
        </w:drawing>
      </w:r>
      <w:r>
        <w:br/>
      </w:r>
      <w:r>
        <w:rPr>
          <w:b/>
        </w:rPr>
        <w:t>49.</w:t>
      </w:r>
      <w:r>
        <w:t xml:space="preserve"> Mệnh đề nào sau đây sai?</w:t>
      </w:r>
      <w:r>
        <w:br/>
      </w:r>
      <w:r>
        <w:t>A. Đồ thị của hàm số y = logx có tiệm cận đứng.</w:t>
      </w:r>
      <w:r>
        <w:br/>
      </w:r>
      <w:r>
        <w:t>B. Đồ thị của hàm số y = 2</w:t>
      </w:r>
      <w:r>
        <w:rPr>
          <w:vertAlign w:val="superscript"/>
        </w:rPr>
        <w:t>x</w:t>
      </w:r>
      <w:r>
        <w:t xml:space="preserve"> có tiệm cận ngang.</w:t>
      </w:r>
      <w:r>
        <w:br/>
      </w:r>
      <w:r>
        <w:t xml:space="preserve">C. Đồ thị của hàm số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edefba979354dda90031365ab675ef9.jpg"/>
                    <pic:cNvPicPr/>
                  </pic:nvPicPr>
                  <pic:blipFill>
                    <a:blip r:embed="rId15"/>
                    <a:stretch>
                      <a:fillRect/>
                    </a:stretch>
                  </pic:blipFill>
                  <pic:spPr>
                    <a:xfrm>
                      <a:off x="0" y="0"/>
                      <a:ext cx="1905000" cy="1905000"/>
                    </a:xfrm>
                    <a:prstGeom prst="rect"/>
                  </pic:spPr>
                </pic:pic>
              </a:graphicData>
            </a:graphic>
          </wp:inline>
        </w:drawing>
      </w:r>
      <w:r>
        <w:t xml:space="preserve"> có tiệm cận đứng.</w:t>
      </w:r>
      <w:r>
        <w:br/>
      </w:r>
      <w:r>
        <w:t>D. Đồ thị của hàm số y = ln (-x)có tiệm cận ngang.</w:t>
      </w:r>
      <w:r>
        <w:br/>
      </w:r>
      <w:r>
        <w:rPr>
          <w:b/>
        </w:rPr>
        <w:t>50.</w:t>
      </w:r>
      <w:r>
        <w:t xml:space="preserve"> Sắp xếp 12 học sinh của lớp 12A gồm 6 học sinh nam và 6 học sinh nữ vào một dàn gồm có hai dãy ghế đối diện nhau ( mỗi dãy gồm 6 chiếc ghế) để thảo luận nhóm. Tính xác suất để hai học sinh đối diện nhau và cạnh nhau luôn khác giới?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6a16a239dfe4876a464acb35bdc7330.jpg"/>
                    <pic:cNvPicPr/>
                  </pic:nvPicPr>
                  <pic:blipFill>
                    <a:blip r:embed="rId16"/>
                    <a:stretch>
                      <a:fillRect/>
                    </a:stretch>
                  </pic:blipFill>
                  <pic:spPr>
                    <a:xfrm>
                      <a:off x="0" y="0"/>
                      <a:ext cx="1905000" cy="1905000"/>
                    </a:xfrm>
                    <a:prstGeom prst="rect"/>
                  </pic:spPr>
                </pic:pic>
              </a:graphicData>
            </a:graphic>
          </wp:inline>
        </w:drawing>
      </w:r>
      <w:r>
        <w:br/>
      </w:r>
      <w:r>
        <w:rPr>
          <w:b/>
        </w:rPr>
        <w:t>51</w:t>
      </w:r>
      <w:r>
        <w:t>. Nếu từ “COLD” được mã hoá là 24 - 12 - 15 - 23 thì từ “LIKE” sẽ được mã hoá thành:</w:t>
      </w:r>
      <w:r>
        <w:br/>
      </w:r>
      <w:r>
        <w:t>A. 15 - 18 - 16 - 22</w:t>
      </w:r>
      <w:r>
        <w:br/>
      </w:r>
      <w:r>
        <w:t>B. 8 - 14 - 9 - 16</w:t>
      </w:r>
      <w:r>
        <w:br/>
      </w:r>
      <w:r>
        <w:t>C. 12 - 9 -11 - 5</w:t>
      </w:r>
      <w:r>
        <w:br/>
      </w:r>
      <w:r>
        <w:t>D. 14 -17 - 15 - 21</w:t>
      </w:r>
      <w:r>
        <w:br/>
      </w:r>
      <w:r>
        <w:t>.......................................</w:t>
      </w:r>
      <w:r>
        <w:br/>
      </w:r>
      <w:r>
        <w:t>.......................................</w:t>
      </w:r>
      <w:r>
        <w:br/>
      </w:r>
      <w:r>
        <w:t>.......................................</w:t>
      </w:r>
      <w:r>
        <w:br/>
      </w:r>
      <w:r>
        <w:rPr>
          <w:b/>
        </w:rPr>
        <w:t>Tài liệu có 100 trang, trên đây là tóm tắt 5 trang đầu của Đề thi ĐGNL, ĐGTD của các trường.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