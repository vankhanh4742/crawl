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Truyền thông tin bằng sóng vô tuyến</w:t>
      </w:r>
    </w:p>
    <w:p>
      <w:r>
        <w:rPr>
          <w:b/>
        </w:rPr>
        <w:t>Giải Chuyên đề Vật lí 11 Chuyên đề 2: Truyền thông tin bằng sóng vô tuyến</w:t>
      </w:r>
      <w:r>
        <w:br/>
      </w:r>
      <w:r>
        <w:rPr>
          <w:b/>
        </w:rPr>
        <w:t>Bài 5: Biến điệu</w:t>
      </w:r>
      <w:r>
        <w:br/>
      </w:r>
      <w:r>
        <w:rPr>
          <w:b/>
        </w:rPr>
        <w:t>Bài 6: Tín hiệu tương tự và tín hiệu số</w:t>
      </w:r>
      <w:r>
        <w:br/>
      </w:r>
      <w:r>
        <w:rPr>
          <w:b/>
        </w:rPr>
        <w:t>Bài 7: Suy giảm tín hiệu</w:t>
      </w:r>
      <w:r>
        <w:br/>
      </w:r>
      <w:r>
        <w:rPr>
          <w:b/>
        </w:rPr>
        <w:t>Xem thêm các bài giải Chuyên đề Vật lí 11 sách Chân trời sáng tạo hay, chi tiết khác:</w:t>
      </w:r>
      <w:r>
        <w:br/>
      </w:r>
      <w:r>
        <w:t>Chuyên đề 1: Trường hấp dẫn</w:t>
      </w:r>
      <w:r>
        <w:br/>
      </w:r>
      <w:r>
        <w:t>Chuyên đề 3: Mở đầu về điện tử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