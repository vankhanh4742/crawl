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Phương trình dao động điều hoà</w:t>
      </w:r>
    </w:p>
    <w:p>
      <w:r>
        <w:rPr>
          <w:b/>
        </w:rPr>
        <w:t>Giải Vật lí 11 Bài 2: Phương trình dao động điều hoà</w:t>
      </w:r>
      <w:r>
        <w:br/>
      </w:r>
      <w:r>
        <w:rPr>
          <w:b/>
        </w:rPr>
        <w:t>Giải Vật Lí 11 trang 14</w:t>
      </w:r>
      <w:r>
        <w:br/>
      </w:r>
      <w:r>
        <w:rPr>
          <w:b/>
        </w:rPr>
        <w:t>Mở đầu trang 14 Vật Lí 11</w:t>
      </w:r>
      <w:r>
        <w:t>:</w:t>
      </w:r>
      <w:r>
        <w:t xml:space="preserve"> </w:t>
      </w:r>
      <w:r>
        <w:t>Việc nghiên cứu các quá trình dao động điều hoà để ứng dụng vào thực tiễn như xây dựng mô hình dự báo động đất yêu cầu ta phải mô tả chính xác trạng thái của vật dao động tại những thời điểm xác định. Ngoài ra, dao động điều hoà có tính chất tuần hoàn theo thời gian và bị giới hạn trong không gian thì phương trình li độ, vận tốc và gia tốc của vật dao động điều hoà có những khác biệt gì so với chuyển động thẳng đều và biến đổi đều mà em đã học ở chương trình Vật lí 10?</w:t>
      </w:r>
      <w:r>
        <w:br/>
      </w:r>
      <w:r>
        <w:rPr>
          <w:b/>
        </w:rPr>
        <w:t>Lời giải:</w:t>
      </w:r>
      <w:r>
        <w:br/>
      </w:r>
      <w:r>
        <w:t>Phương trình li độ, vận tốc, gia tốc của vật dao động điều hoà biến thiên điều hoà theo thời gian và được biểu diễn dưới dạng đồ thị hình sin.</w:t>
      </w:r>
      <w:r>
        <w:br/>
      </w:r>
      <w:r>
        <w:t>Đối với chuyển động thẳng đều hoặc chuyển động thẳng biến đổi điều thì mối liên hệ giữa độ dịch chuyển, vận tốc, gia tốc thường là các mối quan hệ hàm bậc nhất hoặc bậc hai, được biểu diễn dưới dạng các đường thẳng đi qua gốc toạ độ, song song với trục thời gian, hoặc một nhánh của đường parabol.</w:t>
      </w:r>
      <w:r>
        <w:br/>
      </w:r>
      <w:r>
        <w:rPr>
          <w:b/>
        </w:rPr>
        <w:t>1. Li độ trong dao động điều hoà</w:t>
      </w:r>
      <w:r>
        <w:br/>
      </w:r>
      <w:r>
        <w:rPr>
          <w:b/>
        </w:rPr>
        <w:t>Câu hỏi 1 trang 14 Vật Lí 11</w:t>
      </w:r>
      <w:r>
        <w:t>:</w:t>
      </w:r>
      <w:r>
        <w:t xml:space="preserve"> </w:t>
      </w:r>
      <w:r>
        <w:t>Quan sát dao động của con lắc lò xo và kết hợp với Hình 1.4, hãy chỉ rõ sự khác nhau giữa hình dạng quỹ đạo chuyển động và đồ thị li độ của vật dao động theo thời gian.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3dc1f4de7e6420eb588ac08a9df569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Sự khác nhau giữa hình dạng quỹ đạo chuyển động và đồ thị li độ của vật dao động theo thời gian là:</w:t>
      </w:r>
      <w:r>
        <w:br/>
      </w:r>
      <w:r>
        <w:t>- Dao động của con lắc lò xo chuyển động qua lại quanh một VTCB xác định (vị trí khi treo vật cân bằng) có dạng quỹ đạo là một đoạn thẳng được giới hạn bởi vị trí cao nhất (vị trí nén nhiều nhất) và vị trí thấp nhất (vị trí dãn nhiều nhất).</w:t>
      </w:r>
      <w:r>
        <w:br/>
      </w:r>
      <w:r>
        <w:t>- Đồ thị li độ - thời gian có dạng hình sin.</w:t>
      </w:r>
      <w:r>
        <w:br/>
      </w:r>
      <w:r>
        <w:rPr>
          <w:b/>
        </w:rPr>
        <w:t>Giải Vật Lí 11 trang 15</w:t>
      </w:r>
      <w:r>
        <w:br/>
      </w:r>
      <w:r>
        <w:rPr>
          <w:b/>
        </w:rPr>
        <w:t>Luyện tập trang 15 Vật Lí 11</w:t>
      </w:r>
      <w:r>
        <w:t>:</w:t>
      </w:r>
      <w:r>
        <w:t xml:space="preserve"> </w:t>
      </w:r>
      <w:r>
        <w:t>Một vật dao động có đồ thị li độ – thời gian được mô tả trong Hình 2.2. Hãy xác định:</w:t>
      </w:r>
      <w:r>
        <w:br/>
      </w:r>
      <w:r>
        <w:t>a) Biên độ dao động, chu kì, tần số, tần số góc của dao động.</w:t>
      </w:r>
      <w:r>
        <w:br/>
      </w:r>
      <w:r>
        <w:t>b) Li độ của vật dao động tại các thời điểm t</w:t>
      </w:r>
      <w:r>
        <w:rPr>
          <w:vertAlign w:val="subscript"/>
        </w:rPr>
        <w:t>1</w:t>
      </w:r>
      <w:r>
        <w:t>; t</w:t>
      </w:r>
      <w:r>
        <w:rPr>
          <w:vertAlign w:val="subscript"/>
        </w:rPr>
        <w:t>2</w:t>
      </w:r>
      <w:r>
        <w:t>; t</w:t>
      </w:r>
      <w:r>
        <w:rPr>
          <w:vertAlign w:val="subscript"/>
        </w:rPr>
        <w:t>3</w:t>
      </w:r>
      <w:r>
        <w:t xml:space="preserve"> ứng với các điểm A, B, C trên đường đồ thị li độ – thời gian.</w:t>
      </w:r>
      <w:r>
        <w:br/>
      </w:r>
      <w:r>
        <w:t>c) Độ dịch chuyển so với vị trí ban đầu tại thời điểm t</w:t>
      </w:r>
      <w:r>
        <w:rPr>
          <w:vertAlign w:val="subscript"/>
        </w:rPr>
        <w:t>1</w:t>
      </w:r>
      <w:r>
        <w:t>; t</w:t>
      </w:r>
      <w:r>
        <w:rPr>
          <w:vertAlign w:val="subscript"/>
        </w:rPr>
        <w:t>2</w:t>
      </w:r>
      <w:r>
        <w:t>; t</w:t>
      </w:r>
      <w:r>
        <w:rPr>
          <w:vertAlign w:val="subscript"/>
        </w:rPr>
        <w:t xml:space="preserve">3  </w:t>
      </w:r>
      <w:r>
        <w:t>trên đường đồ thị.</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411819da5434ba2918562f46d7fd4c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 Biên độ dao động A = 0,2 cm</w:t>
      </w:r>
      <w:r>
        <w:br/>
      </w:r>
      <w:r>
        <w:t>Chu kì dao động T = 0,4 s</w:t>
      </w:r>
      <w:r>
        <w:br/>
      </w:r>
      <w:r>
        <w:t xml:space="preserve">Tần số dao động </w:t>
      </w:r>
      <w:r>
        <w:t>f</w:t>
      </w:r>
      <w:r>
        <w:t>=</w:t>
      </w:r>
      <w:r>
        <w:t>1</w:t>
      </w:r>
      <w:r>
        <w:t>T</w:t>
      </w:r>
      <w:r>
        <w:t>=</w:t>
      </w:r>
      <w:r>
        <w:t>1</w:t>
      </w:r>
      <w:r>
        <w:t>0</w:t>
      </w:r>
      <w:r>
        <w:t>,</w:t>
      </w:r>
      <w:r>
        <w:t>4</w:t>
      </w:r>
      <w:r>
        <w:t>=</w:t>
      </w:r>
      <w:r>
        <w:t>2</w:t>
      </w:r>
      <w:r>
        <w:t>,</w:t>
      </w:r>
      <w:r>
        <w:t>5</w:t>
      </w:r>
      <w:r>
        <w:t>H</w:t>
      </w:r>
      <w:r>
        <w:t>z</w:t>
      </w:r>
      <w:r>
        <w:t>f=(1)/(T)=(1)/(0,4)=2,5 Hz</w:t>
      </w:r>
      <w:r>
        <w:br/>
      </w:r>
      <w:r>
        <w:t xml:space="preserve">Tần số góc </w:t>
      </w:r>
      <w:r>
        <w:t>ω</w:t>
      </w:r>
      <w:r>
        <w:t>=</w:t>
      </w:r>
      <w:r>
        <w:t>2</w:t>
      </w:r>
      <w:r>
        <w:t>π</w:t>
      </w:r>
      <w:r>
        <w:t>f</w:t>
      </w:r>
      <w:r>
        <w:t>=</w:t>
      </w:r>
      <w:r>
        <w:t>5</w:t>
      </w:r>
      <w:r>
        <w:t>π</w:t>
      </w:r>
      <w:r>
        <w:t>(</w:t>
      </w:r>
      <w:r>
        <w:t>r</w:t>
      </w:r>
      <w:r>
        <w:t>a</w:t>
      </w:r>
      <w:r>
        <w:t>d</w:t>
      </w:r>
      <w:r>
        <w:t>/</w:t>
      </w:r>
      <w:r>
        <w:t>s</w:t>
      </w:r>
      <w:r>
        <w:t>)</w:t>
      </w:r>
      <w:r>
        <w:t>ω=2πf=5πrad/s</w:t>
      </w:r>
      <w:r>
        <w:br/>
      </w:r>
      <w:r>
        <w:t>b) Li độ của vật dao động tại thời điểm t</w:t>
      </w:r>
      <w:r>
        <w:rPr>
          <w:vertAlign w:val="subscript"/>
        </w:rPr>
        <w:t>1</w:t>
      </w:r>
      <w:r>
        <w:t xml:space="preserve"> ứng với điểm A là x</w:t>
      </w:r>
      <w:r>
        <w:rPr>
          <w:vertAlign w:val="subscript"/>
        </w:rPr>
        <w:t>A</w:t>
      </w:r>
      <w:r>
        <w:t xml:space="preserve"> = - 0,1 cm</w:t>
      </w:r>
      <w:r>
        <w:br/>
      </w:r>
      <w:r>
        <w:t>Li độ của vật dao động tại thời điểm t</w:t>
      </w:r>
      <w:r>
        <w:rPr>
          <w:vertAlign w:val="subscript"/>
        </w:rPr>
        <w:t>2</w:t>
      </w:r>
      <w:r>
        <w:t xml:space="preserve"> ứng với điểm B là x</w:t>
      </w:r>
      <w:r>
        <w:rPr>
          <w:vertAlign w:val="subscript"/>
        </w:rPr>
        <w:t>B</w:t>
      </w:r>
      <w:r>
        <w:t xml:space="preserve"> = - 0,2 cm</w:t>
      </w:r>
      <w:r>
        <w:br/>
      </w:r>
      <w:r>
        <w:t>Li độ của vật dao động tại thời điểm t</w:t>
      </w:r>
      <w:r>
        <w:rPr>
          <w:vertAlign w:val="subscript"/>
        </w:rPr>
        <w:t>3</w:t>
      </w:r>
      <w:r>
        <w:t xml:space="preserve"> ứng với điểm C là x</w:t>
      </w:r>
      <w:r>
        <w:rPr>
          <w:vertAlign w:val="subscript"/>
        </w:rPr>
        <w:t>C</w:t>
      </w:r>
      <w:r>
        <w:t xml:space="preserve"> = 0.</w:t>
      </w:r>
      <w:r>
        <w:br/>
      </w:r>
      <w:r>
        <w:t xml:space="preserve">c) Tại thời điểm ban đầu vật chuyển động từ VTCB theo chiều dương nên </w:t>
      </w:r>
      <w:r>
        <w:t>φ</w:t>
      </w:r>
      <w:r>
        <w:t>0</w:t>
      </w:r>
      <w:r>
        <w:t>=</w:t>
      </w:r>
      <w:r>
        <w:t>−</w:t>
      </w:r>
      <w:r>
        <w:t>π</w:t>
      </w:r>
      <w:r>
        <w:t>2</w:t>
      </w:r>
      <w:r>
        <w:t>φ_(0)=−(π)/(2)</w:t>
      </w:r>
      <w:r>
        <w:br/>
      </w:r>
      <w:r>
        <w:t xml:space="preserve">Đồ thị độ dịch chuyển của vật dịch xuống một đoạn </w:t>
      </w:r>
      <w:r>
        <w:t>A</w:t>
      </w:r>
      <w:r>
        <w:t>cos</w:t>
      </w:r>
      <w:r>
        <w:t>φ</w:t>
      </w:r>
      <w:r>
        <w:t>0</w:t>
      </w:r>
      <w:r>
        <w:t>=</w:t>
      </w:r>
      <w:r>
        <w:t>0</w:t>
      </w:r>
      <w:r>
        <w:t>,</w:t>
      </w:r>
      <w:r>
        <w:t>2.</w:t>
      </w:r>
      <w:r>
        <w:t>cos</w:t>
      </w:r>
      <w:r>
        <w:t>(</w:t>
      </w:r>
      <w:r>
        <w:t>−</w:t>
      </w:r>
      <w:r>
        <w:t>π</w:t>
      </w:r>
      <w:r>
        <w:t>2</w:t>
      </w:r>
      <w:r>
        <w:t>)</w:t>
      </w:r>
      <w:r>
        <w:t>=</w:t>
      </w:r>
      <w:r>
        <w:t>0</w:t>
      </w:r>
      <w:r>
        <w:t>Acosφ_(0)=0,2.cos−(π)/(2)=0</w:t>
      </w:r>
      <w:r>
        <w:t>, tức là đồ thị độ dịch chuyển – thời gian và đồ thị li độ - thời gian trùng nhau.</w:t>
      </w:r>
      <w:r>
        <w:br/>
      </w:r>
      <w:r>
        <w:t>Độ dịch chuyển của vật dao động tại thời điểm t</w:t>
      </w:r>
      <w:r>
        <w:rPr>
          <w:vertAlign w:val="subscript"/>
        </w:rPr>
        <w:t>1</w:t>
      </w:r>
      <w:r>
        <w:t xml:space="preserve"> ứng với điểm A là d</w:t>
      </w:r>
      <w:r>
        <w:rPr>
          <w:vertAlign w:val="subscript"/>
        </w:rPr>
        <w:t>A</w:t>
      </w:r>
      <w:r>
        <w:t xml:space="preserve"> = - 0,1 cm</w:t>
      </w:r>
      <w:r>
        <w:br/>
      </w:r>
      <w:r>
        <w:t>Độ dịch chuyển của vật dao động tại thời điểm t</w:t>
      </w:r>
      <w:r>
        <w:rPr>
          <w:vertAlign w:val="subscript"/>
        </w:rPr>
        <w:t>2</w:t>
      </w:r>
      <w:r>
        <w:t xml:space="preserve"> ứng với điểm B là d</w:t>
      </w:r>
      <w:r>
        <w:rPr>
          <w:vertAlign w:val="subscript"/>
        </w:rPr>
        <w:t>B</w:t>
      </w:r>
      <w:r>
        <w:t xml:space="preserve"> = - 0,2 cm</w:t>
      </w:r>
      <w:r>
        <w:br/>
      </w:r>
      <w:r>
        <w:t>Độ dịch chuyển của vật dao động tại thời điểm t</w:t>
      </w:r>
      <w:r>
        <w:rPr>
          <w:vertAlign w:val="subscript"/>
        </w:rPr>
        <w:t>3</w:t>
      </w:r>
      <w:r>
        <w:t xml:space="preserve"> ứng với điểm C là d</w:t>
      </w:r>
      <w:r>
        <w:rPr>
          <w:vertAlign w:val="subscript"/>
        </w:rPr>
        <w:t>C</w:t>
      </w:r>
      <w:r>
        <w:t xml:space="preserve"> = 0.</w:t>
      </w:r>
      <w:r>
        <w:br/>
      </w:r>
      <w:r>
        <w:rPr>
          <w:b/>
        </w:rPr>
        <w:t>2. Vận tốc trong dao động điều hoà</w:t>
      </w:r>
      <w:r>
        <w:br/>
      </w:r>
      <w:r>
        <w:rPr>
          <w:b/>
        </w:rPr>
        <w:t>Câu hỏi 2 trang 15 Vật Lí 11</w:t>
      </w:r>
      <w:r>
        <w:t>:</w:t>
      </w:r>
      <w:r>
        <w:t xml:space="preserve"> </w:t>
      </w:r>
      <w:r>
        <w:t>Quan sát Hình 2.3a và 2.3b, hãy xác định:</w:t>
      </w:r>
      <w:r>
        <w:br/>
      </w:r>
      <w:r>
        <w:t>a) Hình dạng đồ thị vận tốc - thời gian của vật.</w:t>
      </w:r>
      <w:r>
        <w:br/>
      </w:r>
      <w:r>
        <w:t>b) Chu kì của vận tốc của vật.</w:t>
      </w:r>
      <w:r>
        <w:br/>
      </w:r>
      <w:r>
        <w:t>c) Mối liên hệ giữa tốc độ cực đại và biên độ của vật.</w:t>
      </w:r>
      <w:r>
        <w:br/>
      </w:r>
      <w:r>
        <w:t>d) Độ lệch pha của vận tốc so với li độ của vật.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35dec3ec19a40a5abfe00fb8f712a1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a) Hình dạng đồ thị vận tốc - thời gian của vật có dạng hình sin.</w:t>
      </w:r>
      <w:r>
        <w:br/>
      </w:r>
      <w:r>
        <w:t>b) Chu kì của vận tốc của vật: T = 0,66 s.</w:t>
      </w:r>
      <w:r>
        <w:br/>
      </w:r>
      <w:r>
        <w:t>c) Biên độ dao động: A = 0,44 cm</w:t>
      </w:r>
      <w:r>
        <w:br/>
      </w:r>
      <w:r>
        <w:t>Tốc độ cực đại: v</w:t>
      </w:r>
      <w:r>
        <w:rPr>
          <w:vertAlign w:val="subscript"/>
        </w:rPr>
        <w:t>max</w:t>
      </w:r>
      <w:r>
        <w:t xml:space="preserve"> = 4,2 cm/s</w:t>
      </w:r>
      <w:r>
        <w:br/>
      </w:r>
      <w:r>
        <w:t xml:space="preserve">Tốc độ góc: </w:t>
      </w:r>
      <w:r>
        <w:t>ω</w:t>
      </w:r>
      <w:r>
        <w:t>=</w:t>
      </w:r>
      <w:r>
        <w:t>2</w:t>
      </w:r>
      <w:r>
        <w:t>π</w:t>
      </w:r>
      <w:r>
        <w:t>T</w:t>
      </w:r>
      <w:r>
        <w:t>≈</w:t>
      </w:r>
      <w:r>
        <w:t>9</w:t>
      </w:r>
      <w:r>
        <w:t>,</w:t>
      </w:r>
      <w:r>
        <w:t>52</w:t>
      </w:r>
      <w:r>
        <w:t>(</w:t>
      </w:r>
      <w:r>
        <w:t>r</w:t>
      </w:r>
      <w:r>
        <w:t>a</w:t>
      </w:r>
      <w:r>
        <w:t>d</w:t>
      </w:r>
      <w:r>
        <w:t>/</w:t>
      </w:r>
      <w:r>
        <w:t>s</w:t>
      </w:r>
      <w:r>
        <w:t>)</w:t>
      </w:r>
      <w:r>
        <w:t>ω=(2π)/(T)≈9,52 rad/s</w:t>
      </w:r>
      <w:r>
        <w:br/>
      </w:r>
      <w:r>
        <w:t xml:space="preserve">Mối liên hệ giữa tốc độ cực đại và biên độ của vật gần đúng theo công thức: </w:t>
      </w:r>
      <w:r>
        <w:t>v</w:t>
      </w:r>
      <w:r>
        <w:t>max</w:t>
      </w:r>
      <w:r>
        <w:t>=</w:t>
      </w:r>
      <w:r>
        <w:t>A</w:t>
      </w:r>
      <w:r>
        <w:t>ω</w:t>
      </w:r>
      <w:r>
        <w:t>v_(max)=Aω</w:t>
      </w:r>
      <w:r>
        <w:br/>
      </w:r>
      <w:r>
        <w:t xml:space="preserve">d) Độ lệch pha của vận tốc so với li độ của vật là </w:t>
      </w:r>
      <w:r>
        <w:t>Δ</w:t>
      </w:r>
      <w:r>
        <w:t>φ</w:t>
      </w:r>
      <w:r>
        <w:t>=</w:t>
      </w:r>
      <w:r>
        <w:t>π</w:t>
      </w:r>
      <w:r>
        <w:t>2</w:t>
      </w:r>
      <w:r>
        <w:t>r</w:t>
      </w:r>
      <w:r>
        <w:t>a</w:t>
      </w:r>
      <w:r>
        <w:t>d</w:t>
      </w:r>
      <w:r>
        <w:t>Δφ=(π)/(2)rad</w:t>
      </w:r>
      <w:r>
        <w:br/>
      </w:r>
      <w:r>
        <w:rPr>
          <w:b/>
        </w:rPr>
        <w:t xml:space="preserve">Giải </w:t>
      </w:r>
      <w:r>
        <w:rPr>
          <w:b/>
        </w:rPr>
        <w:t>Vật lí 11</w:t>
      </w:r>
      <w:r>
        <w:t xml:space="preserve"> </w:t>
      </w:r>
      <w:r>
        <w:rPr>
          <w:b/>
        </w:rPr>
        <w:t>trang 16</w:t>
      </w:r>
      <w:r>
        <w:br/>
      </w:r>
      <w:r>
        <w:rPr>
          <w:b/>
        </w:rPr>
        <w:t>Luyện tập trang 16 Vật Lí 11</w:t>
      </w:r>
      <w:r>
        <w:t>:</w:t>
      </w:r>
      <w:r>
        <w:t xml:space="preserve"> </w:t>
      </w:r>
      <w:r>
        <w:t>Một vật dao động điều hoà với biên độ 10 cm và chu kì 2 s. Chọn gốc thời gian là khi vật qua vị trí cân bằng theo chiều dương. Xác định vận tốc của vật vào thời điểm đó.</w:t>
      </w:r>
      <w:r>
        <w:br/>
      </w:r>
      <w:r>
        <w:rPr>
          <w:b/>
        </w:rPr>
        <w:t>Lời giải:</w:t>
      </w:r>
      <w:r>
        <w:br/>
      </w:r>
      <w:r>
        <w:t xml:space="preserve">Khi vật đi qua vị trí cân bằng theo chiều dương thì vận tốc của vật vào thời điểm đó bằng với tốc độ cực đại: </w:t>
      </w:r>
      <w:r>
        <w:t>v</w:t>
      </w:r>
      <w:r>
        <w:t>max</w:t>
      </w:r>
      <w:r>
        <w:t>=</w:t>
      </w:r>
      <w:r>
        <w:t>A</w:t>
      </w:r>
      <w:r>
        <w:t>ω</w:t>
      </w:r>
      <w:r>
        <w:t>=</w:t>
      </w:r>
      <w:r>
        <w:t>A</w:t>
      </w:r>
      <w:r>
        <w:t>.</w:t>
      </w:r>
      <w:r>
        <w:t>2</w:t>
      </w:r>
      <w:r>
        <w:t>π</w:t>
      </w:r>
      <w:r>
        <w:t>T</w:t>
      </w:r>
      <w:r>
        <w:t>=</w:t>
      </w:r>
      <w:r>
        <w:t>10.</w:t>
      </w:r>
      <w:r>
        <w:t>2</w:t>
      </w:r>
      <w:r>
        <w:t>π</w:t>
      </w:r>
      <w:r>
        <w:t>2</w:t>
      </w:r>
      <w:r>
        <w:t>=</w:t>
      </w:r>
      <w:r>
        <w:t>10</w:t>
      </w:r>
      <w:r>
        <w:t>π</w:t>
      </w:r>
      <w:r>
        <w:t>(</w:t>
      </w:r>
      <w:r>
        <w:t>c</w:t>
      </w:r>
      <w:r>
        <w:t>m</w:t>
      </w:r>
      <w:r>
        <w:t>/</w:t>
      </w:r>
      <w:r>
        <w:t>s</w:t>
      </w:r>
      <w:r>
        <w:t>)</w:t>
      </w:r>
      <w:r>
        <w:t>v_(max)=Aω=A.(2π)/(T)=10.(2π)/(2)=10πcm/s</w:t>
      </w:r>
      <w:r>
        <w:br/>
      </w:r>
      <w:r>
        <w:t xml:space="preserve">Lưu ý: nếu bài cho vật đi qua vị trí cân bằng theo chiều âm thì khi đó vận tốc </w:t>
      </w:r>
      <w:r>
        <w:t>v</w:t>
      </w:r>
      <w:r>
        <w:t>=</w:t>
      </w:r>
      <w:r>
        <w:t>−</w:t>
      </w:r>
      <w:r>
        <w:t>A</w:t>
      </w:r>
      <w:r>
        <w:t>ω</w:t>
      </w:r>
      <w:r>
        <w:t>v=−Aω</w:t>
      </w:r>
      <w:r>
        <w:br/>
      </w:r>
      <w:r>
        <w:rPr>
          <w:b/>
        </w:rPr>
        <w:t>3. Gia tốc trong dao động điều hoà</w:t>
      </w:r>
      <w:r>
        <w:br/>
      </w:r>
      <w:r>
        <w:rPr>
          <w:b/>
        </w:rPr>
        <w:t>Giải Vật Lí 11 trang 17</w:t>
      </w:r>
      <w:r>
        <w:br/>
      </w:r>
      <w:r>
        <w:rPr>
          <w:b/>
        </w:rPr>
        <w:t>Câu hỏi 3 trang 17 Vật Lí 11</w:t>
      </w:r>
      <w:r>
        <w:t>:</w:t>
      </w:r>
      <w:r>
        <w:t xml:space="preserve"> </w:t>
      </w:r>
      <w:r>
        <w:t>Quan sát Hình 2.3a và 2.3c, hãy xác định:</w:t>
      </w:r>
      <w:r>
        <w:br/>
      </w:r>
      <w:r>
        <w:t>a) Hình dạng đồ thị gia tốc – thời gian của vật.</w:t>
      </w:r>
      <w:r>
        <w:br/>
      </w:r>
      <w:r>
        <w:t>b) Chu kì của gia tốc của vật.</w:t>
      </w:r>
      <w:r>
        <w:br/>
      </w:r>
      <w:r>
        <w:t>c) Mối liên hệ giữa gia tốc cực đại và biên độ của vật.</w:t>
      </w:r>
      <w:r>
        <w:br/>
      </w:r>
      <w:r>
        <w:t>d) Độ lệch pha của gia tốc so với li độ của vật.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24eb94855b145e7bce111e4deb0d7e6.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a) Hình dạng đồ thị gia tốc – thời gian của vật có dạng hình sin.</w:t>
      </w:r>
      <w:r>
        <w:br/>
      </w:r>
      <w:r>
        <w:t>b) Chu kì của gia tốc của vật: T = 0,66 s.</w:t>
      </w:r>
      <w:r>
        <w:br/>
      </w:r>
      <w:r>
        <w:t>c) Biên độ dao động: A = 0,44 cm</w:t>
      </w:r>
      <w:r>
        <w:br/>
      </w:r>
      <w:r>
        <w:t>Gia tốc cực đại: a</w:t>
      </w:r>
      <w:r>
        <w:rPr>
          <w:vertAlign w:val="subscript"/>
        </w:rPr>
        <w:t>max</w:t>
      </w:r>
      <w:r>
        <w:t xml:space="preserve"> = 40 cm/s</w:t>
      </w:r>
      <w:r>
        <w:rPr>
          <w:vertAlign w:val="superscript"/>
        </w:rPr>
        <w:t>2</w:t>
      </w:r>
      <w:r>
        <w:br/>
      </w:r>
      <w:r>
        <w:t xml:space="preserve">Tốc độ góc: </w:t>
      </w:r>
      <w:r>
        <w:t>ω</w:t>
      </w:r>
      <w:r>
        <w:t>=</w:t>
      </w:r>
      <w:r>
        <w:t>2</w:t>
      </w:r>
      <w:r>
        <w:t>π</w:t>
      </w:r>
      <w:r>
        <w:t>T</w:t>
      </w:r>
      <w:r>
        <w:t>≈</w:t>
      </w:r>
      <w:r>
        <w:t>9</w:t>
      </w:r>
      <w:r>
        <w:t>,</w:t>
      </w:r>
      <w:r>
        <w:t>52</w:t>
      </w:r>
      <w:r>
        <w:t>(</w:t>
      </w:r>
      <w:r>
        <w:t>r</w:t>
      </w:r>
      <w:r>
        <w:t>a</w:t>
      </w:r>
      <w:r>
        <w:t>d</w:t>
      </w:r>
      <w:r>
        <w:t>/</w:t>
      </w:r>
      <w:r>
        <w:t>s</w:t>
      </w:r>
      <w:r>
        <w:t>)</w:t>
      </w:r>
      <w:r>
        <w:t>ω=(2π)/(T)≈9,52 rad/s</w:t>
      </w:r>
      <w:r>
        <w:br/>
      </w:r>
      <w:r>
        <w:t xml:space="preserve">Mối liên hệ giữa gia tốc cực đại và biên độ của vật gần đúng với công thức: </w:t>
      </w:r>
      <w:r>
        <w:t>a</w:t>
      </w:r>
      <w:r>
        <w:t>max</w:t>
      </w:r>
      <w:r>
        <w:t>=</w:t>
      </w:r>
      <w:r>
        <w:t>A</w:t>
      </w:r>
      <w:r>
        <w:t>ω</w:t>
      </w:r>
      <w:r>
        <w:t>2</w:t>
      </w:r>
      <w:r>
        <w:t>a_(max)=Aω^(2)</w:t>
      </w:r>
      <w:r>
        <w:br/>
      </w:r>
      <w:r>
        <w:t xml:space="preserve">d) Độ lệch pha của gia tốc so với li độ của vật: </w:t>
      </w:r>
      <w:r>
        <w:t>Δ</w:t>
      </w:r>
      <w:r>
        <w:t>φ</w:t>
      </w:r>
      <w:r>
        <w:t>=</w:t>
      </w:r>
      <w:r>
        <w:t>π</w:t>
      </w:r>
      <w:r>
        <w:t>(</w:t>
      </w:r>
      <w:r>
        <w:t>r</w:t>
      </w:r>
      <w:r>
        <w:t>a</w:t>
      </w:r>
      <w:r>
        <w:t>d</w:t>
      </w:r>
      <w:r>
        <w:t>)</w:t>
      </w:r>
      <w:r>
        <w:t>Δφ=πrad</w:t>
      </w:r>
      <w:r>
        <w:br/>
      </w:r>
      <w:r>
        <w:rPr>
          <w:b/>
        </w:rPr>
        <w:t>Câu hỏi 4 trang 17 Vật Lí 11</w:t>
      </w:r>
      <w:r>
        <w:t>:</w:t>
      </w:r>
      <w:r>
        <w:t xml:space="preserve"> </w:t>
      </w:r>
      <w:r>
        <w:t>Hãy vẽ phác đồ thị lực tác dụng – thời gian của vật dao động điều hoà có đồ thị li độ – thời gian như Hình 2.2.</w:t>
      </w:r>
      <w:r>
        <w:br/>
      </w:r>
      <w:r>
        <w:rPr>
          <w:b/>
        </w:rPr>
        <w:t>Lời giải:</w:t>
      </w:r>
      <w:r>
        <w:br/>
      </w:r>
      <w:r>
        <w:t xml:space="preserve">Do </w:t>
      </w:r>
      <w:r>
        <w:t>F</w:t>
      </w:r>
      <w:r>
        <w:t>=</w:t>
      </w:r>
      <w:r>
        <w:t>−</w:t>
      </w:r>
      <w:r>
        <w:t>m</w:t>
      </w:r>
      <w:r>
        <w:t>ω</w:t>
      </w:r>
      <w:r>
        <w:t>2</w:t>
      </w:r>
      <w:r>
        <w:t>x</w:t>
      </w:r>
      <w:r>
        <w:t>F=−mω^(2)x</w:t>
      </w:r>
      <w:r>
        <w:t xml:space="preserve"> nên lực và li độ ngược pha với nhau. Ví dụ thời điểm ban đầu vật xuất phát từ vị trí biên âm thì ta có đồ thị lực tác dụng thời gian như hình vẽ dưới.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1a9e5276dff4e3b8086438e07a9ae0e.jpg"/>
                    <pic:cNvPicPr/>
                  </pic:nvPicPr>
                  <pic:blipFill>
                    <a:blip r:embed="rId13"/>
                    <a:stretch>
                      <a:fillRect/>
                    </a:stretch>
                  </pic:blipFill>
                  <pic:spPr>
                    <a:xfrm>
                      <a:off x="0" y="0"/>
                      <a:ext cx="1905000" cy="1905000"/>
                    </a:xfrm>
                    <a:prstGeom prst="rect"/>
                  </pic:spPr>
                </pic:pic>
              </a:graphicData>
            </a:graphic>
          </wp:inline>
        </w:drawing>
      </w:r>
      <w:r>
        <w:br/>
      </w:r>
      <w:r>
        <w:rPr>
          <w:b/>
        </w:rPr>
        <w:t xml:space="preserve">Giải </w:t>
      </w:r>
      <w:r>
        <w:rPr>
          <w:b/>
        </w:rPr>
        <w:t>Vật lí 11</w:t>
      </w:r>
      <w:r>
        <w:t xml:space="preserve"> </w:t>
      </w:r>
      <w:r>
        <w:rPr>
          <w:b/>
        </w:rPr>
        <w:t>trang 18</w:t>
      </w:r>
      <w:r>
        <w:br/>
      </w:r>
      <w:r>
        <w:rPr>
          <w:b/>
        </w:rPr>
        <w:t>Luyện tập trang 18 Vật Lí 11</w:t>
      </w:r>
      <w:r>
        <w:t>:</w:t>
      </w:r>
      <w:r>
        <w:t xml:space="preserve"> </w:t>
      </w:r>
      <w:r>
        <w:t>Dựa vào các đồ thị trong Hình 2.3:</w:t>
      </w:r>
      <w:r>
        <w:br/>
      </w:r>
      <w:r>
        <w:t>a) Viết phương trình li độ, vận tốc và gia tốc của vật dao động điều hoà.</w:t>
      </w:r>
      <w:r>
        <w:br/>
      </w:r>
      <w:r>
        <w:t>b) Mô tả định tính tính chất của li độ, vận tốc và gia tốc của vật tại các thời điểm: 0,5 s; 0,75 s và 1 s.</w:t>
      </w:r>
      <w:r>
        <w:br/>
      </w:r>
      <w:r>
        <w:t>c) Dựa vào các phương trình được xây dựng ở câu a để kiểm chứng lại mô tả định tính ở câu b.</w:t>
      </w:r>
      <w:r>
        <w:br/>
      </w:r>
      <w:r>
        <w:rPr>
          <w:b/>
        </w:rPr>
        <w:t>Lời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0713c121ad34c4fbc48cd6fcc09e034.jpg"/>
                    <pic:cNvPicPr/>
                  </pic:nvPicPr>
                  <pic:blipFill>
                    <a:blip r:embed="rId14"/>
                    <a:stretch>
                      <a:fillRect/>
                    </a:stretch>
                  </pic:blipFill>
                  <pic:spPr>
                    <a:xfrm>
                      <a:off x="0" y="0"/>
                      <a:ext cx="1905000" cy="1905000"/>
                    </a:xfrm>
                    <a:prstGeom prst="rect"/>
                  </pic:spPr>
                </pic:pic>
              </a:graphicData>
            </a:graphic>
          </wp:inline>
        </w:drawing>
      </w:r>
      <w:r>
        <w:br/>
      </w:r>
      <w:r>
        <w:t>Biên độ dao động: A = 0,44 cm</w:t>
      </w:r>
      <w:r>
        <w:br/>
      </w:r>
      <w:r>
        <w:t>Tốc độ cực đại: v</w:t>
      </w:r>
      <w:r>
        <w:rPr>
          <w:vertAlign w:val="subscript"/>
        </w:rPr>
        <w:t>max</w:t>
      </w:r>
      <w:r>
        <w:t xml:space="preserve"> = 4,2 cm/s</w:t>
      </w:r>
      <w:r>
        <w:br/>
      </w:r>
      <w:r>
        <w:t>Gia tốc cực đại: a</w:t>
      </w:r>
      <w:r>
        <w:rPr>
          <w:vertAlign w:val="subscript"/>
        </w:rPr>
        <w:t>max</w:t>
      </w:r>
      <w:r>
        <w:t xml:space="preserve"> = 40 cm/s</w:t>
      </w:r>
      <w:r>
        <w:rPr>
          <w:vertAlign w:val="superscript"/>
        </w:rPr>
        <w:t>2</w:t>
      </w:r>
      <w:r>
        <w:br/>
      </w:r>
      <w:r>
        <w:t>Chu kì của gia tốc của vật: T = 0,66 s.</w:t>
      </w:r>
      <w:r>
        <w:br/>
      </w:r>
      <w:r>
        <w:t xml:space="preserve">Tốc độ góc: </w:t>
      </w:r>
      <w:r>
        <w:t>ω</w:t>
      </w:r>
      <w:r>
        <w:t>=</w:t>
      </w:r>
      <w:r>
        <w:t>2</w:t>
      </w:r>
      <w:r>
        <w:t>π</w:t>
      </w:r>
      <w:r>
        <w:t>T</w:t>
      </w:r>
      <w:r>
        <w:t>=</w:t>
      </w:r>
      <w:r>
        <w:t>100</w:t>
      </w:r>
      <w:r>
        <w:t>33</w:t>
      </w:r>
      <w:r>
        <w:t>π</w:t>
      </w:r>
      <w:r>
        <w:t>(</w:t>
      </w:r>
      <w:r>
        <w:t>r</w:t>
      </w:r>
      <w:r>
        <w:t>a</w:t>
      </w:r>
      <w:r>
        <w:t>d</w:t>
      </w:r>
      <w:r>
        <w:t>/</w:t>
      </w:r>
      <w:r>
        <w:t>s</w:t>
      </w:r>
      <w:r>
        <w:t>)</w:t>
      </w:r>
      <w:r>
        <w:t>ω=(2π)/(T)=(100)/(33)π rad/s</w:t>
      </w:r>
      <w:r>
        <w:br/>
      </w:r>
      <w:r>
        <w:t xml:space="preserve">a) Tại thời điểm ban đầu vật đi từ biên âm tiến về VTCB nên pha ban đầu </w:t>
      </w:r>
      <w:r>
        <w:t>φ</w:t>
      </w:r>
      <w:r>
        <w:t>0</w:t>
      </w:r>
      <w:r>
        <w:t>=</w:t>
      </w:r>
      <w:r>
        <w:t>π</w:t>
      </w:r>
      <w:r>
        <w:t>(</w:t>
      </w:r>
      <w:r>
        <w:t>r</w:t>
      </w:r>
      <w:r>
        <w:t>a</w:t>
      </w:r>
      <w:r>
        <w:t>d</w:t>
      </w:r>
      <w:r>
        <w:t>)</w:t>
      </w:r>
      <w:r>
        <w:t>φ_(0)=πrad</w:t>
      </w:r>
      <w:r>
        <w:br/>
      </w:r>
      <w:r>
        <w:t>Khi đó, phương trình li độ có dạng:</w:t>
      </w:r>
      <w:r>
        <w:br/>
      </w:r>
      <w:r>
        <w:t>x</w:t>
      </w:r>
      <w:r>
        <w:t>=</w:t>
      </w:r>
      <w:r>
        <w:t>A</w:t>
      </w:r>
      <w:r>
        <w:t>cos</w:t>
      </w:r>
      <w:r>
        <w:t>(</w:t>
      </w:r>
      <w:r>
        <w:t>ω</w:t>
      </w:r>
      <w:r>
        <w:t>t</w:t>
      </w:r>
      <w:r>
        <w:t>+</w:t>
      </w:r>
      <w:r>
        <w:t>φ</w:t>
      </w:r>
      <w:r>
        <w:t>o</w:t>
      </w:r>
      <w:r>
        <w:t>)</w:t>
      </w:r>
      <w:r>
        <w:t>=</w:t>
      </w:r>
      <w:r>
        <w:t>0</w:t>
      </w:r>
      <w:r>
        <w:t>,</w:t>
      </w:r>
      <w:r>
        <w:t>44</w:t>
      </w:r>
      <w:r>
        <w:t>cos</w:t>
      </w:r>
      <w:r>
        <w:t>(</w:t>
      </w:r>
      <w:r>
        <w:t>100</w:t>
      </w:r>
      <w:r>
        <w:t>π</w:t>
      </w:r>
      <w:r>
        <w:t>33</w:t>
      </w:r>
      <w:r>
        <w:t>t</w:t>
      </w:r>
      <w:r>
        <w:t>+</w:t>
      </w:r>
      <w:r>
        <w:t>π</w:t>
      </w:r>
      <w:r>
        <w:t>)</w:t>
      </w:r>
      <w:r>
        <w:t>(</w:t>
      </w:r>
      <w:r>
        <w:t>c</w:t>
      </w:r>
      <w:r>
        <w:t>m</w:t>
      </w:r>
      <w:r>
        <w:t>)</w:t>
      </w:r>
      <w:r>
        <w:t>x=Acosωt+φ_(o)=0,44cos(100π)/(33)t+πcm</w:t>
      </w:r>
      <w:r>
        <w:br/>
      </w:r>
      <w:r>
        <w:t>Phương trình vận tốc có dạng:</w:t>
      </w:r>
      <w:r>
        <w:br/>
      </w:r>
      <w:r>
        <w:t>v</w:t>
      </w:r>
      <w:r>
        <w:t>=</w:t>
      </w:r>
      <w:r>
        <w:t>ω</w:t>
      </w:r>
      <w:r>
        <w:t>A</w:t>
      </w:r>
      <w:r>
        <w:t>cos</w:t>
      </w:r>
      <w:r>
        <w:t>(</w:t>
      </w:r>
      <w:r>
        <w:t>ω</w:t>
      </w:r>
      <w:r>
        <w:t>t</w:t>
      </w:r>
      <w:r>
        <w:t>+</w:t>
      </w:r>
      <w:r>
        <w:t>φ</w:t>
      </w:r>
      <w:r>
        <w:t>0</w:t>
      </w:r>
      <w:r>
        <w:t>+</w:t>
      </w:r>
      <w:r>
        <w:t>π</w:t>
      </w:r>
      <w:r>
        <w:t>2</w:t>
      </w:r>
      <w:r>
        <w:t>)</w:t>
      </w:r>
      <w:r>
        <w:t>=</w:t>
      </w:r>
      <w:r>
        <w:t>4</w:t>
      </w:r>
      <w:r>
        <w:t>,</w:t>
      </w:r>
      <w:r>
        <w:t>2</w:t>
      </w:r>
      <w:r>
        <w:t>cos</w:t>
      </w:r>
      <w:r>
        <w:t>(</w:t>
      </w:r>
      <w:r>
        <w:t>100</w:t>
      </w:r>
      <w:r>
        <w:t>π</w:t>
      </w:r>
      <w:r>
        <w:t>33</w:t>
      </w:r>
      <w:r>
        <w:t>t</w:t>
      </w:r>
      <w:r>
        <w:t>+</w:t>
      </w:r>
      <w:r>
        <w:t>3</w:t>
      </w:r>
      <w:r>
        <w:t>π</w:t>
      </w:r>
      <w:r>
        <w:t>2</w:t>
      </w:r>
      <w:r>
        <w:t>)</w:t>
      </w:r>
      <w:r>
        <w:t>(</w:t>
      </w:r>
      <w:r>
        <w:t>c</w:t>
      </w:r>
      <w:r>
        <w:t>m</w:t>
      </w:r>
      <w:r>
        <w:t>/</w:t>
      </w:r>
      <w:r>
        <w:t>s</w:t>
      </w:r>
      <w:r>
        <w:t>)</w:t>
      </w:r>
      <w:r>
        <w:t>v=ωAcosωt+φ_(0)+(π)/(2)=4,2cos(100π)/(33)t+(3π)/(2)cm/s</w:t>
      </w:r>
      <w:r>
        <w:br/>
      </w:r>
      <w:r>
        <w:t>Phương trình gia tốc có dạng:</w:t>
      </w:r>
      <w:r>
        <w:br/>
      </w:r>
      <w:r>
        <w:t>a</w:t>
      </w:r>
      <w:r>
        <w:t>=</w:t>
      </w:r>
      <w:r>
        <w:t>−</w:t>
      </w:r>
      <w:r>
        <w:t>ω</w:t>
      </w:r>
      <w:r>
        <w:t>2</w:t>
      </w:r>
      <w:r>
        <w:t>A</w:t>
      </w:r>
      <w:r>
        <w:t>cos</w:t>
      </w:r>
      <w:r>
        <w:t>(</w:t>
      </w:r>
      <w:r>
        <w:t>ω</w:t>
      </w:r>
      <w:r>
        <w:t>t</w:t>
      </w:r>
      <w:r>
        <w:t>+</w:t>
      </w:r>
      <w:r>
        <w:t>φ</w:t>
      </w:r>
      <w:r>
        <w:t>0</w:t>
      </w:r>
      <w:r>
        <w:t>)</w:t>
      </w:r>
      <w:r>
        <w:t>=</w:t>
      </w:r>
      <w:r>
        <w:t>−</w:t>
      </w:r>
      <w:r>
        <w:t>40</w:t>
      </w:r>
      <w:r>
        <w:t>cos</w:t>
      </w:r>
      <w:r>
        <w:t>(</w:t>
      </w:r>
      <w:r>
        <w:t>100</w:t>
      </w:r>
      <w:r>
        <w:t>π</w:t>
      </w:r>
      <w:r>
        <w:t>33</w:t>
      </w:r>
      <w:r>
        <w:t>t</w:t>
      </w:r>
      <w:r>
        <w:t>+</w:t>
      </w:r>
      <w:r>
        <w:t>π</w:t>
      </w:r>
      <w:r>
        <w:t>)</w:t>
      </w:r>
      <w:r>
        <w:t>(</w:t>
      </w:r>
      <w:r>
        <w:t>c</w:t>
      </w:r>
      <w:r>
        <w:t>m</w:t>
      </w:r>
      <w:r>
        <w:t>/</w:t>
      </w:r>
      <w:r>
        <w:t>s</w:t>
      </w:r>
      <w:r>
        <w:t>2</w:t>
      </w:r>
      <w:r>
        <w:t>)</w:t>
      </w:r>
      <w:r>
        <w:t>a=−ω^(2)Acosωt+φ_(0)=−40cos(100π)/(33)t+πcm/s^(2)</w:t>
      </w:r>
      <w:r>
        <w:br/>
      </w:r>
      <w:r>
        <w:t>b)</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472568460074932bdcad994336fb05c.jpg"/>
                    <pic:cNvPicPr/>
                  </pic:nvPicPr>
                  <pic:blipFill>
                    <a:blip r:embed="rId15"/>
                    <a:stretch>
                      <a:fillRect/>
                    </a:stretch>
                  </pic:blipFill>
                  <pic:spPr>
                    <a:xfrm>
                      <a:off x="0" y="0"/>
                      <a:ext cx="1905000" cy="1905000"/>
                    </a:xfrm>
                    <a:prstGeom prst="rect"/>
                  </pic:spPr>
                </pic:pic>
              </a:graphicData>
            </a:graphic>
          </wp:inline>
        </w:drawing>
      </w:r>
      <w:r>
        <w:br/>
      </w:r>
      <w:r>
        <w:t>Với các đường kẻ màu xanh, cam, vàng tương ứng với các thời điểm 0,5 s; 0,75 s; 1 s.</w:t>
      </w:r>
      <w:r>
        <w:br/>
      </w:r>
      <w:r>
        <w:t>Từ đồ thị có thể thấy:</w:t>
      </w:r>
      <w:r>
        <w:br/>
      </w:r>
      <w:r>
        <w:t>- Khi t = 0,5 s thì vật đang có li độ âm và đang tiến về biên âm, vận tốc âm, gia tốc dương.</w:t>
      </w:r>
      <w:r>
        <w:br/>
      </w:r>
      <w:r>
        <w:t>- Khi t = 0,75 s thì vật đang có li độ âm và đang tiến về VTCB, vận tốc dương, gia tốc dương.</w:t>
      </w:r>
      <w:r>
        <w:br/>
      </w:r>
      <w:r>
        <w:t>- Khi t = 1 s thì vật đang có li độ dương và đang tiến về VTCB, vận tốc âm, gia tốc âm.</w:t>
      </w:r>
      <w:r>
        <w:br/>
      </w:r>
      <w:r>
        <w:t>c) Nghiệm lại với các phương trình.</w:t>
      </w:r>
      <w:r>
        <w:br/>
      </w:r>
      <w:r>
        <w:t>- Tại thời điểm t = 0,5 s</w:t>
      </w:r>
      <w:r>
        <w:br/>
      </w:r>
      <w:r>
        <w:t>x</w:t>
      </w:r>
      <w:r>
        <w:t>=</w:t>
      </w:r>
      <w:r>
        <w:t>0</w:t>
      </w:r>
      <w:r>
        <w:t>,</w:t>
      </w:r>
      <w:r>
        <w:t>44</w:t>
      </w:r>
      <w:r>
        <w:t>cos</w:t>
      </w:r>
      <w:r>
        <w:t>(</w:t>
      </w:r>
      <w:r>
        <w:t>100</w:t>
      </w:r>
      <w:r>
        <w:t>π</w:t>
      </w:r>
      <w:r>
        <w:t>33</w:t>
      </w:r>
      <w:r>
        <w:t>.0</w:t>
      </w:r>
      <w:r>
        <w:t>,</w:t>
      </w:r>
      <w:r>
        <w:t>5</w:t>
      </w:r>
      <w:r>
        <w:t>+</w:t>
      </w:r>
      <w:r>
        <w:t>π</w:t>
      </w:r>
      <w:r>
        <w:t>)</w:t>
      </w:r>
      <w:r>
        <w:t>=</w:t>
      </w:r>
      <w:r>
        <w:t>−</w:t>
      </w:r>
      <w:r>
        <w:t>0</w:t>
      </w:r>
      <w:r>
        <w:t>,</w:t>
      </w:r>
      <w:r>
        <w:t>02</w:t>
      </w:r>
      <w:r>
        <w:t>(</w:t>
      </w:r>
      <w:r>
        <w:t>c</w:t>
      </w:r>
      <w:r>
        <w:t>m</w:t>
      </w:r>
      <w:r>
        <w:t>)</w:t>
      </w:r>
      <w:r>
        <w:t>x=0,44cos(100π)/(33).0,5+π=−0,02cm</w:t>
      </w:r>
      <w:r>
        <w:br/>
      </w:r>
      <w:r>
        <w:t>v</w:t>
      </w:r>
      <w:r>
        <w:t>=</w:t>
      </w:r>
      <w:r>
        <w:t>4</w:t>
      </w:r>
      <w:r>
        <w:t>,</w:t>
      </w:r>
      <w:r>
        <w:t>2</w:t>
      </w:r>
      <w:r>
        <w:t>cos</w:t>
      </w:r>
      <w:r>
        <w:t>(</w:t>
      </w:r>
      <w:r>
        <w:t>100</w:t>
      </w:r>
      <w:r>
        <w:t>π</w:t>
      </w:r>
      <w:r>
        <w:t>33</w:t>
      </w:r>
      <w:r>
        <w:t>.0</w:t>
      </w:r>
      <w:r>
        <w:t>,</w:t>
      </w:r>
      <w:r>
        <w:t>5</w:t>
      </w:r>
      <w:r>
        <w:t>+</w:t>
      </w:r>
      <w:r>
        <w:t>3</w:t>
      </w:r>
      <w:r>
        <w:t>π</w:t>
      </w:r>
      <w:r>
        <w:t>2</w:t>
      </w:r>
      <w:r>
        <w:t>)</w:t>
      </w:r>
      <w:r>
        <w:t>=</w:t>
      </w:r>
      <w:r>
        <w:t>−</w:t>
      </w:r>
      <w:r>
        <w:t>4</w:t>
      </w:r>
      <w:r>
        <w:t>,</w:t>
      </w:r>
      <w:r>
        <w:t>19</w:t>
      </w:r>
      <w:r>
        <w:t>(</w:t>
      </w:r>
      <w:r>
        <w:t>c</w:t>
      </w:r>
      <w:r>
        <w:t>m</w:t>
      </w:r>
      <w:r>
        <w:t>/</w:t>
      </w:r>
      <w:r>
        <w:t>s</w:t>
      </w:r>
      <w:r>
        <w:t>)</w:t>
      </w:r>
      <w:r>
        <w:t>v=4,2cos(100π)/(33).0,5+(3π)/(2)=−4,19cm/s</w:t>
      </w:r>
      <w:r>
        <w:br/>
      </w:r>
      <w:r>
        <w:t>a</w:t>
      </w:r>
      <w:r>
        <w:t>=</w:t>
      </w:r>
      <w:r>
        <w:t>−</w:t>
      </w:r>
      <w:r>
        <w:t>40</w:t>
      </w:r>
      <w:r>
        <w:t>cos</w:t>
      </w:r>
      <w:r>
        <w:t>(</w:t>
      </w:r>
      <w:r>
        <w:t>100</w:t>
      </w:r>
      <w:r>
        <w:t>π</w:t>
      </w:r>
      <w:r>
        <w:t>33</w:t>
      </w:r>
      <w:r>
        <w:t>.0</w:t>
      </w:r>
      <w:r>
        <w:t>,</w:t>
      </w:r>
      <w:r>
        <w:t>5</w:t>
      </w:r>
      <w:r>
        <w:t>+</w:t>
      </w:r>
      <w:r>
        <w:t>π</w:t>
      </w:r>
      <w:r>
        <w:t>)</w:t>
      </w:r>
      <w:r>
        <w:t>=</w:t>
      </w:r>
      <w:r>
        <w:t>1</w:t>
      </w:r>
      <w:r>
        <w:t>,</w:t>
      </w:r>
      <w:r>
        <w:t>9</w:t>
      </w:r>
      <w:r>
        <w:t>(</w:t>
      </w:r>
      <w:r>
        <w:t>c</w:t>
      </w:r>
      <w:r>
        <w:t>m</w:t>
      </w:r>
      <w:r>
        <w:t>/</w:t>
      </w:r>
      <w:r>
        <w:t>s</w:t>
      </w:r>
      <w:r>
        <w:t>2</w:t>
      </w:r>
      <w:r>
        <w:t>)</w:t>
      </w:r>
      <w:r>
        <w:t>a=−40cos(100π)/(33).0,5+π=1,9cm/s^(2)</w:t>
      </w:r>
      <w:r>
        <w:br/>
      </w:r>
      <w:r>
        <w:t>- Tại thời điểm t = 0,75 s</w:t>
      </w:r>
      <w:r>
        <w:br/>
      </w:r>
      <w:r>
        <w:t>x</w:t>
      </w:r>
      <w:r>
        <w:t>=</w:t>
      </w:r>
      <w:r>
        <w:t>0</w:t>
      </w:r>
      <w:r>
        <w:t>,</w:t>
      </w:r>
      <w:r>
        <w:t>44</w:t>
      </w:r>
      <w:r>
        <w:t>cos</w:t>
      </w:r>
      <w:r>
        <w:t>(</w:t>
      </w:r>
      <w:r>
        <w:t>100</w:t>
      </w:r>
      <w:r>
        <w:t>π</w:t>
      </w:r>
      <w:r>
        <w:t>33</w:t>
      </w:r>
      <w:r>
        <w:t>.0</w:t>
      </w:r>
      <w:r>
        <w:t>,</w:t>
      </w:r>
      <w:r>
        <w:t>75</w:t>
      </w:r>
      <w:r>
        <w:t>+</w:t>
      </w:r>
      <w:r>
        <w:t>π</w:t>
      </w:r>
      <w:r>
        <w:t>)</w:t>
      </w:r>
      <w:r>
        <w:t>=</w:t>
      </w:r>
      <w:r>
        <w:t>−</w:t>
      </w:r>
      <w:r>
        <w:t>0</w:t>
      </w:r>
      <w:r>
        <w:t>,</w:t>
      </w:r>
      <w:r>
        <w:t>29</w:t>
      </w:r>
      <w:r>
        <w:t>(</w:t>
      </w:r>
      <w:r>
        <w:t>c</w:t>
      </w:r>
      <w:r>
        <w:t>m</w:t>
      </w:r>
      <w:r>
        <w:t>)</w:t>
      </w:r>
      <w:r>
        <w:t>x=0,44cos(100π)/(33).0,75+π=−0,29cm</w:t>
      </w:r>
      <w:r>
        <w:br/>
      </w:r>
      <w:r>
        <w:t>v</w:t>
      </w:r>
      <w:r>
        <w:t>=</w:t>
      </w:r>
      <w:r>
        <w:t>4</w:t>
      </w:r>
      <w:r>
        <w:t>,</w:t>
      </w:r>
      <w:r>
        <w:t>2</w:t>
      </w:r>
      <w:r>
        <w:t>cos</w:t>
      </w:r>
      <w:r>
        <w:t>(</w:t>
      </w:r>
      <w:r>
        <w:t>100</w:t>
      </w:r>
      <w:r>
        <w:t>π</w:t>
      </w:r>
      <w:r>
        <w:t>33</w:t>
      </w:r>
      <w:r>
        <w:t>.0</w:t>
      </w:r>
      <w:r>
        <w:t>,</w:t>
      </w:r>
      <w:r>
        <w:t>75</w:t>
      </w:r>
      <w:r>
        <w:t>+</w:t>
      </w:r>
      <w:r>
        <w:t>3</w:t>
      </w:r>
      <w:r>
        <w:t>π</w:t>
      </w:r>
      <w:r>
        <w:t>2</w:t>
      </w:r>
      <w:r>
        <w:t>)</w:t>
      </w:r>
      <w:r>
        <w:t>=</w:t>
      </w:r>
      <w:r>
        <w:t>3</w:t>
      </w:r>
      <w:r>
        <w:t>,</w:t>
      </w:r>
      <w:r>
        <w:t>17</w:t>
      </w:r>
      <w:r>
        <w:t>(</w:t>
      </w:r>
      <w:r>
        <w:t>c</w:t>
      </w:r>
      <w:r>
        <w:t>m</w:t>
      </w:r>
      <w:r>
        <w:t>/</w:t>
      </w:r>
      <w:r>
        <w:t>s</w:t>
      </w:r>
      <w:r>
        <w:t>)</w:t>
      </w:r>
      <w:r>
        <w:t>v=4,2cos(100π)/(33).0,75+(3π)/(2)=3,17cm/s</w:t>
      </w:r>
      <w:r>
        <w:br/>
      </w:r>
      <w:r>
        <w:t>a</w:t>
      </w:r>
      <w:r>
        <w:t>=</w:t>
      </w:r>
      <w:r>
        <w:t>−</w:t>
      </w:r>
      <w:r>
        <w:t>40</w:t>
      </w:r>
      <w:r>
        <w:t>cos</w:t>
      </w:r>
      <w:r>
        <w:t>(</w:t>
      </w:r>
      <w:r>
        <w:t>100</w:t>
      </w:r>
      <w:r>
        <w:t>π</w:t>
      </w:r>
      <w:r>
        <w:t>33</w:t>
      </w:r>
      <w:r>
        <w:t>.0</w:t>
      </w:r>
      <w:r>
        <w:t>,</w:t>
      </w:r>
      <w:r>
        <w:t>75</w:t>
      </w:r>
      <w:r>
        <w:t>+</w:t>
      </w:r>
      <w:r>
        <w:t>π</w:t>
      </w:r>
      <w:r>
        <w:t>)</w:t>
      </w:r>
      <w:r>
        <w:t>=</w:t>
      </w:r>
      <w:r>
        <w:t>26</w:t>
      </w:r>
      <w:r>
        <w:t>,</w:t>
      </w:r>
      <w:r>
        <w:t>2</w:t>
      </w:r>
      <w:r>
        <w:t>(</w:t>
      </w:r>
      <w:r>
        <w:t>c</w:t>
      </w:r>
      <w:r>
        <w:t>m</w:t>
      </w:r>
      <w:r>
        <w:t>/</w:t>
      </w:r>
      <w:r>
        <w:t>s</w:t>
      </w:r>
      <w:r>
        <w:t>2</w:t>
      </w:r>
      <w:r>
        <w:t>)</w:t>
      </w:r>
      <w:r>
        <w:t>a=−40cos(100π)/(33).0,75+π=26,2cm/s^(2)</w:t>
      </w:r>
      <w:r>
        <w:br/>
      </w:r>
      <w:r>
        <w:t>- Tại thời điểm t = 1 s</w:t>
      </w:r>
      <w:r>
        <w:br/>
      </w:r>
      <w:r>
        <w:t>x</w:t>
      </w:r>
      <w:r>
        <w:t>=</w:t>
      </w:r>
      <w:r>
        <w:t>0</w:t>
      </w:r>
      <w:r>
        <w:t>,</w:t>
      </w:r>
      <w:r>
        <w:t>44</w:t>
      </w:r>
      <w:r>
        <w:t>cos</w:t>
      </w:r>
      <w:r>
        <w:t>(</w:t>
      </w:r>
      <w:r>
        <w:t>100</w:t>
      </w:r>
      <w:r>
        <w:t>π</w:t>
      </w:r>
      <w:r>
        <w:t>33</w:t>
      </w:r>
      <w:r>
        <w:t>.1</w:t>
      </w:r>
      <w:r>
        <w:t>+</w:t>
      </w:r>
      <w:r>
        <w:t>π</w:t>
      </w:r>
      <w:r>
        <w:t>)</w:t>
      </w:r>
      <w:r>
        <w:t>=</w:t>
      </w:r>
      <w:r>
        <w:t>0</w:t>
      </w:r>
      <w:r>
        <w:t>,</w:t>
      </w:r>
      <w:r>
        <w:t>438</w:t>
      </w:r>
      <w:r>
        <w:t>(</w:t>
      </w:r>
      <w:r>
        <w:t>c</w:t>
      </w:r>
      <w:r>
        <w:t>m</w:t>
      </w:r>
      <w:r>
        <w:t>)</w:t>
      </w:r>
      <w:r>
        <w:t>x=0,44cos(100π)/(33).1+π=0,438cm</w:t>
      </w:r>
      <w:r>
        <w:br/>
      </w:r>
      <w:r>
        <w:t>v</w:t>
      </w:r>
      <w:r>
        <w:t>=</w:t>
      </w:r>
      <w:r>
        <w:t>4</w:t>
      </w:r>
      <w:r>
        <w:t>,</w:t>
      </w:r>
      <w:r>
        <w:t>2</w:t>
      </w:r>
      <w:r>
        <w:t>cos</w:t>
      </w:r>
      <w:r>
        <w:t>(</w:t>
      </w:r>
      <w:r>
        <w:t>100</w:t>
      </w:r>
      <w:r>
        <w:t>π</w:t>
      </w:r>
      <w:r>
        <w:t>33</w:t>
      </w:r>
      <w:r>
        <w:t>.1</w:t>
      </w:r>
      <w:r>
        <w:t>+</w:t>
      </w:r>
      <w:r>
        <w:t>3</w:t>
      </w:r>
      <w:r>
        <w:t>π</w:t>
      </w:r>
      <w:r>
        <w:t>2</w:t>
      </w:r>
      <w:r>
        <w:t>)</w:t>
      </w:r>
      <w:r>
        <w:t>=</w:t>
      </w:r>
      <w:r>
        <w:t>−</w:t>
      </w:r>
      <w:r>
        <w:t>0</w:t>
      </w:r>
      <w:r>
        <w:t>,</w:t>
      </w:r>
      <w:r>
        <w:t>4</w:t>
      </w:r>
      <w:r>
        <w:t>(</w:t>
      </w:r>
      <w:r>
        <w:t>c</w:t>
      </w:r>
      <w:r>
        <w:t>m</w:t>
      </w:r>
      <w:r>
        <w:t>/</w:t>
      </w:r>
      <w:r>
        <w:t>s</w:t>
      </w:r>
      <w:r>
        <w:t>)</w:t>
      </w:r>
      <w:r>
        <w:t>v=4,2cos(100π)/(33).1+(3π)/(2)=−0,4cm/s</w:t>
      </w:r>
      <w:r>
        <w:br/>
      </w:r>
      <w:r>
        <w:t>a</w:t>
      </w:r>
      <w:r>
        <w:t>=</w:t>
      </w:r>
      <w:r>
        <w:t>−</w:t>
      </w:r>
      <w:r>
        <w:t>40</w:t>
      </w:r>
      <w:r>
        <w:t>cos</w:t>
      </w:r>
      <w:r>
        <w:t>(</w:t>
      </w:r>
      <w:r>
        <w:t>100</w:t>
      </w:r>
      <w:r>
        <w:t>π</w:t>
      </w:r>
      <w:r>
        <w:t>33</w:t>
      </w:r>
      <w:r>
        <w:t>.1</w:t>
      </w:r>
      <w:r>
        <w:t>+</w:t>
      </w:r>
      <w:r>
        <w:t>π</w:t>
      </w:r>
      <w:r>
        <w:t>)</w:t>
      </w:r>
      <w:r>
        <w:t>=</w:t>
      </w:r>
      <w:r>
        <w:t>−</w:t>
      </w:r>
      <w:r>
        <w:t>39</w:t>
      </w:r>
      <w:r>
        <w:t>,</w:t>
      </w:r>
      <w:r>
        <w:t>8</w:t>
      </w:r>
      <w:r>
        <w:t>(</w:t>
      </w:r>
      <w:r>
        <w:t>c</w:t>
      </w:r>
      <w:r>
        <w:t>m</w:t>
      </w:r>
      <w:r>
        <w:t>/</w:t>
      </w:r>
      <w:r>
        <w:t>s</w:t>
      </w:r>
      <w:r>
        <w:t>2</w:t>
      </w:r>
      <w:r>
        <w:t>)</w:t>
      </w:r>
      <w:r>
        <w:t>a=−40cos(100π)/(33).1+π=−39,8cm/s^(2)</w:t>
      </w:r>
      <w:r>
        <w:br/>
      </w:r>
      <w:r>
        <w:rPr>
          <w:b/>
        </w:rPr>
        <w:t>Giải Vật Lí 11 trang 19</w:t>
      </w:r>
      <w:r>
        <w:br/>
      </w:r>
      <w:r>
        <w:rPr>
          <w:b/>
        </w:rPr>
        <w:t>Câu hỏi 5 trang 19 Vật Lí 11</w:t>
      </w:r>
      <w:r>
        <w:t>:</w:t>
      </w:r>
      <w:r>
        <w:t xml:space="preserve"> </w:t>
      </w:r>
      <w:r>
        <w:t>Nhận xét về độ lệch pha giữa gia tốc và vận tốc của vật dao động.</w:t>
      </w:r>
      <w:r>
        <w:br/>
      </w:r>
      <w:r>
        <w:rPr>
          <w:b/>
        </w:rPr>
        <w:t>Lời giải:</w:t>
      </w:r>
      <w:r>
        <w:br/>
      </w:r>
      <w:r>
        <w:t xml:space="preserve">Phương trình vận tốc: </w:t>
      </w:r>
      <w:r>
        <w:t>v</w:t>
      </w:r>
      <w:r>
        <w:t>=</w:t>
      </w:r>
      <w:r>
        <w:t>ω</w:t>
      </w:r>
      <w:r>
        <w:t>A</w:t>
      </w:r>
      <w:r>
        <w:t>cos</w:t>
      </w:r>
      <w:r>
        <w:t>(</w:t>
      </w:r>
      <w:r>
        <w:t>ω</w:t>
      </w:r>
      <w:r>
        <w:t>t</w:t>
      </w:r>
      <w:r>
        <w:t>+</w:t>
      </w:r>
      <w:r>
        <w:t>φ</w:t>
      </w:r>
      <w:r>
        <w:t>0</w:t>
      </w:r>
      <w:r>
        <w:t>+</w:t>
      </w:r>
      <w:r>
        <w:t>π</w:t>
      </w:r>
      <w:r>
        <w:t>2</w:t>
      </w:r>
      <w:r>
        <w:t>)</w:t>
      </w:r>
      <w:r>
        <w:t>v=ωAcosωt+φ_(0)+(π)/(2)</w:t>
      </w:r>
      <w:r>
        <w:br/>
      </w:r>
      <w:r>
        <w:t xml:space="preserve">Phương trình gia tốc: </w:t>
      </w:r>
      <w:r>
        <w:t>a</w:t>
      </w:r>
      <w:r>
        <w:t>=</w:t>
      </w:r>
      <w:r>
        <w:t>ω</w:t>
      </w:r>
      <w:r>
        <w:t>2</w:t>
      </w:r>
      <w:r>
        <w:t>A</w:t>
      </w:r>
      <w:r>
        <w:t>cos</w:t>
      </w:r>
      <w:r>
        <w:t>(</w:t>
      </w:r>
      <w:r>
        <w:t>ω</w:t>
      </w:r>
      <w:r>
        <w:t>t</w:t>
      </w:r>
      <w:r>
        <w:t>+</w:t>
      </w:r>
      <w:r>
        <w:t>φ</w:t>
      </w:r>
      <w:r>
        <w:t>0</w:t>
      </w:r>
      <w:r>
        <w:t>+</w:t>
      </w:r>
      <w:r>
        <w:t>π</w:t>
      </w:r>
      <w:r>
        <w:t>)</w:t>
      </w:r>
      <w:r>
        <w:t>a=ω^(2)Acosωt+φ_(0)+π</w:t>
      </w:r>
      <w:r>
        <w:br/>
      </w:r>
      <w:r>
        <w:t xml:space="preserve">Độ lệch pha giữa gia tốc và vận tốc: </w:t>
      </w:r>
      <w:r>
        <w:t>Δ</w:t>
      </w:r>
      <w:r>
        <w:t>φ</w:t>
      </w:r>
      <w:r>
        <w:t>=</w:t>
      </w:r>
      <w:r>
        <w:t>π</w:t>
      </w:r>
      <w:r>
        <w:t>2</w:t>
      </w:r>
      <w:r>
        <w:t>Δφ=(π)/(2)</w:t>
      </w:r>
      <w:r>
        <w:t xml:space="preserve"> tức là gia tốc và vận tốc vuông pha với nhau.</w:t>
      </w:r>
      <w:r>
        <w:br/>
      </w:r>
      <w:r>
        <w:rPr>
          <w:b/>
        </w:rPr>
        <w:t>Luyện tập trang 19 Vật Lí 11</w:t>
      </w:r>
      <w:r>
        <w:t>:</w:t>
      </w:r>
      <w:r>
        <w:t xml:space="preserve"> </w:t>
      </w:r>
      <w:r>
        <w:t>Một máy cơ khí khi hoạt động sẽ tạo ra những dao động được xem gần đúng là dao động điều hoà với phương trình li độ có dạng:</w:t>
      </w:r>
      <w:r>
        <w:t xml:space="preserve"> </w:t>
      </w:r>
      <w:r>
        <w:t>x</w:t>
      </w:r>
      <w:r>
        <w:t>=</w:t>
      </w:r>
      <w:r>
        <w:t>2</w:t>
      </w:r>
      <w:r>
        <w:t>cos</w:t>
      </w:r>
      <w:r>
        <w:t>(</w:t>
      </w:r>
      <w:r>
        <w:t>180</w:t>
      </w:r>
      <w:r>
        <w:t>π</w:t>
      </w:r>
      <w:r>
        <w:t>t</w:t>
      </w:r>
      <w:r>
        <w:t>)</w:t>
      </w:r>
      <w:r>
        <w:t>x=2cos180πt</w:t>
      </w:r>
      <w:r>
        <w:t xml:space="preserve"> </w:t>
      </w:r>
      <w:r>
        <w:t>(mm)</w:t>
      </w:r>
      <w:r>
        <w:br/>
      </w:r>
      <w:r>
        <w:t>a) Hãy xác định biên độ, chu kì, tần số và tần số góc của dao động.</w:t>
      </w:r>
      <w:r>
        <w:br/>
      </w:r>
      <w:r>
        <w:t>b) Viết phương trình vận tốc và gia tốc của vật dao động.</w:t>
      </w:r>
      <w:r>
        <w:br/>
      </w:r>
      <w:r>
        <w:rPr>
          <w:b/>
        </w:rPr>
        <w:t>Lời giải:</w:t>
      </w:r>
      <w:r>
        <w:br/>
      </w:r>
      <w:r>
        <w:t>a) Từ phương trình li độ ta xác định được:</w:t>
      </w:r>
      <w:r>
        <w:br/>
      </w:r>
      <w:r>
        <w:t>Biên độ: A = 2 mm = 0,002 m</w:t>
      </w:r>
      <w:r>
        <w:br/>
      </w:r>
      <w:r>
        <w:t xml:space="preserve">Tần số góc: </w:t>
      </w:r>
      <w:r>
        <w:t>180</w:t>
      </w:r>
      <w:r>
        <w:t>π</w:t>
      </w:r>
      <w:r>
        <w:t>(</w:t>
      </w:r>
      <w:r>
        <w:t>r</w:t>
      </w:r>
      <w:r>
        <w:t>a</w:t>
      </w:r>
      <w:r>
        <w:t>d</w:t>
      </w:r>
      <w:r>
        <w:t>/</w:t>
      </w:r>
      <w:r>
        <w:t>s</w:t>
      </w:r>
      <w:r>
        <w:t>)</w:t>
      </w:r>
      <w:r>
        <w:t>180πrad/s</w:t>
      </w:r>
      <w:r>
        <w:br/>
      </w:r>
      <w:r>
        <w:t xml:space="preserve">Chu kì: </w:t>
      </w:r>
      <w:r>
        <w:t>T</w:t>
      </w:r>
      <w:r>
        <w:t>=</w:t>
      </w:r>
      <w:r>
        <w:t>2</w:t>
      </w:r>
      <w:r>
        <w:t>π</w:t>
      </w:r>
      <w:r>
        <w:t>ω</w:t>
      </w:r>
      <w:r>
        <w:t>=</w:t>
      </w:r>
      <w:r>
        <w:t>2</w:t>
      </w:r>
      <w:r>
        <w:t>π</w:t>
      </w:r>
      <w:r>
        <w:t>180</w:t>
      </w:r>
      <w:r>
        <w:t>π</w:t>
      </w:r>
      <w:r>
        <w:t>=</w:t>
      </w:r>
      <w:r>
        <w:t>1</w:t>
      </w:r>
      <w:r>
        <w:t>90</w:t>
      </w:r>
      <w:r>
        <w:t>(</w:t>
      </w:r>
      <w:r>
        <w:t>s</w:t>
      </w:r>
      <w:r>
        <w:t>)</w:t>
      </w:r>
      <w:r>
        <w:t>T=(2π)/(ω)=(2π)/(180π)=(1)/(90)s</w:t>
      </w:r>
      <w:r>
        <w:br/>
      </w:r>
      <w:r>
        <w:t xml:space="preserve">Tần số: </w:t>
      </w:r>
      <w:r>
        <w:t>f</w:t>
      </w:r>
      <w:r>
        <w:t>=</w:t>
      </w:r>
      <w:r>
        <w:t>1</w:t>
      </w:r>
      <w:r>
        <w:t>T</w:t>
      </w:r>
      <w:r>
        <w:t>=</w:t>
      </w:r>
      <w:r>
        <w:t>90</w:t>
      </w:r>
      <w:r>
        <w:t>H</w:t>
      </w:r>
      <w:r>
        <w:t>z</w:t>
      </w:r>
      <w:r>
        <w:t>f=(1)/(T)=90 Hz</w:t>
      </w:r>
      <w:r>
        <w:br/>
      </w:r>
      <w:r>
        <w:t xml:space="preserve">Pha ban đầu: </w:t>
      </w:r>
      <w:r>
        <w:t>φ</w:t>
      </w:r>
      <w:r>
        <w:t>0</w:t>
      </w:r>
      <w:r>
        <w:t>=</w:t>
      </w:r>
      <w:r>
        <w:t>0</w:t>
      </w:r>
      <w:r>
        <w:t>(</w:t>
      </w:r>
      <w:r>
        <w:t>r</w:t>
      </w:r>
      <w:r>
        <w:t>a</w:t>
      </w:r>
      <w:r>
        <w:t>d</w:t>
      </w:r>
      <w:r>
        <w:t>)</w:t>
      </w:r>
      <w:r>
        <w:t>φ_(0)=0rad</w:t>
      </w:r>
      <w:r>
        <w:br/>
      </w:r>
      <w:r>
        <w:t xml:space="preserve">b) Phương trình vận tốc: </w:t>
      </w:r>
      <w:r>
        <w:br/>
      </w:r>
      <w:r>
        <w:t>v</w:t>
      </w:r>
      <w:r>
        <w:t>=</w:t>
      </w:r>
      <w:r>
        <w:t>ω</w:t>
      </w:r>
      <w:r>
        <w:t>A</w:t>
      </w:r>
      <w:r>
        <w:t>cos</w:t>
      </w:r>
      <w:r>
        <w:t>(</w:t>
      </w:r>
      <w:r>
        <w:t>ω</w:t>
      </w:r>
      <w:r>
        <w:t>t</w:t>
      </w:r>
      <w:r>
        <w:t>+</w:t>
      </w:r>
      <w:r>
        <w:t>φ</w:t>
      </w:r>
      <w:r>
        <w:t>0</w:t>
      </w:r>
      <w:r>
        <w:t>+</w:t>
      </w:r>
      <w:r>
        <w:t>π</w:t>
      </w:r>
      <w:r>
        <w:t>2</w:t>
      </w:r>
      <w:r>
        <w:t>)</w:t>
      </w:r>
      <w:r>
        <w:t>=</w:t>
      </w:r>
      <w:r>
        <w:t>0</w:t>
      </w:r>
      <w:r>
        <w:t>,</w:t>
      </w:r>
      <w:r>
        <w:t>36</w:t>
      </w:r>
      <w:r>
        <w:t>π</w:t>
      </w:r>
      <w:r>
        <w:t>cos</w:t>
      </w:r>
      <w:r>
        <w:t>(</w:t>
      </w:r>
      <w:r>
        <w:t>180</w:t>
      </w:r>
      <w:r>
        <w:t>π</w:t>
      </w:r>
      <w:r>
        <w:t>t</w:t>
      </w:r>
      <w:r>
        <w:t>+</w:t>
      </w:r>
      <w:r>
        <w:t>π</w:t>
      </w:r>
      <w:r>
        <w:t>2</w:t>
      </w:r>
      <w:r>
        <w:t>)</w:t>
      </w:r>
      <w:r>
        <w:t>(</w:t>
      </w:r>
      <w:r>
        <w:t>m</w:t>
      </w:r>
      <w:r>
        <w:t>/</w:t>
      </w:r>
      <w:r>
        <w:t>s</w:t>
      </w:r>
      <w:r>
        <w:t>)</w:t>
      </w:r>
      <w:r>
        <w:t>v=ωAcosωt+φ_(0)+(π)/(2)=0,36πcos180πt+(π)/(2)m/s</w:t>
      </w:r>
      <w:r>
        <w:br/>
      </w:r>
      <w:r>
        <w:t xml:space="preserve">Phương trình gia tốc: </w:t>
      </w:r>
      <w:r>
        <w:br/>
      </w:r>
      <w:r>
        <w:t>a</w:t>
      </w:r>
      <w:r>
        <w:t>=</w:t>
      </w:r>
      <w:r>
        <w:t>ω</w:t>
      </w:r>
      <w:r>
        <w:t>2</w:t>
      </w:r>
      <w:r>
        <w:t>A</w:t>
      </w:r>
      <w:r>
        <w:t>cos</w:t>
      </w:r>
      <w:r>
        <w:t>(</w:t>
      </w:r>
      <w:r>
        <w:t>ω</w:t>
      </w:r>
      <w:r>
        <w:t>t</w:t>
      </w:r>
      <w:r>
        <w:t>+</w:t>
      </w:r>
      <w:r>
        <w:t>φ</w:t>
      </w:r>
      <w:r>
        <w:t>0</w:t>
      </w:r>
      <w:r>
        <w:t>+</w:t>
      </w:r>
      <w:r>
        <w:t>π</w:t>
      </w:r>
      <w:r>
        <w:t>)</w:t>
      </w:r>
      <w:r>
        <w:t>=</w:t>
      </w:r>
      <w:r>
        <w:t>64</w:t>
      </w:r>
      <w:r>
        <w:t>,</w:t>
      </w:r>
      <w:r>
        <w:t>8</w:t>
      </w:r>
      <w:r>
        <w:t>π</w:t>
      </w:r>
      <w:r>
        <w:t>2</w:t>
      </w:r>
      <w:r>
        <w:t>cos</w:t>
      </w:r>
      <w:r>
        <w:t>(</w:t>
      </w:r>
      <w:r>
        <w:t>180</w:t>
      </w:r>
      <w:r>
        <w:t>π</w:t>
      </w:r>
      <w:r>
        <w:t>t</w:t>
      </w:r>
      <w:r>
        <w:t>+</w:t>
      </w:r>
      <w:r>
        <w:t>π</w:t>
      </w:r>
      <w:r>
        <w:t>)</w:t>
      </w:r>
      <w:r>
        <w:t>(</w:t>
      </w:r>
      <w:r>
        <w:t>m</w:t>
      </w:r>
      <w:r>
        <w:t>/</w:t>
      </w:r>
      <w:r>
        <w:t>s</w:t>
      </w:r>
      <w:r>
        <w:t>2</w:t>
      </w:r>
      <w:r>
        <w:t>)</w:t>
      </w:r>
      <w:r>
        <w:t>a=ω^(2)Acosωt+φ_(0)+π=64,8π^(2)cos180πt+πm/s^(2)</w:t>
      </w:r>
      <w:r>
        <w:br/>
      </w:r>
      <w:r>
        <w:rPr>
          <w:b/>
        </w:rPr>
        <w:t>Vận dụng trang 19 Vật Lí 11</w:t>
      </w:r>
      <w:r>
        <w:t>:</w:t>
      </w:r>
      <w:r>
        <w:t xml:space="preserve"> </w:t>
      </w:r>
      <w:r>
        <w:t>Tìm hiểu và trình bày ngắn gọn nguyên tắc hoạt động của thiết bị đo khối lượng của các phi hành gia trên tàu vũ trụ.</w:t>
      </w:r>
      <w:r>
        <w:br/>
      </w:r>
      <w:r>
        <w:rPr>
          <w:b/>
        </w:rPr>
        <w:t>Lời giải:</w:t>
      </w:r>
      <w:r>
        <w:br/>
      </w:r>
      <w:r>
        <w:t>Khi làm việc dài ngày trên các trạm không gian vũ trụ, việc theo dõi các chỉ số sức khoẻ như chiều cao, khối lượng cơ thể của các nhà du hành vũ trụ rất quan trọng. Khi đó cần có loại cân đặc biệt để xác định khối lượng của nhà du hành vũ trụ.</w:t>
      </w:r>
      <w:r>
        <w:br/>
      </w:r>
      <w:r>
        <w:t>Dụng cụ này được thiết kế để cho phép các nhà du hành xác định khối lượng của họ ở điều kiện không trọng lượng. Nó là một cái ghế có khối lượng m gắn ở đầu một lò xo có độ cứng k. Đầu kia của lò xo được gắn vào một điểm cố định của trạm. Một máy đếm điện tử được kết nối với chiếc ghế có thể đo được chu kì dao động của ghế. Từ đó sử dụng các công thức trong dao động điều hoà của con lắc lò xo thì xác định được khối lượng M của nhà du hành vũ trụ.</w:t>
      </w:r>
      <w:r>
        <w:br/>
      </w:r>
      <w:r>
        <w:t xml:space="preserve">Công thức xác định khối lượng M: </w:t>
      </w:r>
      <w:r>
        <w:t>M</w:t>
      </w:r>
      <w:r>
        <w:t>=</w:t>
      </w:r>
      <w:r>
        <w:t>k</w:t>
      </w:r>
      <w:r>
        <w:t>4</w:t>
      </w:r>
      <w:r>
        <w:t>π</w:t>
      </w:r>
      <w:r>
        <w:t>2</w:t>
      </w:r>
      <w:r>
        <w:t>T</w:t>
      </w:r>
      <w:r>
        <w:t>2</w:t>
      </w:r>
      <w:r>
        <w:t>−</w:t>
      </w:r>
      <w:r>
        <w:t>m</w:t>
      </w:r>
      <w:r>
        <w:t>M=(k)/(4π^(2))T^(2)−m</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1bd3babbf5f4083a6d5173187eac51e.jpg"/>
                    <pic:cNvPicPr/>
                  </pic:nvPicPr>
                  <pic:blipFill>
                    <a:blip r:embed="rId16"/>
                    <a:stretch>
                      <a:fillRect/>
                    </a:stretch>
                  </pic:blipFill>
                  <pic:spPr>
                    <a:xfrm>
                      <a:off x="0" y="0"/>
                      <a:ext cx="1905000" cy="1905000"/>
                    </a:xfrm>
                    <a:prstGeom prst="rect"/>
                  </pic:spPr>
                </pic:pic>
              </a:graphicData>
            </a:graphic>
          </wp:inline>
        </w:drawing>
      </w:r>
      <w:r>
        <w:br/>
      </w:r>
      <w:r>
        <w:rPr>
          <w:b/>
        </w:rPr>
        <w:t>Giải Vật Lí 11 trang 21</w:t>
      </w:r>
      <w:r>
        <w:br/>
      </w:r>
      <w:r>
        <w:rPr>
          <w:b/>
        </w:rPr>
        <w:t>Bài tập (trang 21)</w:t>
      </w:r>
      <w:r>
        <w:br/>
      </w:r>
      <w:r>
        <w:rPr>
          <w:b/>
        </w:rPr>
        <w:t>Bài 1 trang 21 Vật Lí 11</w:t>
      </w:r>
      <w:r>
        <w:t>:</w:t>
      </w:r>
      <w:r>
        <w:t xml:space="preserve"> </w:t>
      </w:r>
      <w:r>
        <w:t>Một vật dao động điều hoà có đồ thị li độ – thời gian và vận tốc – thời gian như Hình 2P.1. Hãy viết phương trình li độ và phương trình vận tốc của dao động này. Từ đó suy ra phương trình gia tốc của vật dao động.</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dea64415de9549649a142b60cb9ef76b.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Từ đồ thị trên xác định được:</w:t>
      </w:r>
      <w:r>
        <w:br/>
      </w:r>
      <w:r>
        <w:t>Biên độ dao động: A = 1 cm</w:t>
      </w:r>
      <w:r>
        <w:br/>
      </w:r>
      <w:r>
        <w:t>Tốc độ cực đại: v</w:t>
      </w:r>
      <w:r>
        <w:rPr>
          <w:vertAlign w:val="subscript"/>
        </w:rPr>
        <w:t>max</w:t>
      </w:r>
      <w:r>
        <w:t xml:space="preserve"> = 4 cm/s</w:t>
      </w:r>
      <w:r>
        <w:br/>
      </w:r>
      <w:r>
        <w:t>Chu kì gần đúng với giá trị T = 1,6 s.</w:t>
      </w:r>
      <w:r>
        <w:br/>
      </w:r>
      <w:r>
        <w:t xml:space="preserve">Tốc độ góc: </w:t>
      </w:r>
      <w:r>
        <w:t>ω</w:t>
      </w:r>
      <w:r>
        <w:t>=</w:t>
      </w:r>
      <w:r>
        <w:t>2</w:t>
      </w:r>
      <w:r>
        <w:t>π</w:t>
      </w:r>
      <w:r>
        <w:t>T</w:t>
      </w:r>
      <w:r>
        <w:t>=</w:t>
      </w:r>
      <w:r>
        <w:t>2</w:t>
      </w:r>
      <w:r>
        <w:t>π</w:t>
      </w:r>
      <w:r>
        <w:t>1</w:t>
      </w:r>
      <w:r>
        <w:t>,</w:t>
      </w:r>
      <w:r>
        <w:t>6</w:t>
      </w:r>
      <w:r>
        <w:t>=</w:t>
      </w:r>
      <w:r>
        <w:t>5</w:t>
      </w:r>
      <w:r>
        <w:t>π</w:t>
      </w:r>
      <w:r>
        <w:t>4</w:t>
      </w:r>
      <w:r>
        <w:t>(</w:t>
      </w:r>
      <w:r>
        <w:t>r</w:t>
      </w:r>
      <w:r>
        <w:t>a</w:t>
      </w:r>
      <w:r>
        <w:t>d</w:t>
      </w:r>
      <w:r>
        <w:t>/</w:t>
      </w:r>
      <w:r>
        <w:t>s</w:t>
      </w:r>
      <w:r>
        <w:t>)</w:t>
      </w:r>
      <w:r>
        <w:t>ω=(2π)/(T)=(2π)/(1,6)=(5π)/(4)rad/s</w:t>
      </w:r>
      <w:r>
        <w:br/>
      </w:r>
      <w:r>
        <w:t xml:space="preserve">Tại thời điểm ban đầu vật đi từ biên dương tiến về VTCB nên phương trình li độ có dạng: </w:t>
      </w:r>
      <w:r>
        <w:t>x</w:t>
      </w:r>
      <w:r>
        <w:t>=</w:t>
      </w:r>
      <w:r>
        <w:t>1</w:t>
      </w:r>
      <w:r>
        <w:t>cos</w:t>
      </w:r>
      <w:r>
        <w:t>(</w:t>
      </w:r>
      <w:r>
        <w:t>5</w:t>
      </w:r>
      <w:r>
        <w:t>π</w:t>
      </w:r>
      <w:r>
        <w:t>4</w:t>
      </w:r>
      <w:r>
        <w:t>t</w:t>
      </w:r>
      <w:r>
        <w:t>)</w:t>
      </w:r>
      <w:r>
        <w:t>c</w:t>
      </w:r>
      <w:r>
        <w:t>m</w:t>
      </w:r>
      <w:r>
        <w:t>x=1cos(5π)/(4)t cm</w:t>
      </w:r>
      <w:r>
        <w:t xml:space="preserve"> với </w:t>
      </w:r>
      <w:r>
        <w:t>φ</w:t>
      </w:r>
      <w:r>
        <w:t>0</w:t>
      </w:r>
      <w:r>
        <w:t>=</w:t>
      </w:r>
      <w:r>
        <w:t>0</w:t>
      </w:r>
      <w:r>
        <w:t>φ_(0)=0</w:t>
      </w:r>
      <w:r>
        <w:br/>
      </w:r>
      <w:r>
        <w:t xml:space="preserve">Phương trình vận tốc có dạng: </w:t>
      </w:r>
      <w:r>
        <w:br/>
      </w:r>
      <w:r>
        <w:t>v</w:t>
      </w:r>
      <w:r>
        <w:t>=</w:t>
      </w:r>
      <w:r>
        <w:t>ω</w:t>
      </w:r>
      <w:r>
        <w:t>A</w:t>
      </w:r>
      <w:r>
        <w:t>cos</w:t>
      </w:r>
      <w:r>
        <w:t>(</w:t>
      </w:r>
      <w:r>
        <w:t>ω</w:t>
      </w:r>
      <w:r>
        <w:t>t</w:t>
      </w:r>
      <w:r>
        <w:t>+</w:t>
      </w:r>
      <w:r>
        <w:t>φ</w:t>
      </w:r>
      <w:r>
        <w:t>0</w:t>
      </w:r>
      <w:r>
        <w:t>+</w:t>
      </w:r>
      <w:r>
        <w:t>π</w:t>
      </w:r>
      <w:r>
        <w:t>2</w:t>
      </w:r>
      <w:r>
        <w:t>)</w:t>
      </w:r>
      <w:r>
        <w:t>=</w:t>
      </w:r>
      <w:r>
        <w:t>5</w:t>
      </w:r>
      <w:r>
        <w:t>π</w:t>
      </w:r>
      <w:r>
        <w:t>4</w:t>
      </w:r>
      <w:r>
        <w:t>cos</w:t>
      </w:r>
      <w:r>
        <w:t>(</w:t>
      </w:r>
      <w:r>
        <w:t>5</w:t>
      </w:r>
      <w:r>
        <w:t>π</w:t>
      </w:r>
      <w:r>
        <w:t>4</w:t>
      </w:r>
      <w:r>
        <w:t>t</w:t>
      </w:r>
      <w:r>
        <w:t>+</w:t>
      </w:r>
      <w:r>
        <w:t>π</w:t>
      </w:r>
      <w:r>
        <w:t>2</w:t>
      </w:r>
      <w:r>
        <w:t>)</w:t>
      </w:r>
      <w:r>
        <w:t>(</w:t>
      </w:r>
      <w:r>
        <w:t>c</w:t>
      </w:r>
      <w:r>
        <w:t>m</w:t>
      </w:r>
      <w:r>
        <w:t>/</w:t>
      </w:r>
      <w:r>
        <w:t>s</w:t>
      </w:r>
      <w:r>
        <w:t>)</w:t>
      </w:r>
      <w:r>
        <w:t>v=ωAcosωt+φ_(0)+(π)/(2)=(5π)/(4)cos(5π)/(4)t+(π)/(2)cm/s</w:t>
      </w:r>
      <w:r>
        <w:br/>
      </w:r>
      <w:r>
        <w:rPr>
          <w:b/>
        </w:rPr>
        <w:t>Bài 2 trang 21 Vật Lí 11</w:t>
      </w:r>
      <w:r>
        <w:t>:</w:t>
      </w:r>
      <w:r>
        <w:t xml:space="preserve"> </w:t>
      </w:r>
      <w:r>
        <w:t>Một chất điểm dao động điều hoà với biên độ 4 cm, tần số 1 Hz. Tại thời điểm ban đầu, vật ở vị trí biên âm. Hãy xác định vận tốc và gia tốc của vật tại thời điểm t = 1 s.</w:t>
      </w:r>
      <w:r>
        <w:br/>
      </w:r>
      <w:r>
        <w:rPr>
          <w:b/>
        </w:rPr>
        <w:t>Lời giải:</w:t>
      </w:r>
      <w:r>
        <w:br/>
      </w:r>
      <w:r>
        <w:t xml:space="preserve">Tần số f = 1 Hz </w:t>
      </w:r>
      <w:r>
        <w:t>⇒</w:t>
      </w:r>
      <w:r>
        <w:t>ω</w:t>
      </w:r>
      <w:r>
        <w:t>=</w:t>
      </w:r>
      <w:r>
        <w:t>2</w:t>
      </w:r>
      <w:r>
        <w:t>π</w:t>
      </w:r>
      <w:r>
        <w:t>f</w:t>
      </w:r>
      <w:r>
        <w:t>=</w:t>
      </w:r>
      <w:r>
        <w:t>2</w:t>
      </w:r>
      <w:r>
        <w:t>π</w:t>
      </w:r>
      <w:r>
        <w:t>(</w:t>
      </w:r>
      <w:r>
        <w:t>r</w:t>
      </w:r>
      <w:r>
        <w:t>a</w:t>
      </w:r>
      <w:r>
        <w:t>d</w:t>
      </w:r>
      <w:r>
        <w:t>/</w:t>
      </w:r>
      <w:r>
        <w:t>s</w:t>
      </w:r>
      <w:r>
        <w:t>)</w:t>
      </w:r>
      <w:r>
        <w:t>⇒ω=2πf=2πrad/s</w:t>
      </w:r>
      <w:r>
        <w:br/>
      </w:r>
      <w:r>
        <w:rPr>
          <w:i/>
        </w:rPr>
        <w:t>Cách 1:</w:t>
      </w:r>
      <w:r>
        <w:t xml:space="preserve"> Tại thời điểm ban đầu vật ở vị trí biên âm nên </w:t>
      </w:r>
      <w:r>
        <w:t>φ</w:t>
      </w:r>
      <w:r>
        <w:t>0</w:t>
      </w:r>
      <w:r>
        <w:t>=</w:t>
      </w:r>
      <w:r>
        <w:t>π</w:t>
      </w:r>
      <w:r>
        <w:t>(</w:t>
      </w:r>
      <w:r>
        <w:t>r</w:t>
      </w:r>
      <w:r>
        <w:t>a</w:t>
      </w:r>
      <w:r>
        <w:t>d</w:t>
      </w:r>
      <w:r>
        <w:t>)</w:t>
      </w:r>
      <w:r>
        <w:t>φ_(0)=πrad</w:t>
      </w:r>
      <w:r>
        <w:br/>
      </w:r>
      <w:r>
        <w:t xml:space="preserve">Phương trình li độ: </w:t>
      </w:r>
      <w:r>
        <w:t>x</w:t>
      </w:r>
      <w:r>
        <w:t>=</w:t>
      </w:r>
      <w:r>
        <w:t>A</w:t>
      </w:r>
      <w:r>
        <w:t>cos</w:t>
      </w:r>
      <w:r>
        <w:t>(</w:t>
      </w:r>
      <w:r>
        <w:t>ω</w:t>
      </w:r>
      <w:r>
        <w:t>t</w:t>
      </w:r>
      <w:r>
        <w:t>+</w:t>
      </w:r>
      <w:r>
        <w:t>φ</w:t>
      </w:r>
      <w:r>
        <w:t>0</w:t>
      </w:r>
      <w:r>
        <w:t>)</w:t>
      </w:r>
      <w:r>
        <w:t>=</w:t>
      </w:r>
      <w:r>
        <w:t>4</w:t>
      </w:r>
      <w:r>
        <w:t>cos</w:t>
      </w:r>
      <w:r>
        <w:t>(</w:t>
      </w:r>
      <w:r>
        <w:t>2</w:t>
      </w:r>
      <w:r>
        <w:t>π</w:t>
      </w:r>
      <w:r>
        <w:t>t</w:t>
      </w:r>
      <w:r>
        <w:t>+</w:t>
      </w:r>
      <w:r>
        <w:t>π</w:t>
      </w:r>
      <w:r>
        <w:t>)</w:t>
      </w:r>
      <w:r>
        <w:t>(</w:t>
      </w:r>
      <w:r>
        <w:t>c</w:t>
      </w:r>
      <w:r>
        <w:t>m</w:t>
      </w:r>
      <w:r>
        <w:t>)</w:t>
      </w:r>
      <w:r>
        <w:t>x=Acosωt+φ_(0)=4cos2πt+πcm</w:t>
      </w:r>
      <w:r>
        <w:br/>
      </w:r>
      <w:r>
        <w:t xml:space="preserve">Phương trình vận tốc: </w:t>
      </w:r>
      <w:r>
        <w:br/>
      </w:r>
      <w:r>
        <w:t>v</w:t>
      </w:r>
      <w:r>
        <w:t>=</w:t>
      </w:r>
      <w:r>
        <w:t>ω</w:t>
      </w:r>
      <w:r>
        <w:t>A</w:t>
      </w:r>
      <w:r>
        <w:t>cos</w:t>
      </w:r>
      <w:r>
        <w:t>(</w:t>
      </w:r>
      <w:r>
        <w:t>ω</w:t>
      </w:r>
      <w:r>
        <w:t>t</w:t>
      </w:r>
      <w:r>
        <w:t>+</w:t>
      </w:r>
      <w:r>
        <w:t>φ</w:t>
      </w:r>
      <w:r>
        <w:t>0</w:t>
      </w:r>
      <w:r>
        <w:t>+</w:t>
      </w:r>
      <w:r>
        <w:t>π</w:t>
      </w:r>
      <w:r>
        <w:t>2</w:t>
      </w:r>
      <w:r>
        <w:t>)</w:t>
      </w:r>
      <w:r>
        <w:t>=</w:t>
      </w:r>
      <w:r>
        <w:t>8</w:t>
      </w:r>
      <w:r>
        <w:t>π</w:t>
      </w:r>
      <w:r>
        <w:t>cos</w:t>
      </w:r>
      <w:r>
        <w:t>(</w:t>
      </w:r>
      <w:r>
        <w:t>2</w:t>
      </w:r>
      <w:r>
        <w:t>π</w:t>
      </w:r>
      <w:r>
        <w:t>t</w:t>
      </w:r>
      <w:r>
        <w:t>+</w:t>
      </w:r>
      <w:r>
        <w:t>3</w:t>
      </w:r>
      <w:r>
        <w:t>π</w:t>
      </w:r>
      <w:r>
        <w:t>2</w:t>
      </w:r>
      <w:r>
        <w:t>)</w:t>
      </w:r>
      <w:r>
        <w:t>(</w:t>
      </w:r>
      <w:r>
        <w:t>c</w:t>
      </w:r>
      <w:r>
        <w:t>m</w:t>
      </w:r>
      <w:r>
        <w:t>/</w:t>
      </w:r>
      <w:r>
        <w:t>s</w:t>
      </w:r>
      <w:r>
        <w:t>)</w:t>
      </w:r>
      <w:r>
        <w:t>v=ωAcosωt+φ_(0)+(π)/(2)=8πcos2πt+(3π)/(2)cm/s</w:t>
      </w:r>
      <w:r>
        <w:br/>
      </w:r>
      <w:r>
        <w:t xml:space="preserve">Phương trình gia tốc: </w:t>
      </w:r>
      <w:r>
        <w:t>a</w:t>
      </w:r>
      <w:r>
        <w:t>=</w:t>
      </w:r>
      <w:r>
        <w:t>−</w:t>
      </w:r>
      <w:r>
        <w:t>ω</w:t>
      </w:r>
      <w:r>
        <w:t>2</w:t>
      </w:r>
      <w:r>
        <w:t>x</w:t>
      </w:r>
      <w:r>
        <w:t>a=−ω^(2)x</w:t>
      </w:r>
      <w:r>
        <w:br/>
      </w:r>
      <w:r>
        <w:t>Tại thời điểm t = 1 s có:</w:t>
      </w:r>
      <w:r>
        <w:br/>
      </w:r>
      <w:r>
        <w:t xml:space="preserve">Li độ: </w:t>
      </w:r>
      <w:r>
        <w:t>x</w:t>
      </w:r>
      <w:r>
        <w:t>=</w:t>
      </w:r>
      <w:r>
        <w:t>4</w:t>
      </w:r>
      <w:r>
        <w:t>cos</w:t>
      </w:r>
      <w:r>
        <w:t>(</w:t>
      </w:r>
      <w:r>
        <w:t>2</w:t>
      </w:r>
      <w:r>
        <w:t>π</w:t>
      </w:r>
      <w:r>
        <w:t>.1</w:t>
      </w:r>
      <w:r>
        <w:t>+</w:t>
      </w:r>
      <w:r>
        <w:t>π</w:t>
      </w:r>
      <w:r>
        <w:t>)</w:t>
      </w:r>
      <w:r>
        <w:t>=</w:t>
      </w:r>
      <w:r>
        <w:t>−</w:t>
      </w:r>
      <w:r>
        <w:t>4</w:t>
      </w:r>
      <w:r>
        <w:t>(</w:t>
      </w:r>
      <w:r>
        <w:t>c</w:t>
      </w:r>
      <w:r>
        <w:t>m</w:t>
      </w:r>
      <w:r>
        <w:t>)</w:t>
      </w:r>
      <w:r>
        <w:t>x=4cos2π.1+π=−4cm</w:t>
      </w:r>
      <w:r>
        <w:br/>
      </w:r>
      <w:r>
        <w:t xml:space="preserve">Vận tốc: </w:t>
      </w:r>
      <w:r>
        <w:t>v</w:t>
      </w:r>
      <w:r>
        <w:t>=</w:t>
      </w:r>
      <w:r>
        <w:t>8</w:t>
      </w:r>
      <w:r>
        <w:t>π</w:t>
      </w:r>
      <w:r>
        <w:t>cos</w:t>
      </w:r>
      <w:r>
        <w:t>(</w:t>
      </w:r>
      <w:r>
        <w:t>2</w:t>
      </w:r>
      <w:r>
        <w:t>π</w:t>
      </w:r>
      <w:r>
        <w:t>t</w:t>
      </w:r>
      <w:r>
        <w:t>+</w:t>
      </w:r>
      <w:r>
        <w:t>3</w:t>
      </w:r>
      <w:r>
        <w:t>π</w:t>
      </w:r>
      <w:r>
        <w:t>2</w:t>
      </w:r>
      <w:r>
        <w:t>)</w:t>
      </w:r>
      <w:r>
        <w:t>=</w:t>
      </w:r>
      <w:r>
        <w:t>0</w:t>
      </w:r>
      <w:r>
        <w:t>(</w:t>
      </w:r>
      <w:r>
        <w:t>c</w:t>
      </w:r>
      <w:r>
        <w:t>m</w:t>
      </w:r>
      <w:r>
        <w:t>/</w:t>
      </w:r>
      <w:r>
        <w:t>s</w:t>
      </w:r>
      <w:r>
        <w:t>)</w:t>
      </w:r>
      <w:r>
        <w:t>v=8πcos2πt+(3π)/(2)=0cm/s</w:t>
      </w:r>
      <w:r>
        <w:br/>
      </w:r>
      <w:r>
        <w:t xml:space="preserve">Gia tốc: </w:t>
      </w:r>
      <w:r>
        <w:t>a</w:t>
      </w:r>
      <w:r>
        <w:t>=</w:t>
      </w:r>
      <w:r>
        <w:t>−</w:t>
      </w:r>
      <w:r>
        <w:t>(</w:t>
      </w:r>
      <w:r>
        <w:t>2</w:t>
      </w:r>
      <w:r>
        <w:t>π</w:t>
      </w:r>
      <w:r>
        <w:t>)</w:t>
      </w:r>
      <w:r>
        <w:t>2</w:t>
      </w:r>
      <w:r>
        <w:t>.</w:t>
      </w:r>
      <w:r>
        <w:t>(</w:t>
      </w:r>
      <w:r>
        <w:t>−</w:t>
      </w:r>
      <w:r>
        <w:t>4</w:t>
      </w:r>
      <w:r>
        <w:t>)</w:t>
      </w:r>
      <w:r>
        <w:t>=</w:t>
      </w:r>
      <w:r>
        <w:t>16</w:t>
      </w:r>
      <w:r>
        <w:t>π</w:t>
      </w:r>
      <w:r>
        <w:t>2</w:t>
      </w:r>
      <w:r>
        <w:t>(</w:t>
      </w:r>
      <w:r>
        <w:t>c</w:t>
      </w:r>
      <w:r>
        <w:t>m</w:t>
      </w:r>
      <w:r>
        <w:t>/</w:t>
      </w:r>
      <w:r>
        <w:t>s</w:t>
      </w:r>
      <w:r>
        <w:t>2</w:t>
      </w:r>
      <w:r>
        <w:t>)</w:t>
      </w:r>
      <w:r>
        <w:t>a=−2π^(2).−4=16π^(2)cm/s^(2)</w:t>
      </w:r>
      <w:r>
        <w:br/>
      </w:r>
      <w:r>
        <w:rPr>
          <w:i/>
        </w:rPr>
        <w:t>Cách 2:</w:t>
      </w:r>
      <w:r>
        <w:t xml:space="preserve"> Ta có chu kì T = 1 s nên sau khoảng thời gian t = 1 s thì vật lặp lại trạng thái dao động như cũ. Nên tại thời điểm t = 1 s có:</w:t>
      </w:r>
      <w:r>
        <w:br/>
      </w:r>
      <w:r>
        <w:t>Li độ: x = - A = - 4 cm (vì vật đang ở biên âm)</w:t>
      </w:r>
      <w:r>
        <w:br/>
      </w:r>
      <w:r>
        <w:t>Vận tốc: v = 0 (vì vật ở biên có vận tốc bằng 0)</w:t>
      </w:r>
      <w:r>
        <w:br/>
      </w:r>
      <w:r>
        <w:t xml:space="preserve">Gia tốc: </w:t>
      </w:r>
      <w:r>
        <w:t>a</w:t>
      </w:r>
      <w:r>
        <w:t>=</w:t>
      </w:r>
      <w:r>
        <w:t>ω</w:t>
      </w:r>
      <w:r>
        <w:t>2</w:t>
      </w:r>
      <w:r>
        <w:t>A</w:t>
      </w:r>
      <w:r>
        <w:t>=</w:t>
      </w:r>
      <w:r>
        <w:t>16</w:t>
      </w:r>
      <w:r>
        <w:t>π</w:t>
      </w:r>
      <w:r>
        <w:t>2</w:t>
      </w:r>
      <w:r>
        <w:t>(</w:t>
      </w:r>
      <w:r>
        <w:t>c</w:t>
      </w:r>
      <w:r>
        <w:t>m</w:t>
      </w:r>
      <w:r>
        <w:t>/</w:t>
      </w:r>
      <w:r>
        <w:t>s</w:t>
      </w:r>
      <w:r>
        <w:t>2</w:t>
      </w:r>
      <w:r>
        <w:t>)</w:t>
      </w:r>
      <w:r>
        <w:t>a=ω^(2)A=16π^(2)cm/s^(2)</w:t>
      </w:r>
      <w:r>
        <w:t xml:space="preserve"> (vì ở biên âm gia tốc có giá trị cực đại và nhận giá trị dương)</w:t>
      </w:r>
      <w:r>
        <w:br/>
      </w:r>
      <w:r>
        <w:rPr>
          <w:b/>
        </w:rPr>
        <w:t>Bài 3 trang 21 Vật Lí 11</w:t>
      </w:r>
      <w:r>
        <w:t>:</w:t>
      </w:r>
      <w:r>
        <w:t xml:space="preserve"> </w:t>
      </w:r>
      <w:r>
        <w:t>Một vật dao động điều hoà có đồ thị gia tốc theo thời gian được thể hiện trong Hình 2P.2.</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5c1004dbbae47f0b6788f68091241fd.jpg"/>
                    <pic:cNvPicPr/>
                  </pic:nvPicPr>
                  <pic:blipFill>
                    <a:blip r:embed="rId18"/>
                    <a:stretch>
                      <a:fillRect/>
                    </a:stretch>
                  </pic:blipFill>
                  <pic:spPr>
                    <a:xfrm>
                      <a:off x="0" y="0"/>
                      <a:ext cx="1905000" cy="1905000"/>
                    </a:xfrm>
                    <a:prstGeom prst="rect"/>
                  </pic:spPr>
                </pic:pic>
              </a:graphicData>
            </a:graphic>
          </wp:inline>
        </w:drawing>
      </w:r>
      <w:r>
        <w:br/>
      </w:r>
      <w:r>
        <w:t>Xác định vị trí, vận tốc và gia tốc của vật tại các thời điểm t</w:t>
      </w:r>
      <w:r>
        <w:rPr>
          <w:vertAlign w:val="subscript"/>
        </w:rPr>
        <w:t>1</w:t>
      </w:r>
      <w:r>
        <w:t>, t</w:t>
      </w:r>
      <w:r>
        <w:rPr>
          <w:vertAlign w:val="subscript"/>
        </w:rPr>
        <w:t>2</w:t>
      </w:r>
      <w:r>
        <w:t xml:space="preserve"> và t</w:t>
      </w:r>
      <w:r>
        <w:rPr>
          <w:vertAlign w:val="subscript"/>
        </w:rPr>
        <w:t>3</w:t>
      </w:r>
      <w:r>
        <w:t xml:space="preserve"> tương ứng với các điểm A, B và C trên đường đồ thị a(t).</w:t>
      </w:r>
      <w:r>
        <w:br/>
      </w:r>
      <w:r>
        <w:rPr>
          <w:b/>
        </w:rPr>
        <w:t>Lời giải:</w:t>
      </w:r>
      <w:r>
        <w:br/>
      </w:r>
      <w:r>
        <w:t>Tại thời điểm t</w:t>
      </w:r>
      <w:r>
        <w:rPr>
          <w:vertAlign w:val="subscript"/>
        </w:rPr>
        <w:t>1</w:t>
      </w:r>
      <w:r>
        <w:t xml:space="preserve"> thì gia tốc của vật có giá trị </w:t>
      </w:r>
      <w:r>
        <w:t>a</w:t>
      </w:r>
      <w:r>
        <w:t>=</w:t>
      </w:r>
      <w:r>
        <w:t>−</w:t>
      </w:r>
      <w:r>
        <w:t>ω</w:t>
      </w:r>
      <w:r>
        <w:t>2</w:t>
      </w:r>
      <w:r>
        <w:t>A</w:t>
      </w:r>
      <w:r>
        <w:t>a=−ω^(2)A</w:t>
      </w:r>
      <w:r>
        <w:t xml:space="preserve"> nên vật đang ở vị trí biên dương, khi đó vận tốc bằng 0.</w:t>
      </w:r>
      <w:r>
        <w:br/>
      </w:r>
      <w:r>
        <w:t>Tại thời điểm t</w:t>
      </w:r>
      <w:r>
        <w:rPr>
          <w:vertAlign w:val="subscript"/>
        </w:rPr>
        <w:t>2</w:t>
      </w:r>
      <w:r>
        <w:t xml:space="preserve"> thì gia tốc của vật có giá trị bằng 0 và đang tăng nên vật đang ở vị trí cân bằng và đang đi theo chiều âm, khi đó vận tốc có giá trị </w:t>
      </w:r>
      <w:r>
        <w:t>v</w:t>
      </w:r>
      <w:r>
        <w:t>=</w:t>
      </w:r>
      <w:r>
        <w:t>−</w:t>
      </w:r>
      <w:r>
        <w:t>ω</w:t>
      </w:r>
      <w:r>
        <w:t>A</w:t>
      </w:r>
      <w:r>
        <w:t>v=−ωA</w:t>
      </w:r>
      <w:r>
        <w:t>.</w:t>
      </w:r>
      <w:r>
        <w:br/>
      </w:r>
      <w:r>
        <w:t>Tại thời điểm t</w:t>
      </w:r>
      <w:r>
        <w:rPr>
          <w:vertAlign w:val="subscript"/>
        </w:rPr>
        <w:t>3</w:t>
      </w:r>
      <w:r>
        <w:t xml:space="preserve"> thì gia tốc của vật có giá trị </w:t>
      </w:r>
      <w:r>
        <w:t>a</w:t>
      </w:r>
      <w:r>
        <w:t>=</w:t>
      </w:r>
      <w:r>
        <w:t>ω</w:t>
      </w:r>
      <w:r>
        <w:t>2</w:t>
      </w:r>
      <w:r>
        <w:t>A</w:t>
      </w:r>
      <w:r>
        <w:t>a=ω^(2)A</w:t>
      </w:r>
      <w:r>
        <w:t xml:space="preserve"> nên vật đang ở vị trí biên âm, khi đó vận tốc bằng 0.</w:t>
      </w:r>
      <w:r>
        <w:br/>
      </w:r>
      <w:r>
        <w:rPr>
          <w:b/>
        </w:rPr>
        <w:t>Lý thuyết Phương trình dao động điều hoà</w:t>
      </w:r>
      <w:r>
        <w:br/>
      </w:r>
      <w:r>
        <w:rPr>
          <w:b/>
        </w:rPr>
        <w:t>1. Li độ dao động điều hòa</w:t>
      </w:r>
      <w:r>
        <w:br/>
      </w:r>
      <w:r>
        <w:rPr>
          <w:i/>
        </w:rPr>
        <w:t>a. Phương trình li độ của vật dao động</w:t>
      </w:r>
      <w:r>
        <w:br/>
      </w:r>
      <w:r>
        <w:t>- Phương trình li độ của vật dao động điều hòa có dạng</w:t>
      </w:r>
      <w:r>
        <w:br/>
      </w:r>
      <w:r>
        <w:t>x</w:t>
      </w:r>
      <w:r>
        <w:t>=</w:t>
      </w:r>
      <w:r>
        <w:t>A</w:t>
      </w:r>
      <w:r>
        <w:t>cos</w:t>
      </w:r>
      <w:r>
        <w:t>(</w:t>
      </w:r>
      <w:r>
        <w:t>ω</w:t>
      </w:r>
      <w:r>
        <w:t>t</w:t>
      </w:r>
      <w:r>
        <w:t>+</w:t>
      </w:r>
      <w:r>
        <w:t>φ</w:t>
      </w:r>
      <w:r>
        <w:t>0</w:t>
      </w:r>
      <w:r>
        <w:t>)</w:t>
      </w:r>
      <w:r>
        <w:t>x=Acos⁡(ωt+φ_(0))</w:t>
      </w:r>
      <w:r>
        <w:br/>
      </w:r>
      <w:r>
        <w:t>Trong đó: x, A lần lượt là li độ và biên độ dao động của vật, đơn vị là m</w:t>
      </w:r>
      <w:r>
        <w:br/>
      </w:r>
      <w:r>
        <w:t>ω là tần số góc của dao động, đơn vị rad/s</w:t>
      </w:r>
      <w:r>
        <w:br/>
      </w:r>
      <w:r>
        <w:t>φ= ωt+φ</w:t>
      </w:r>
      <w:r>
        <w:rPr>
          <w:vertAlign w:val="subscript"/>
        </w:rPr>
        <w:t>0</w:t>
      </w:r>
      <w:r>
        <w:t xml:space="preserve"> là pha dao động tại thời điểm t, đơn vị rad</w:t>
      </w:r>
      <w:r>
        <w:br/>
      </w:r>
      <w:r>
        <w:t>φ</w:t>
      </w:r>
      <w:r>
        <w:rPr>
          <w:vertAlign w:val="subscript"/>
        </w:rPr>
        <w:t xml:space="preserve">0 </w:t>
      </w:r>
      <w:r>
        <w:t>là pha ban đầu của dao động, đơn vị rad</w:t>
      </w:r>
      <w:r>
        <w:br/>
      </w:r>
      <w:r>
        <w:rPr>
          <w:i/>
        </w:rPr>
        <w:t>b. Độ dịch chuyển của vật dao động</w:t>
      </w:r>
      <w:r>
        <w:br/>
      </w:r>
      <w:r>
        <w:t>- Tại một thời điểm bất kì, độ dịch chuyển của vật dao động so với vị trí ban đầu được xác định bằng công thức</w:t>
      </w:r>
      <w:r>
        <w:br/>
      </w:r>
      <w:r>
        <w:t>d</w:t>
      </w:r>
      <w:r>
        <w:t>=</w:t>
      </w:r>
      <w:r>
        <w:t>Δ</w:t>
      </w:r>
      <w:r>
        <w:t>x</w:t>
      </w:r>
      <w:r>
        <w:t>=</w:t>
      </w:r>
      <w:r>
        <w:t>x</w:t>
      </w:r>
      <w:r>
        <w:t>−</w:t>
      </w:r>
      <w:r>
        <w:t>x</w:t>
      </w:r>
      <w:r>
        <w:t>0</w:t>
      </w:r>
      <w:r>
        <w:t>=</w:t>
      </w:r>
      <w:r>
        <w:t>A</w:t>
      </w:r>
      <w:r>
        <w:t>cos</w:t>
      </w:r>
      <w:r>
        <w:t>(</w:t>
      </w:r>
      <w:r>
        <w:t>ω</w:t>
      </w:r>
      <w:r>
        <w:t>t</w:t>
      </w:r>
      <w:r>
        <w:t>+</w:t>
      </w:r>
      <w:r>
        <w:t>φ</w:t>
      </w:r>
      <w:r>
        <w:t>0</w:t>
      </w:r>
      <w:r>
        <w:t>)</w:t>
      </w:r>
      <w:r>
        <w:t>−</w:t>
      </w:r>
      <w:r>
        <w:t>A</w:t>
      </w:r>
      <w:r>
        <w:t>cos</w:t>
      </w:r>
      <w:r>
        <w:t>φ</w:t>
      </w:r>
      <w:r>
        <w:t>0</w:t>
      </w:r>
      <w:r>
        <w:t>d=Δx=x−x_(0)=Acos⁡(ωt+φ_(0))−Acos⁡φ_(0)</w:t>
      </w:r>
      <w:r>
        <w:br/>
      </w:r>
      <w:r>
        <w:rPr>
          <w:b/>
        </w:rPr>
        <w:t>2. Vận tốc trong dao động điều hòa</w:t>
      </w:r>
      <w:r>
        <w:br/>
      </w:r>
      <w:r>
        <w:t>- Phương trình vận tốc của vật dao động điều hòa có dạng</w:t>
      </w:r>
      <w:r>
        <w:br/>
      </w:r>
      <w:r>
        <w:t>v</w:t>
      </w:r>
      <w:r>
        <w:t>=</w:t>
      </w:r>
      <w:r>
        <w:t>ω</w:t>
      </w:r>
      <w:r>
        <w:t>A</w:t>
      </w:r>
      <w:r>
        <w:t>cos</w:t>
      </w:r>
      <w:r>
        <w:t>(</w:t>
      </w:r>
      <w:r>
        <w:t>ω</w:t>
      </w:r>
      <w:r>
        <w:t>t</w:t>
      </w:r>
      <w:r>
        <w:t>+</w:t>
      </w:r>
      <w:r>
        <w:t>φ</w:t>
      </w:r>
      <w:r>
        <w:t>0</w:t>
      </w:r>
      <w:r>
        <w:t>+</w:t>
      </w:r>
      <w:r>
        <w:t>π</w:t>
      </w:r>
      <w:r>
        <w:t>2</w:t>
      </w:r>
      <w:r>
        <w:t>)</w:t>
      </w:r>
      <w:r>
        <w:t>=</w:t>
      </w:r>
      <w:r>
        <w:t>−</w:t>
      </w:r>
      <w:r>
        <w:t>ω</w:t>
      </w:r>
      <w:r>
        <w:t>A</w:t>
      </w:r>
      <w:r>
        <w:t>sin</w:t>
      </w:r>
      <w:r>
        <w:t>(</w:t>
      </w:r>
      <w:r>
        <w:t>ω</w:t>
      </w:r>
      <w:r>
        <w:t>t</w:t>
      </w:r>
      <w:r>
        <w:t>+</w:t>
      </w:r>
      <w:r>
        <w:t>φ</w:t>
      </w:r>
      <w:r>
        <w:t>0</w:t>
      </w:r>
      <w:r>
        <w:t>)</w:t>
      </w:r>
      <w:r>
        <w:t>v=ωAcos⁡(ωt+φ_(0)+(π)/(2))=−ωAsin⁡(ωt+φ_(0))</w:t>
      </w:r>
      <w:r>
        <w:br/>
      </w:r>
      <w:r>
        <w:rPr>
          <w:b/>
        </w:rPr>
        <w:t>3. Gia tốc trong dao động điều hòa</w:t>
      </w:r>
      <w:r>
        <w:br/>
      </w:r>
      <w:r>
        <w:t>- Phương trình gia tốc của vật dao động điều hòa có dạng</w:t>
      </w:r>
      <w:r>
        <w:br/>
      </w:r>
      <w:r>
        <w:t>a</w:t>
      </w:r>
      <w:r>
        <w:t>=</w:t>
      </w:r>
      <w:r>
        <w:t>ω</w:t>
      </w:r>
      <w:r>
        <w:t>2</w:t>
      </w:r>
      <w:r>
        <w:t>A</w:t>
      </w:r>
      <w:r>
        <w:t>cos</w:t>
      </w:r>
      <w:r>
        <w:t>(</w:t>
      </w:r>
      <w:r>
        <w:t>ω</w:t>
      </w:r>
      <w:r>
        <w:t>t</w:t>
      </w:r>
      <w:r>
        <w:t>+</w:t>
      </w:r>
      <w:r>
        <w:t>φ</w:t>
      </w:r>
      <w:r>
        <w:t>0</w:t>
      </w:r>
      <w:r>
        <w:t>+</w:t>
      </w:r>
      <w:r>
        <w:t>π</w:t>
      </w:r>
      <w:r>
        <w:t>)</w:t>
      </w:r>
      <w:r>
        <w:t>=</w:t>
      </w:r>
      <w:r>
        <w:t>−</w:t>
      </w:r>
      <w:r>
        <w:t>ω</w:t>
      </w:r>
      <w:r>
        <w:t>2</w:t>
      </w:r>
      <w:r>
        <w:t>A</w:t>
      </w:r>
      <w:r>
        <w:t>cos</w:t>
      </w:r>
      <w:r>
        <w:t>(</w:t>
      </w:r>
      <w:r>
        <w:t>ω</w:t>
      </w:r>
      <w:r>
        <w:t>t</w:t>
      </w:r>
      <w:r>
        <w:t>+</w:t>
      </w:r>
      <w:r>
        <w:t>φ</w:t>
      </w:r>
      <w:r>
        <w:t>0</w:t>
      </w:r>
      <w:r>
        <w:t>)</w:t>
      </w:r>
      <w:r>
        <w:t>=</w:t>
      </w:r>
      <w:r>
        <w:t>−</w:t>
      </w:r>
      <w:r>
        <w:t>ω</w:t>
      </w:r>
      <w:r>
        <w:t>2</w:t>
      </w:r>
      <w:r>
        <w:t>x</w:t>
      </w:r>
      <w:r>
        <w:t>a=ω^(2)Acos⁡(ωt+φ_(0)+π)=−ω^(2)Acos⁡(ωt+φ_(0))=−ω^(2)x</w:t>
      </w:r>
      <w:r>
        <w:br/>
      </w:r>
      <w:r>
        <w:rPr>
          <w:b/>
        </w:rPr>
        <w:t>Sơ đồ tư duy về “Phương trình dao động điều hòa”</w:t>
      </w:r>
      <w:r>
        <w:br/>
      </w:r>
      <w:r>
        <w:drawing>
          <wp:inline xmlns:a="http://schemas.openxmlformats.org/drawingml/2006/main" xmlns:pic="http://schemas.openxmlformats.org/drawingml/2006/picture">
            <wp:extent cx="7620000" cy="2714625"/>
            <wp:docPr id="11" name="Picture 11"/>
            <wp:cNvGraphicFramePr>
              <a:graphicFrameLocks noChangeAspect="1"/>
            </wp:cNvGraphicFramePr>
            <a:graphic>
              <a:graphicData uri="http://schemas.openxmlformats.org/drawingml/2006/picture">
                <pic:pic>
                  <pic:nvPicPr>
                    <pic:cNvPr id="0" name="temp_inline_aa39dd6242434f5ca2bc56a0203ab8fa.jpg"/>
                    <pic:cNvPicPr/>
                  </pic:nvPicPr>
                  <pic:blipFill>
                    <a:blip r:embed="rId19"/>
                    <a:stretch>
                      <a:fillRect/>
                    </a:stretch>
                  </pic:blipFill>
                  <pic:spPr>
                    <a:xfrm>
                      <a:off x="0" y="0"/>
                      <a:ext cx="7620000" cy="2714625"/>
                    </a:xfrm>
                    <a:prstGeom prst="rect"/>
                  </pic:spPr>
                </pic:pic>
              </a:graphicData>
            </a:graphic>
          </wp:inline>
        </w:drawing>
      </w:r>
      <w:r>
        <w:t>a</w:t>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 Mô tả dao động</w:t>
      </w:r>
      <w:r>
        <w:br/>
      </w:r>
      <w:r>
        <w:rPr>
          <w:b/>
        </w:rPr>
        <w:t>Bài 2: Phương trình dao động điều hoà</w:t>
      </w:r>
      <w:r>
        <w:br/>
      </w:r>
      <w:r>
        <w:rPr>
          <w:b/>
        </w:rPr>
        <w:t>Bài 3: Năng lượng trong dao động điều hoà</w:t>
      </w:r>
      <w:r>
        <w:br/>
      </w:r>
      <w:r>
        <w:rPr>
          <w:b/>
        </w:rPr>
        <w:t>Bài 4: Dao động tắt dần và hiện tượng cộng hưởng</w:t>
      </w:r>
      <w:r>
        <w:br/>
      </w:r>
      <w:r>
        <w:rPr>
          <w:b/>
        </w:rPr>
        <w:t>Bài 5: Sóng và sự truyền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