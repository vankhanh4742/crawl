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Phương trình dao động điều hòa</w:t>
      </w:r>
    </w:p>
    <w:p>
      <w:r>
        <w:rPr>
          <w:b/>
        </w:rPr>
        <w:t>Giải SBT Vật lí 11 Bài 2: Phương trình dao động điều hòa</w:t>
      </w:r>
      <w:r>
        <w:br/>
      </w:r>
      <w:r>
        <w:rPr>
          <w:b/>
        </w:rPr>
        <w:t>A. Trắc nghiệm</w:t>
      </w:r>
      <w:r>
        <w:br/>
      </w:r>
      <w:r>
        <w:rPr>
          <w:b/>
        </w:rPr>
        <w:t>Câu 2.1 (B) trang 9 Sách bài tập Vật Lí 11</w:t>
      </w:r>
      <w:r>
        <w:rPr>
          <w:b/>
        </w:rPr>
        <w:t xml:space="preserve">: </w:t>
      </w:r>
      <w:r>
        <w:t>Một vật thực hiện dao động điều hoà có li độ phụ thuộc vào thời gian theo biểu thức</w:t>
      </w:r>
      <w:r>
        <w:br/>
      </w:r>
      <w:r>
        <w:t xml:space="preserve">A. </w:t>
      </w:r>
      <w:r>
        <w:t>x</w:t>
      </w:r>
      <w:r>
        <w:t>=</w:t>
      </w:r>
      <w:r>
        <w:t>A</w:t>
      </w:r>
      <w:r>
        <w:t>t</w:t>
      </w:r>
      <w:r>
        <w:t>2</w:t>
      </w:r>
      <w:r>
        <w:t>x=At^(2)</w:t>
      </w:r>
      <w:r>
        <w:t xml:space="preserve"> </w:t>
      </w:r>
      <w:r>
        <w:br/>
      </w:r>
      <w:r>
        <w:t xml:space="preserve">B. </w:t>
      </w:r>
      <w:r>
        <w:t>x</w:t>
      </w:r>
      <w:r>
        <w:t>=</w:t>
      </w:r>
      <w:r>
        <w:t>A</w:t>
      </w:r>
      <w:r>
        <w:t>cos</w:t>
      </w:r>
      <w:r>
        <w:t>(</w:t>
      </w:r>
      <w:r>
        <w:t>ω</w:t>
      </w:r>
      <w:r>
        <w:t>t</w:t>
      </w:r>
      <w:r>
        <w:t>+</w:t>
      </w:r>
      <w:r>
        <w:t>φ</w:t>
      </w:r>
      <w:r>
        <w:t>0</w:t>
      </w:r>
      <w:r>
        <w:t>)</w:t>
      </w:r>
      <w:r>
        <w:t>x=Acosωt+φ_(0)</w:t>
      </w:r>
      <w:r>
        <w:br/>
      </w:r>
      <w:r>
        <w:t xml:space="preserve">C. </w:t>
      </w:r>
      <w:r>
        <w:t>x</w:t>
      </w:r>
      <w:r>
        <w:t>=</w:t>
      </w:r>
      <w:r>
        <w:t>v</w:t>
      </w:r>
      <w:r>
        <w:t>0</w:t>
      </w:r>
      <w:r>
        <w:t>t</w:t>
      </w:r>
      <w:r>
        <w:t>x=v_(0)t</w:t>
      </w:r>
      <w:r>
        <w:t xml:space="preserve"> </w:t>
      </w:r>
      <w:r>
        <w:br/>
      </w:r>
      <w:r>
        <w:t xml:space="preserve">D. </w:t>
      </w:r>
      <w:r>
        <w:t>x</w:t>
      </w:r>
      <w:r>
        <w:t>=</w:t>
      </w:r>
      <w:r>
        <w:t>v</w:t>
      </w:r>
      <w:r>
        <w:t>0</w:t>
      </w:r>
      <w:r>
        <w:t>t</w:t>
      </w:r>
      <w:r>
        <w:t>+</w:t>
      </w:r>
      <w:r>
        <w:t>a</w:t>
      </w:r>
      <w:r>
        <w:t>2</w:t>
      </w:r>
      <w:r>
        <w:t>2</w:t>
      </w:r>
      <w:r>
        <w:t>t</w:t>
      </w:r>
      <w:r>
        <w:t>x=v_(0)t+(a^(2))/(2t)</w:t>
      </w:r>
      <w:r>
        <w:br/>
      </w:r>
      <w:r>
        <w:rPr>
          <w:b/>
        </w:rPr>
        <w:t>Lời giải:</w:t>
      </w:r>
      <w:r>
        <w:br/>
      </w:r>
      <w:r>
        <w:rPr>
          <w:b/>
        </w:rPr>
        <w:t>Đáp án đúng là B</w:t>
      </w:r>
      <w:r>
        <w:br/>
      </w:r>
      <w:r>
        <w:t xml:space="preserve">Phương trình dao động điều hoà: </w:t>
      </w:r>
      <w:r>
        <w:t>x</w:t>
      </w:r>
      <w:r>
        <w:t>=</w:t>
      </w:r>
      <w:r>
        <w:t>A</w:t>
      </w:r>
      <w:r>
        <w:t>cos</w:t>
      </w:r>
      <w:r>
        <w:t>(</w:t>
      </w:r>
      <w:r>
        <w:t>ω</w:t>
      </w:r>
      <w:r>
        <w:t>t</w:t>
      </w:r>
      <w:r>
        <w:t>+</w:t>
      </w:r>
      <w:r>
        <w:t>φ</w:t>
      </w:r>
      <w:r>
        <w:t>0</w:t>
      </w:r>
      <w:r>
        <w:t>)</w:t>
      </w:r>
      <w:r>
        <w:t>x=Acosωt+φ_(0)</w:t>
      </w:r>
      <w:r>
        <w:br/>
      </w:r>
      <w:r>
        <w:rPr>
          <w:b/>
        </w:rPr>
        <w:t>Câu 2.2 (B) trang 9 Sách bài tập Vật Lí 11</w:t>
      </w:r>
      <w:r>
        <w:rPr>
          <w:b/>
        </w:rPr>
        <w:t xml:space="preserve">: </w:t>
      </w:r>
      <w:r>
        <w:t xml:space="preserve">Một chất điểm dao động điều hoà với phương trình li độ: </w:t>
      </w:r>
      <w:r>
        <w:t>x</w:t>
      </w:r>
      <w:r>
        <w:t>=</w:t>
      </w:r>
      <w:r>
        <w:t>3</w:t>
      </w:r>
      <w:r>
        <w:t>cos</w:t>
      </w:r>
      <w:r>
        <w:t>(</w:t>
      </w:r>
      <w:r>
        <w:t>2</w:t>
      </w:r>
      <w:r>
        <w:t>π</w:t>
      </w:r>
      <w:r>
        <w:t>t</w:t>
      </w:r>
      <w:r>
        <w:t>+</w:t>
      </w:r>
      <w:r>
        <w:t>π</w:t>
      </w:r>
      <w:r>
        <w:t>4</w:t>
      </w:r>
      <w:r>
        <w:t>)</w:t>
      </w:r>
      <w:r>
        <w:t>(</w:t>
      </w:r>
      <w:r>
        <w:t>cm</w:t>
      </w:r>
      <w:r>
        <w:t>)</w:t>
      </w:r>
      <w:r>
        <w:t>.</w:t>
      </w:r>
      <w:r>
        <w:t>x=3cos2πt+(π)/(4)cm.</w:t>
      </w:r>
      <w:r>
        <w:t xml:space="preserve"> Pha ban đầu của dao động trên là</w:t>
      </w:r>
      <w:r>
        <w:br/>
      </w:r>
      <w:r>
        <w:t>A. 3rad</w:t>
      </w:r>
      <w:r>
        <w:br/>
      </w:r>
      <w:r>
        <w:t>B. 2πrad</w:t>
      </w:r>
      <w:r>
        <w:br/>
      </w:r>
      <w:r>
        <w:t xml:space="preserve">C. </w:t>
      </w:r>
      <w:r>
        <w:t>π</w:t>
      </w:r>
      <w:r>
        <w:t>4</w:t>
      </w:r>
      <w:r>
        <w:t>rad</w:t>
      </w:r>
      <w:r>
        <w:t>(π)/(4)rad</w:t>
      </w:r>
      <w:r>
        <w:br/>
      </w:r>
      <w:r>
        <w:t xml:space="preserve">D. </w:t>
      </w:r>
      <w:r>
        <w:t>(</w:t>
      </w:r>
      <w:r>
        <w:t>2</w:t>
      </w:r>
      <w:r>
        <w:t>π</w:t>
      </w:r>
      <w:r>
        <w:t>t</w:t>
      </w:r>
      <w:r>
        <w:t>+</w:t>
      </w:r>
      <w:r>
        <w:t>π</w:t>
      </w:r>
      <w:r>
        <w:t>4</w:t>
      </w:r>
      <w:r>
        <w:t>)</w:t>
      </w:r>
      <w:r>
        <w:t>rad</w:t>
      </w:r>
      <w:r>
        <w:t>2πt+(π)/(4)rad</w:t>
      </w:r>
      <w:r>
        <w:br/>
      </w:r>
      <w:r>
        <w:rPr>
          <w:b/>
        </w:rPr>
        <w:t>Lời giải:</w:t>
      </w:r>
      <w:r>
        <w:br/>
      </w:r>
      <w:r>
        <w:rPr>
          <w:b/>
        </w:rPr>
        <w:t>Đáp án đúng là C</w:t>
      </w:r>
      <w:r>
        <w:br/>
      </w:r>
      <w:r>
        <w:t xml:space="preserve">Dựa vào định nghĩa xác định được pha ban đầu </w:t>
      </w:r>
      <w:r>
        <w:t>φ</w:t>
      </w:r>
      <w:r>
        <w:t>=</w:t>
      </w:r>
      <w:r>
        <w:t>π</w:t>
      </w:r>
      <w:r>
        <w:t>4</w:t>
      </w:r>
      <w:r>
        <w:t>r</w:t>
      </w:r>
      <w:r>
        <w:t>a</w:t>
      </w:r>
      <w:r>
        <w:t>d</w:t>
      </w:r>
      <w:r>
        <w:t>φ=(π)/(4)rad</w:t>
      </w:r>
      <w:r>
        <w:br/>
      </w:r>
      <w:r>
        <w:rPr>
          <w:b/>
        </w:rPr>
        <w:t>Câu 2.3 (B) trang 9 Sách bài tập Vật Lí 11</w:t>
      </w:r>
      <w:r>
        <w:rPr>
          <w:b/>
        </w:rPr>
        <w:t xml:space="preserve">: </w:t>
      </w:r>
      <w:r>
        <w:t>Quãng đường một vật đi được trong một chu kì dao động điều hoà là 24 cm. Biên độ dao động của vật là</w:t>
      </w:r>
      <w:r>
        <w:br/>
      </w:r>
      <w:r>
        <w:t xml:space="preserve">A. 24 cm.            </w:t>
      </w:r>
      <w:r>
        <w:br/>
      </w:r>
      <w:r>
        <w:t xml:space="preserve">B. 12 cm.             </w:t>
      </w:r>
      <w:r>
        <w:br/>
      </w:r>
      <w:r>
        <w:t xml:space="preserve">C. 6 cm                </w:t>
      </w:r>
      <w:r>
        <w:br/>
      </w:r>
      <w:r>
        <w:t>D. 8 cm.</w:t>
      </w:r>
      <w:r>
        <w:br/>
      </w:r>
      <w:r>
        <w:rPr>
          <w:b/>
        </w:rPr>
        <w:t>Lời giải:</w:t>
      </w:r>
      <w:r>
        <w:br/>
      </w:r>
      <w:r>
        <w:rPr>
          <w:b/>
        </w:rPr>
        <w:t>Đáp án đúng là C</w:t>
      </w:r>
      <w:r>
        <w:br/>
      </w:r>
      <w:r>
        <w:t>Quãng đường vật đi được trong một chu kì dao động bằng 4 lần biên độ.</w:t>
      </w:r>
      <w:r>
        <w:br/>
      </w:r>
      <w:r>
        <w:t>A</w:t>
      </w:r>
      <w:r>
        <w:t>=</w:t>
      </w:r>
      <w:r>
        <w:t>S</w:t>
      </w:r>
      <w:r>
        <w:t>4</w:t>
      </w:r>
      <w:r>
        <w:t>=</w:t>
      </w:r>
      <w:r>
        <w:t>24</w:t>
      </w:r>
      <w:r>
        <w:t>4</w:t>
      </w:r>
      <w:r>
        <w:t>=</w:t>
      </w:r>
      <w:r>
        <w:t>6</w:t>
      </w:r>
      <w:r>
        <w:t>c</w:t>
      </w:r>
      <w:r>
        <w:t>m</w:t>
      </w:r>
      <w:r>
        <w:t>A=(S)/(4)=(24)/(4)=6 cm</w:t>
      </w:r>
      <w:r>
        <w:br/>
      </w:r>
      <w:r>
        <w:rPr>
          <w:b/>
        </w:rPr>
        <w:t>Câu 2.4 (B) trang 9 Sách bài tập Vật Lí 11</w:t>
      </w:r>
      <w:r>
        <w:rPr>
          <w:b/>
        </w:rPr>
        <w:t xml:space="preserve">: </w:t>
      </w:r>
      <w:r>
        <w:t>Trong dao động điều hoà, vận tốc và gia tốc biến thiên điều hoà theo thời gian và có cùng</w:t>
      </w:r>
      <w:r>
        <w:br/>
      </w:r>
      <w:r>
        <w:t xml:space="preserve">A. biên độ.          </w:t>
      </w:r>
      <w:r>
        <w:br/>
      </w:r>
      <w:r>
        <w:t xml:space="preserve">B. tần số.              </w:t>
      </w:r>
      <w:r>
        <w:br/>
      </w:r>
      <w:r>
        <w:t xml:space="preserve">C. pha ban đầu.    </w:t>
      </w:r>
      <w:r>
        <w:br/>
      </w:r>
      <w:r>
        <w:t>D. pha</w:t>
      </w:r>
      <w:r>
        <w:br/>
      </w:r>
      <w:r>
        <w:rPr>
          <w:b/>
        </w:rPr>
        <w:t>Lời giải:</w:t>
      </w:r>
      <w:r>
        <w:br/>
      </w:r>
      <w:r>
        <w:rPr>
          <w:b/>
        </w:rPr>
        <w:t>Đáp án đúng là B</w:t>
      </w:r>
      <w:r>
        <w:br/>
      </w:r>
      <w:r>
        <w:t>Trong dao động điều hoà, vận tốc và gia tốc biến thiên điều hoà theo thời gian và có cùng tần số, tần số góc, chu kì.</w:t>
      </w:r>
      <w:r>
        <w:br/>
      </w:r>
      <w:r>
        <w:rPr>
          <w:b/>
        </w:rPr>
        <w:t>Câu 2.5 (B) trang 9 Sách bài tập Vật Lí 11</w:t>
      </w:r>
      <w:r>
        <w:rPr>
          <w:b/>
        </w:rPr>
        <w:t xml:space="preserve">: </w:t>
      </w:r>
      <w:r>
        <w:t>Một vật dao động điều hoà theo một trục cố định. Phát biểu nào dưới đây là không chính xác?</w:t>
      </w:r>
      <w:r>
        <w:br/>
      </w:r>
      <w:r>
        <w:t>A. Quãng đường vật đi được trong một chu kì dao động bằng 4 lần biên độ.</w:t>
      </w:r>
      <w:r>
        <w:br/>
      </w:r>
      <w:r>
        <w:t>B. Đồ thị li độ theo thời gian của vật là một đường hình sin.</w:t>
      </w:r>
      <w:r>
        <w:br/>
      </w:r>
      <w:r>
        <w:t>C. Chiều dài quỹ đạo chuyển động của vật bằng 2 lần biên độ.</w:t>
      </w:r>
      <w:r>
        <w:br/>
      </w:r>
      <w:r>
        <w:t>D. Quỹ đạo chuyển động của vật là một đường hình sin.</w:t>
      </w:r>
      <w:r>
        <w:br/>
      </w:r>
      <w:r>
        <w:rPr>
          <w:b/>
        </w:rPr>
        <w:t>Lời giải:</w:t>
      </w:r>
      <w:r>
        <w:br/>
      </w:r>
      <w:r>
        <w:rPr>
          <w:b/>
        </w:rPr>
        <w:t>Đáp án đúng là D</w:t>
      </w:r>
      <w:r>
        <w:br/>
      </w:r>
      <w:r>
        <w:t>Quỹ đạo chuyển động là 1 đoạn thẳng.</w:t>
      </w:r>
      <w:r>
        <w:br/>
      </w:r>
      <w:r>
        <w:rPr>
          <w:b/>
        </w:rPr>
        <w:t>Câu 2.6 (H) trang 9 Sách bài tập Vật Lí 11</w:t>
      </w:r>
      <w:r>
        <w:rPr>
          <w:b/>
        </w:rPr>
        <w:t xml:space="preserve">: </w:t>
      </w:r>
      <w:r>
        <w:t xml:space="preserve">Một chất điểm dao động điều hoà trên trục Ox có phương trình li độ </w:t>
      </w:r>
      <w:r>
        <w:t>x</w:t>
      </w:r>
      <w:r>
        <w:t>=</w:t>
      </w:r>
      <w:r>
        <w:t>8</w:t>
      </w:r>
      <w:r>
        <w:t>cos</w:t>
      </w:r>
      <w:r>
        <w:t>(</w:t>
      </w:r>
      <w:r>
        <w:t>π</w:t>
      </w:r>
      <w:r>
        <w:t>t</w:t>
      </w:r>
      <w:r>
        <w:t>+</w:t>
      </w:r>
      <w:r>
        <w:t>π</w:t>
      </w:r>
      <w:r>
        <w:t>4</w:t>
      </w:r>
      <w:r>
        <w:t>)</w:t>
      </w:r>
      <w:r>
        <w:t>x=8cosπt+(π)/(4)</w:t>
      </w:r>
      <w:r>
        <w:t xml:space="preserve"> (x tính bằng cm, t tính bằng s) thì</w:t>
      </w:r>
      <w:r>
        <w:br/>
      </w:r>
      <w:r>
        <w:t>(1) lúc t = 0s, chất điểm chuyển động theo chiều âm của trục Ox.</w:t>
      </w:r>
      <w:r>
        <w:br/>
      </w:r>
      <w:r>
        <w:t>(2) chất điểm chuyển động trên đoạn thẳng dài 16 cm.</w:t>
      </w:r>
      <w:r>
        <w:br/>
      </w:r>
      <w:r>
        <w:t>(3) chu kì dao động là 4 s.</w:t>
      </w:r>
      <w:r>
        <w:br/>
      </w:r>
      <w:r>
        <w:t>(4) vận tốc chất điểm khi qua vị trí cân bằng là 8 cm/s.</w:t>
      </w:r>
      <w:r>
        <w:br/>
      </w:r>
      <w:r>
        <w:t>(5) gia tốc của chất điểm cực đại tại vị trí x = 8cm.</w:t>
      </w:r>
      <w:r>
        <w:br/>
      </w:r>
      <w:r>
        <w:t>Trong các phát biểu trên, số phát biểu đúng là</w:t>
      </w:r>
      <w:r>
        <w:br/>
      </w:r>
      <w:r>
        <w:t xml:space="preserve">A. 1                     </w:t>
      </w:r>
      <w:r>
        <w:br/>
      </w:r>
      <w:r>
        <w:t xml:space="preserve">B. 2                     </w:t>
      </w:r>
      <w:r>
        <w:br/>
      </w:r>
      <w:r>
        <w:t xml:space="preserve">C. 3                     </w:t>
      </w:r>
      <w:r>
        <w:br/>
      </w:r>
      <w:r>
        <w:t>D. 4</w:t>
      </w:r>
      <w:r>
        <w:br/>
      </w:r>
      <w:r>
        <w:rPr>
          <w:b/>
        </w:rPr>
        <w:t>Lời giải:</w:t>
      </w:r>
      <w:r>
        <w:br/>
      </w:r>
      <w:r>
        <w:rPr>
          <w:b/>
        </w:rPr>
        <w:t>Đáp án đúng là C</w:t>
      </w:r>
      <w:r>
        <w:br/>
      </w:r>
      <w:r>
        <w:t>(1) – đúng vì pha ban đầu &gt; 0</w:t>
      </w:r>
      <w:r>
        <w:br/>
      </w:r>
      <w:r>
        <w:t>(2) – đúng vì L = 2A = 16 cm</w:t>
      </w:r>
      <w:r>
        <w:br/>
      </w:r>
      <w:r>
        <w:t xml:space="preserve">(3) – sai vì </w:t>
      </w:r>
      <w:r>
        <w:t>T</w:t>
      </w:r>
      <w:r>
        <w:t>=</w:t>
      </w:r>
      <w:r>
        <w:t>2</w:t>
      </w:r>
      <w:r>
        <w:t>π</w:t>
      </w:r>
      <w:r>
        <w:t>ω</w:t>
      </w:r>
      <w:r>
        <w:t>=</w:t>
      </w:r>
      <w:r>
        <w:t>2</w:t>
      </w:r>
      <w:r>
        <w:t>π</w:t>
      </w:r>
      <w:r>
        <w:t>π</w:t>
      </w:r>
      <w:r>
        <w:t>=</w:t>
      </w:r>
      <w:r>
        <w:t>2</w:t>
      </w:r>
      <w:r>
        <w:t>s</w:t>
      </w:r>
      <w:r>
        <w:t>T=(2π)/(ω)=(2π)/(π)=2 s</w:t>
      </w:r>
      <w:r>
        <w:br/>
      </w:r>
      <w:r>
        <w:t xml:space="preserve">(4) – sai vì </w:t>
      </w:r>
      <w:r>
        <w:t>v</w:t>
      </w:r>
      <w:r>
        <w:t>max</w:t>
      </w:r>
      <w:r>
        <w:t>=</w:t>
      </w:r>
      <w:r>
        <w:t>A</w:t>
      </w:r>
      <w:r>
        <w:t>ω</w:t>
      </w:r>
      <w:r>
        <w:t>=</w:t>
      </w:r>
      <w:r>
        <w:t>8</w:t>
      </w:r>
      <w:r>
        <w:t>π</w:t>
      </w:r>
      <w:r>
        <w:t>v_(max)=Aω=8π</w:t>
      </w:r>
      <w:r>
        <w:t>cm/s</w:t>
      </w:r>
      <w:r>
        <w:br/>
      </w:r>
      <w:r>
        <w:t xml:space="preserve">(5) – sai vì </w:t>
      </w:r>
      <w:r>
        <w:t>a</w:t>
      </w:r>
      <w:r>
        <w:t>max</w:t>
      </w:r>
      <w:r>
        <w:t>=</w:t>
      </w:r>
      <w:r>
        <w:t>A</w:t>
      </w:r>
      <w:r>
        <w:t>ω</w:t>
      </w:r>
      <w:r>
        <w:t>2</w:t>
      </w:r>
      <w:r>
        <w:t>=</w:t>
      </w:r>
      <w:r>
        <w:t>8</w:t>
      </w:r>
      <w:r>
        <w:t>π</w:t>
      </w:r>
      <w:r>
        <w:t>2</w:t>
      </w:r>
      <w:r>
        <w:t>c</w:t>
      </w:r>
      <w:r>
        <w:t>m</w:t>
      </w:r>
      <w:r>
        <w:t>/</w:t>
      </w:r>
      <w:r>
        <w:t>s</w:t>
      </w:r>
      <w:r>
        <w:t>2</w:t>
      </w:r>
      <w:r>
        <w:t>a_(max)=Aω^(2)=8π^(2) cm/s^(2)</w:t>
      </w:r>
      <w:r>
        <w:t xml:space="preserve"> /span&gt;</w:t>
      </w:r>
      <w:r>
        <w:br/>
      </w:r>
      <w:r>
        <w:t>Các phát biểu đúng: (1), (2), (5).</w:t>
      </w:r>
      <w:r>
        <w:br/>
      </w:r>
      <w:r>
        <w:rPr>
          <w:b/>
        </w:rPr>
        <w:t>Câu 2.7 (H) trang 10 Sách bài tập Vật Lí 11</w:t>
      </w:r>
      <w:r>
        <w:rPr>
          <w:b/>
        </w:rPr>
        <w:t xml:space="preserve">: </w:t>
      </w:r>
      <w:r>
        <w:t>Trong dao động điều hoà, phát biểu nào dưới đây là không chính xác?</w:t>
      </w:r>
      <w:r>
        <w:br/>
      </w:r>
      <w:r>
        <w:t>(1) Ở vị trí biên âm, gia tốc có giá trị cực tiểu, vận tốc bằng 0 .</w:t>
      </w:r>
      <w:r>
        <w:br/>
      </w:r>
      <w:r>
        <w:t>(2) Ở vị trí biên âm, gia tốc có giá trị cực đại, vận tốc bằng 0 .</w:t>
      </w:r>
      <w:r>
        <w:br/>
      </w:r>
      <w:r>
        <w:t>(3) Ở vị trí cân bằng, gia tốc có giá trị cực đại, vận tốc bằng 0 .</w:t>
      </w:r>
      <w:r>
        <w:br/>
      </w:r>
      <w:r>
        <w:t>(4) Ở vị trí cân bằng, gia tốc bằng 0 , vận tốc có độ lớn cực đại.</w:t>
      </w:r>
      <w:r>
        <w:br/>
      </w:r>
      <w:r>
        <w:t>(5) Ở vị trí biên dương, gia tốc có giá trị cực tiểu, vận tốc bằng 0 .</w:t>
      </w:r>
      <w:r>
        <w:br/>
      </w:r>
      <w:r>
        <w:t>(6) Ở vị trí biên dương, gia tốc có giá trị cực đại, vận tốc bằng 0 .</w:t>
      </w:r>
      <w:r>
        <w:br/>
      </w:r>
      <w:r>
        <w:t xml:space="preserve">A. (1), (3), (6).              </w:t>
      </w:r>
      <w:r>
        <w:br/>
      </w:r>
      <w:r>
        <w:t xml:space="preserve">B. (2), (5), (6).               </w:t>
      </w:r>
      <w:r>
        <w:br/>
      </w:r>
      <w:r>
        <w:t xml:space="preserve">C. (2), (4), (5).               </w:t>
      </w:r>
      <w:r>
        <w:br/>
      </w:r>
      <w:r>
        <w:t>D. (3), (4), (5).</w:t>
      </w:r>
      <w:r>
        <w:br/>
      </w:r>
      <w:r>
        <w:rPr>
          <w:b/>
        </w:rPr>
        <w:t>Lời giải:</w:t>
      </w:r>
      <w:r>
        <w:br/>
      </w:r>
      <w:r>
        <w:rPr>
          <w:b/>
        </w:rPr>
        <w:t>Đáp án đúng là A</w:t>
      </w:r>
      <w:r>
        <w:br/>
      </w:r>
      <w:r>
        <w:t>(1) – sai vì ở biên âm gia tốc có giá trị cực đại</w:t>
      </w:r>
      <w:r>
        <w:br/>
      </w:r>
      <w:r>
        <w:t>(3) – sai vì ở VTCB gia tốc bằng 0</w:t>
      </w:r>
      <w:r>
        <w:br/>
      </w:r>
      <w:r>
        <w:t>(6) – sai vì ở biên dương gia tốc có giá trị cực tiểu.</w:t>
      </w:r>
      <w:r>
        <w:br/>
      </w:r>
      <w:r>
        <w:rPr>
          <w:b/>
        </w:rPr>
        <w:t>Câu 2.8 (H) trang 10 Sách bài tập Vật Lí 11</w:t>
      </w:r>
      <w:r>
        <w:rPr>
          <w:b/>
        </w:rPr>
        <w:t xml:space="preserve">: </w:t>
      </w:r>
      <w:r>
        <w:t>Một vật dao động điều hoà có đồ thị li độ - thời gian như Hình 2.1. Tại thời điểm t = 0,5s vận tốc của vật có độ lớn là</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cd9582083d1d46539ecd030feae7c58b.jpg"/>
                    <pic:cNvPicPr/>
                  </pic:nvPicPr>
                  <pic:blipFill>
                    <a:blip r:embed="rId9"/>
                    <a:stretch>
                      <a:fillRect/>
                    </a:stretch>
                  </pic:blipFill>
                  <pic:spPr>
                    <a:xfrm>
                      <a:off x="0" y="0"/>
                      <a:ext cx="1905000" cy="1905000"/>
                    </a:xfrm>
                    <a:prstGeom prst="rect"/>
                  </pic:spPr>
                </pic:pic>
              </a:graphicData>
            </a:graphic>
          </wp:inline>
        </w:drawing>
      </w:r>
      <w:r>
        <w:br/>
      </w:r>
      <w:r>
        <w:t xml:space="preserve">A. </w:t>
      </w:r>
      <w:r>
        <w:t>π</w:t>
      </w:r>
      <w:r>
        <w:t>5</w:t>
      </w:r>
      <w:r>
        <w:t xml:space="preserve"> cm/s</w:t>
      </w:r>
      <w:r>
        <w:t>(π)/(5) cm/s</w:t>
      </w:r>
      <w:r>
        <w:br/>
      </w:r>
      <w:r>
        <w:t xml:space="preserve">B. </w:t>
      </w:r>
      <w:r>
        <w:t>2</w:t>
      </w:r>
      <w:r>
        <w:t>π</w:t>
      </w:r>
      <w:r>
        <w:t>5</w:t>
      </w:r>
      <w:r>
        <w:t xml:space="preserve"> cm/s</w:t>
      </w:r>
      <w:r>
        <w:t>(2π)/(5) cm/s</w:t>
      </w:r>
      <w:r>
        <w:br/>
      </w:r>
      <w:r>
        <w:t xml:space="preserve">C. </w:t>
      </w:r>
      <w:r>
        <w:t>3</w:t>
      </w:r>
      <w:r>
        <w:t>π</w:t>
      </w:r>
      <w:r>
        <w:t>5</w:t>
      </w:r>
      <w:r>
        <w:t xml:space="preserve"> cm/s</w:t>
      </w:r>
      <w:r>
        <w:t>(3π)/(5) cm/s</w:t>
      </w:r>
      <w:r>
        <w:br/>
      </w:r>
      <w:r>
        <w:t xml:space="preserve">D. </w:t>
      </w:r>
      <w:r>
        <w:t>4</w:t>
      </w:r>
      <w:r>
        <w:t>π</w:t>
      </w:r>
      <w:r>
        <w:t>5</w:t>
      </w:r>
      <w:r>
        <w:t xml:space="preserve"> cm/s</w:t>
      </w:r>
      <w:r>
        <w:t>(4π)/(5) cm/s</w:t>
      </w:r>
      <w:r>
        <w:br/>
      </w:r>
      <w:r>
        <w:rPr>
          <w:b/>
        </w:rPr>
        <w:t>Lời giải:</w:t>
      </w:r>
      <w:r>
        <w:br/>
      </w:r>
      <w:r>
        <w:rPr>
          <w:b/>
        </w:rPr>
        <w:t>Đáp án đúng là B</w:t>
      </w:r>
      <w:r>
        <w:br/>
      </w:r>
      <w:r>
        <w:t xml:space="preserve">Tại </w:t>
      </w:r>
      <w:r>
        <w:t>t</w:t>
      </w:r>
      <w:r>
        <w:t>=</w:t>
      </w:r>
      <w:r>
        <w:t>0,5</w:t>
      </w:r>
      <w:r>
        <w:t xml:space="preserve"> s</w:t>
      </w:r>
      <w:r>
        <w:t>t=0,5 s</w:t>
      </w:r>
      <w:r>
        <w:t>, vật ở vị trí cân bằng.</w:t>
      </w:r>
      <w:r>
        <w:br/>
      </w:r>
      <w:r>
        <w:t xml:space="preserve">Suy ra: </w:t>
      </w:r>
      <w:r>
        <w:t>v</w:t>
      </w:r>
      <w:r>
        <w:t>=</w:t>
      </w:r>
      <w:r>
        <w:t>v</w:t>
      </w:r>
      <w:r>
        <w:t>max</w:t>
      </w:r>
      <w:r>
        <w:t>=</w:t>
      </w:r>
      <w:r>
        <w:t>ω</w:t>
      </w:r>
      <w:r>
        <w:t>A</w:t>
      </w:r>
      <w:r>
        <w:t>=</w:t>
      </w:r>
      <w:r>
        <w:t>2</w:t>
      </w:r>
      <w:r>
        <w:t>π</w:t>
      </w:r>
      <w:r>
        <w:t>T</w:t>
      </w:r>
      <w:r>
        <w:t>A</w:t>
      </w:r>
      <w:r>
        <w:t>=</w:t>
      </w:r>
      <w:r>
        <w:t>2</w:t>
      </w:r>
      <w:r>
        <w:t>π</w:t>
      </w:r>
      <w:r>
        <w:t>0,5</w:t>
      </w:r>
      <w:r>
        <w:t>⋅</w:t>
      </w:r>
      <w:r>
        <w:t>0,1</w:t>
      </w:r>
      <w:r>
        <w:t>=</w:t>
      </w:r>
      <w:r>
        <w:t>2</w:t>
      </w:r>
      <w:r>
        <w:t>π</w:t>
      </w:r>
      <w:r>
        <w:t>5</w:t>
      </w:r>
      <w:r>
        <w:t xml:space="preserve"> cm/s</w:t>
      </w:r>
      <w:r>
        <w:t>v=v_(max)=ωA=(2π)/(T)A=(2π)/(0,5)⋅0,1=(2π)/(5) cm/s</w:t>
      </w:r>
      <w:r>
        <w:br/>
      </w:r>
      <w:r>
        <w:rPr>
          <w:b/>
        </w:rPr>
        <w:t>Câu 2.9 (H) trang 11 Sách bài tập Vật Lí 11</w:t>
      </w:r>
      <w:r>
        <w:rPr>
          <w:b/>
        </w:rPr>
        <w:t xml:space="preserve">: </w:t>
      </w:r>
      <w:r>
        <w:t xml:space="preserve">Một chất điểm dao động điều hoà với phương trình vận tốc </w:t>
      </w:r>
      <w:r>
        <w:t>v</w:t>
      </w:r>
      <w:r>
        <w:t>=</w:t>
      </w:r>
      <w:r>
        <w:t>2</w:t>
      </w:r>
      <w:r>
        <w:t>√</w:t>
      </w:r>
      <w:r>
        <w:t>2</w:t>
      </w:r>
      <w:r>
        <w:t>cos</w:t>
      </w:r>
      <w:r>
        <w:t>(</w:t>
      </w:r>
      <w:r>
        <w:t>2</w:t>
      </w:r>
      <w:r>
        <w:t>t</w:t>
      </w:r>
      <w:r>
        <w:t>+</w:t>
      </w:r>
      <w:r>
        <w:t>5</w:t>
      </w:r>
      <w:r>
        <w:t>π</w:t>
      </w:r>
      <w:r>
        <w:t>6</w:t>
      </w:r>
      <w:r>
        <w:t>)</w:t>
      </w:r>
      <w:r>
        <w:t>(</w:t>
      </w:r>
      <w:r>
        <w:t>cm/s</w:t>
      </w:r>
      <w:r>
        <w:t>)</w:t>
      </w:r>
      <w:r>
        <w:t>v=2√(2)cos2t+(5π)/(6)cm/s</w:t>
      </w:r>
      <w:r>
        <w:t xml:space="preserve"> Tại thời điểm vật có vận tốc tức thời là 2 cm/s thì li độ của vật có thể là</w:t>
      </w:r>
      <w:r>
        <w:br/>
      </w:r>
      <w:r>
        <w:t>A. 1cm</w:t>
      </w:r>
      <w:r>
        <w:br/>
      </w:r>
      <w:r>
        <w:t xml:space="preserve">B. </w:t>
      </w:r>
      <w:r>
        <w:t>√</w:t>
      </w:r>
      <w:r>
        <w:t>2</w:t>
      </w:r>
      <w:r>
        <w:t xml:space="preserve"> cm</w:t>
      </w:r>
      <w:r>
        <w:t>√(2) cm</w:t>
      </w:r>
      <w:r>
        <w:br/>
      </w:r>
      <w:r>
        <w:t>C. 2cm</w:t>
      </w:r>
      <w:r>
        <w:br/>
      </w:r>
      <w:r>
        <w:t xml:space="preserve">D. </w:t>
      </w:r>
      <w:r>
        <w:t>2</w:t>
      </w:r>
      <w:r>
        <w:t>√</w:t>
      </w:r>
      <w:r>
        <w:t>2</w:t>
      </w:r>
      <w:r>
        <w:t xml:space="preserve"> cm</w:t>
      </w:r>
      <w:r>
        <w:t>2√(2) cm</w:t>
      </w:r>
      <w:r>
        <w:br/>
      </w:r>
      <w:r>
        <w:rPr>
          <w:b/>
        </w:rPr>
        <w:t>Lời giải:</w:t>
      </w:r>
      <w:r>
        <w:br/>
      </w:r>
      <w:r>
        <w:rPr>
          <w:b/>
        </w:rPr>
        <w:t>Đáp án đúng là A</w:t>
      </w:r>
      <w:r>
        <w:br/>
      </w:r>
      <w:r>
        <w:t xml:space="preserve">Ta có: </w:t>
      </w:r>
      <w:r>
        <w:t>A</w:t>
      </w:r>
      <w:r>
        <w:t>=</w:t>
      </w:r>
      <w:r>
        <w:t>v</w:t>
      </w:r>
      <w:r>
        <w:t>max</w:t>
      </w:r>
      <w:r>
        <w:t>ω</w:t>
      </w:r>
      <w:r>
        <w:t>=</w:t>
      </w:r>
      <w:r>
        <w:t>2</w:t>
      </w:r>
      <w:r>
        <w:t>√</w:t>
      </w:r>
      <w:r>
        <w:t>2</w:t>
      </w:r>
      <w:r>
        <w:t>2</w:t>
      </w:r>
      <w:r>
        <w:t>=</w:t>
      </w:r>
      <w:r>
        <w:t>√</w:t>
      </w:r>
      <w:r>
        <w:t>2</w:t>
      </w:r>
      <w:r>
        <w:t xml:space="preserve"> cm</w:t>
      </w:r>
      <w:r>
        <w:t>A=(v_(max))/(ω)=(2√(2))/(2)=√(2) cm</w:t>
      </w:r>
      <w:r>
        <w:br/>
      </w:r>
      <w:r>
        <w:t>(</w:t>
      </w:r>
      <w:r>
        <w:t>v</w:t>
      </w:r>
      <w:r>
        <w:t>v</w:t>
      </w:r>
      <w:r>
        <w:t>max</w:t>
      </w:r>
      <w:r>
        <w:t>)</w:t>
      </w:r>
      <w:r>
        <w:t>2</w:t>
      </w:r>
      <w:r>
        <w:t>+</w:t>
      </w:r>
      <w:r>
        <w:t>(</w:t>
      </w:r>
      <w:r>
        <w:t>x</w:t>
      </w:r>
      <w:r>
        <w:t>A</w:t>
      </w:r>
      <w:r>
        <w:t>)</w:t>
      </w:r>
      <w:r>
        <w:t>2</w:t>
      </w:r>
      <w:r>
        <w:t>=</w:t>
      </w:r>
      <w:r>
        <w:t>1</w:t>
      </w:r>
      <w:r>
        <w:t>⇒</w:t>
      </w:r>
      <w:r>
        <w:t>x</w:t>
      </w:r>
      <w:r>
        <w:t>2</w:t>
      </w:r>
      <w:r>
        <w:t>=</w:t>
      </w:r>
      <w:r>
        <w:t>A</w:t>
      </w:r>
      <w:r>
        <w:t>2</w:t>
      </w:r>
      <w:r>
        <w:t>[</w:t>
      </w:r>
      <w:r>
        <w:t>1</w:t>
      </w:r>
      <w:r>
        <w:t>−</w:t>
      </w:r>
      <w:r>
        <w:t>(</w:t>
      </w:r>
      <w:r>
        <w:t>v</w:t>
      </w:r>
      <w:r>
        <w:t>v</w:t>
      </w:r>
      <w:r>
        <w:t>max</w:t>
      </w:r>
      <w:r>
        <w:t>)</w:t>
      </w:r>
      <w:r>
        <w:t>2</w:t>
      </w:r>
      <w:r>
        <w:t>]</w:t>
      </w:r>
      <w:r>
        <w:t>=</w:t>
      </w:r>
      <w:r>
        <w:t>(</w:t>
      </w:r>
      <w:r>
        <w:t>√</w:t>
      </w:r>
      <w:r>
        <w:t>2</w:t>
      </w:r>
      <w:r>
        <w:t>)</w:t>
      </w:r>
      <w:r>
        <w:t>2</w:t>
      </w:r>
      <w:r>
        <w:t>[</w:t>
      </w:r>
      <w:r>
        <w:t>1</w:t>
      </w:r>
      <w:r>
        <w:t>−</w:t>
      </w:r>
      <w:r>
        <w:t>(</w:t>
      </w:r>
      <w:r>
        <w:t>2</w:t>
      </w:r>
      <w:r>
        <w:t>2</w:t>
      </w:r>
      <w:r>
        <w:t>√</w:t>
      </w:r>
      <w:r>
        <w:t>2</w:t>
      </w:r>
      <w:r>
        <w:t>)</w:t>
      </w:r>
      <w:r>
        <w:t>2</w:t>
      </w:r>
      <w:r>
        <w:t>]</w:t>
      </w:r>
      <w:r>
        <w:t>=</w:t>
      </w:r>
      <w:r>
        <w:t>1</w:t>
      </w:r>
      <w:r>
        <w:t xml:space="preserve"> </w:t>
      </w:r>
      <w:r>
        <w:t>⇒</w:t>
      </w:r>
      <w:r>
        <w:t>x</w:t>
      </w:r>
      <w:r>
        <w:t>=</w:t>
      </w:r>
      <w:r>
        <w:t>±</w:t>
      </w:r>
      <w:r>
        <w:t>1</w:t>
      </w:r>
      <w:r>
        <w:t xml:space="preserve"> cm</w:t>
      </w:r>
      <w:r>
        <w:t>.</w:t>
      </w:r>
      <w:r>
        <w:t>(v)/(v_(max))^(2)+(x)/(A)^(2)=1⇒x^(2)=A^(2)1−(v)/(v_(max))^(2)=(√(2))^(2)1−(2)/(2√(2))^(2)=1 ⇒x=±1 cm.</w:t>
      </w:r>
      <w:r>
        <w:br/>
      </w:r>
      <w:r>
        <w:rPr>
          <w:b/>
        </w:rPr>
        <w:t>Bài 2.10 (VD) trang 11 Sách bài tập Vật Lí 11</w:t>
      </w:r>
      <w:r>
        <w:rPr>
          <w:b/>
        </w:rPr>
        <w:t xml:space="preserve">: </w:t>
      </w:r>
      <w:r>
        <w:t xml:space="preserve">Một chất điểm dao động điều hoà trên trục Ox, gốc toạ độ O tại vị trí cân bằng. Biết phương trình vận tốc của chất điểm là: </w:t>
      </w:r>
      <w:r>
        <w:t>v</w:t>
      </w:r>
      <w:r>
        <w:t>=</w:t>
      </w:r>
      <w:r>
        <w:t>10</w:t>
      </w:r>
      <w:r>
        <w:t>π</w:t>
      </w:r>
      <w:r>
        <w:t>cos</w:t>
      </w:r>
      <w:r>
        <w:t>(</w:t>
      </w:r>
      <w:r>
        <w:t>π</w:t>
      </w:r>
      <w:r>
        <w:t>t</w:t>
      </w:r>
      <w:r>
        <w:t>+</w:t>
      </w:r>
      <w:r>
        <w:t>5</w:t>
      </w:r>
      <w:r>
        <w:t>π</w:t>
      </w:r>
      <w:r>
        <w:t>6</w:t>
      </w:r>
      <w:r>
        <w:t>)</w:t>
      </w:r>
      <w:r>
        <w:t>(</w:t>
      </w:r>
      <w:r>
        <w:t>cm/s</w:t>
      </w:r>
      <w:r>
        <w:t>)</w:t>
      </w:r>
      <w:r>
        <w:t>.</w:t>
      </w:r>
      <w:r>
        <w:t>v=10πcosπt+(5π)/(6)cm/s.</w:t>
      </w:r>
      <w:r>
        <w:t xml:space="preserve"> Phương trình li độ của chất điểm có dạng là</w:t>
      </w:r>
      <w:r>
        <w:br/>
      </w:r>
      <w:r>
        <w:t xml:space="preserve">A. </w:t>
      </w:r>
      <w:r>
        <w:t>x</w:t>
      </w:r>
      <w:r>
        <w:t>=</w:t>
      </w:r>
      <w:r>
        <w:t>10</w:t>
      </w:r>
      <w:r>
        <w:t>cos</w:t>
      </w:r>
      <w:r>
        <w:t>(</w:t>
      </w:r>
      <w:r>
        <w:t>π</w:t>
      </w:r>
      <w:r>
        <w:t>t</w:t>
      </w:r>
      <w:r>
        <w:t>+</w:t>
      </w:r>
      <w:r>
        <w:t>π</w:t>
      </w:r>
      <w:r>
        <w:t>3</w:t>
      </w:r>
      <w:r>
        <w:t>)</w:t>
      </w:r>
      <w:r>
        <w:t>(</w:t>
      </w:r>
      <w:r>
        <w:t>cm</w:t>
      </w:r>
      <w:r>
        <w:t>)</w:t>
      </w:r>
      <w:r>
        <w:t>x=10cosπt+(π)/(3)cm</w:t>
      </w:r>
      <w:r>
        <w:br/>
      </w:r>
      <w:r>
        <w:t xml:space="preserve">B. </w:t>
      </w:r>
      <w:r>
        <w:t>x</w:t>
      </w:r>
      <w:r>
        <w:t>=</w:t>
      </w:r>
      <w:r>
        <w:t>10</w:t>
      </w:r>
      <w:r>
        <w:t>cos</w:t>
      </w:r>
      <w:r>
        <w:t>(</w:t>
      </w:r>
      <w:r>
        <w:t>π</w:t>
      </w:r>
      <w:r>
        <w:t>t</w:t>
      </w:r>
      <w:r>
        <w:t>−</w:t>
      </w:r>
      <w:r>
        <w:t>π</w:t>
      </w:r>
      <w:r>
        <w:t>3</w:t>
      </w:r>
      <w:r>
        <w:t>)</w:t>
      </w:r>
      <w:r>
        <w:t>(</w:t>
      </w:r>
      <w:r>
        <w:t>cm</w:t>
      </w:r>
      <w:r>
        <w:t>)</w:t>
      </w:r>
      <w:r>
        <w:t>x=10cosπt−(π)/(3)cm</w:t>
      </w:r>
      <w:r>
        <w:br/>
      </w:r>
      <w:r>
        <w:t xml:space="preserve">C. </w:t>
      </w:r>
      <w:r>
        <w:t>x</w:t>
      </w:r>
      <w:r>
        <w:t>=</w:t>
      </w:r>
      <w:r>
        <w:t>10</w:t>
      </w:r>
      <w:r>
        <w:t>cos</w:t>
      </w:r>
      <w:r>
        <w:t>(</w:t>
      </w:r>
      <w:r>
        <w:t>π</w:t>
      </w:r>
      <w:r>
        <w:t>t</w:t>
      </w:r>
      <w:r>
        <w:t>+</w:t>
      </w:r>
      <w:r>
        <w:t>5</w:t>
      </w:r>
      <w:r>
        <w:t>π</w:t>
      </w:r>
      <w:r>
        <w:t>6</w:t>
      </w:r>
      <w:r>
        <w:t>)</w:t>
      </w:r>
      <w:r>
        <w:t>(</w:t>
      </w:r>
      <w:r>
        <w:t>cm</w:t>
      </w:r>
      <w:r>
        <w:t>)</w:t>
      </w:r>
      <w:r>
        <w:t>x=10cosπt+(5π)/(6)cm</w:t>
      </w:r>
      <w:r>
        <w:br/>
      </w:r>
      <w:r>
        <w:t xml:space="preserve">D. </w:t>
      </w:r>
      <w:r>
        <w:t>x</w:t>
      </w:r>
      <w:r>
        <w:t>=</w:t>
      </w:r>
      <w:r>
        <w:t>10</w:t>
      </w:r>
      <w:r>
        <w:t>cos</w:t>
      </w:r>
      <w:r>
        <w:t>(</w:t>
      </w:r>
      <w:r>
        <w:t>π</w:t>
      </w:r>
      <w:r>
        <w:t>t</w:t>
      </w:r>
      <w:r>
        <w:t>+</w:t>
      </w:r>
      <w:r>
        <w:t>4</w:t>
      </w:r>
      <w:r>
        <w:t>π</w:t>
      </w:r>
      <w:r>
        <w:t>3</w:t>
      </w:r>
      <w:r>
        <w:t>)</w:t>
      </w:r>
      <w:r>
        <w:t>(</w:t>
      </w:r>
      <w:r>
        <w:t>cm</w:t>
      </w:r>
      <w:r>
        <w:t>)</w:t>
      </w:r>
      <w:r>
        <w:t>x=10cosπt+(4π)/(3)cm</w:t>
      </w:r>
      <w:r>
        <w:br/>
      </w:r>
      <w:r>
        <w:rPr>
          <w:b/>
        </w:rPr>
        <w:t>Lời giải:</w:t>
      </w:r>
      <w:r>
        <w:br/>
      </w:r>
      <w:r>
        <w:rPr>
          <w:b/>
        </w:rPr>
        <w:t>Đáp án đúng là A</w:t>
      </w:r>
      <w:r>
        <w:br/>
      </w:r>
      <w:r>
        <w:t xml:space="preserve">Phương trình vận tốc tổng quát có dạng: </w:t>
      </w:r>
      <w:r>
        <w:t>v</w:t>
      </w:r>
      <w:r>
        <w:t>=</w:t>
      </w:r>
      <w:r>
        <w:t>−</w:t>
      </w:r>
      <w:r>
        <w:t>ω</w:t>
      </w:r>
      <w:r>
        <w:t>A</w:t>
      </w:r>
      <w:r>
        <w:t>sin</w:t>
      </w:r>
      <w:r>
        <w:t>(</w:t>
      </w:r>
      <w:r>
        <w:t>ω</w:t>
      </w:r>
      <w:r>
        <w:t>t</w:t>
      </w:r>
      <w:r>
        <w:t>+</w:t>
      </w:r>
      <w:r>
        <w:t>φ</w:t>
      </w:r>
      <w:r>
        <w:t>0</w:t>
      </w:r>
      <w:r>
        <w:t>)</w:t>
      </w:r>
      <w:r>
        <w:t>=</w:t>
      </w:r>
      <w:r>
        <w:t>ω</w:t>
      </w:r>
      <w:r>
        <w:t>A</w:t>
      </w:r>
      <w:r>
        <w:t>cos</w:t>
      </w:r>
      <w:r>
        <w:t>(</w:t>
      </w:r>
      <w:r>
        <w:t>ω</w:t>
      </w:r>
      <w:r>
        <w:t>t</w:t>
      </w:r>
      <w:r>
        <w:t>+</w:t>
      </w:r>
      <w:r>
        <w:t>φ</w:t>
      </w:r>
      <w:r>
        <w:t>0</w:t>
      </w:r>
      <w:r>
        <w:t>+</w:t>
      </w:r>
      <w:r>
        <w:t>π</w:t>
      </w:r>
      <w:r>
        <w:t>2</w:t>
      </w:r>
      <w:r>
        <w:t>)</w:t>
      </w:r>
      <w:r>
        <w:t>v=−ωAsinωt+φ_(0)=ωAcosωt+φ_(0)+(π)/(2)</w:t>
      </w:r>
      <w:r>
        <w:br/>
      </w:r>
      <w:r>
        <w:t>⇒</w:t>
      </w:r>
      <w:r>
        <w:t>A</w:t>
      </w:r>
      <w:r>
        <w:t>=</w:t>
      </w:r>
      <w:r>
        <w:t>10</w:t>
      </w:r>
      <w:r>
        <w:t xml:space="preserve"> cm</w:t>
      </w:r>
      <w:r>
        <w:t>;</w:t>
      </w:r>
      <w:r>
        <w:t>ω</w:t>
      </w:r>
      <w:r>
        <w:t>=</w:t>
      </w:r>
      <w:r>
        <w:t>π</w:t>
      </w:r>
      <w:r>
        <w:t>rad</w:t>
      </w:r>
      <w:r>
        <w:t>/</w:t>
      </w:r>
      <w:r>
        <w:t>s</w:t>
      </w:r>
      <w:r>
        <w:t>;</w:t>
      </w:r>
      <w:r>
        <w:t>φ</w:t>
      </w:r>
      <w:r>
        <w:t>0</w:t>
      </w:r>
      <w:r>
        <w:t>=</w:t>
      </w:r>
      <w:r>
        <w:t>π</w:t>
      </w:r>
      <w:r>
        <w:t>3</w:t>
      </w:r>
      <w:r>
        <w:t>rad</w:t>
      </w:r>
      <w:r>
        <w:t>⇒A=10 cm;ω=πrad/s;φ_(0)=(π)/(3)rad</w:t>
      </w:r>
      <w:r>
        <w:br/>
      </w:r>
      <w:r>
        <w:t xml:space="preserve">Phương trình li độ của chất điểm là </w:t>
      </w:r>
      <w:r>
        <w:t>x</w:t>
      </w:r>
      <w:r>
        <w:t>=</w:t>
      </w:r>
      <w:r>
        <w:t>10</w:t>
      </w:r>
      <w:r>
        <w:t>cos</w:t>
      </w:r>
      <w:r>
        <w:t>(</w:t>
      </w:r>
      <w:r>
        <w:t>π</w:t>
      </w:r>
      <w:r>
        <w:t>t</w:t>
      </w:r>
      <w:r>
        <w:t>+</w:t>
      </w:r>
      <w:r>
        <w:t>π</w:t>
      </w:r>
      <w:r>
        <w:t>3</w:t>
      </w:r>
      <w:r>
        <w:t>)</w:t>
      </w:r>
      <w:r>
        <w:t>(</w:t>
      </w:r>
      <w:r>
        <w:t>cm</w:t>
      </w:r>
      <w:r>
        <w:t>)</w:t>
      </w:r>
      <w:r>
        <w:t>x=10cosπt+(π)/(3)cm</w:t>
      </w:r>
      <w:r>
        <w:br/>
      </w:r>
      <w:r>
        <w:rPr>
          <w:b/>
        </w:rPr>
        <w:t>Bài 2.11 (VD) trang 11 Sách bài tập Vật Lí 11</w:t>
      </w:r>
      <w:r>
        <w:rPr>
          <w:b/>
        </w:rPr>
        <w:t xml:space="preserve">: </w:t>
      </w:r>
      <w:r>
        <w:t>Xét một vật dao động điều hoà, trong một chu kì dao động vật đi được quãng đường 20 cm. Trong 2 phút, vật thực hiện được 120 dao động. Tại thời điểm ban đầu, vật đi qua vị trí có li độ 2,5 cm và đang hướng về vị trí cân bằng. Phương trình vận tốc của vật có dạng là</w:t>
      </w:r>
      <w:r>
        <w:br/>
      </w:r>
      <w:r>
        <w:t xml:space="preserve">A. </w:t>
      </w:r>
      <w:r>
        <w:t>v</w:t>
      </w:r>
      <w:r>
        <w:t>=</w:t>
      </w:r>
      <w:r>
        <w:t>10</w:t>
      </w:r>
      <w:r>
        <w:t>π</w:t>
      </w:r>
      <w:r>
        <w:t>cos</w:t>
      </w:r>
      <w:r>
        <w:t>(</w:t>
      </w:r>
      <w:r>
        <w:t>2</w:t>
      </w:r>
      <w:r>
        <w:t>π</w:t>
      </w:r>
      <w:r>
        <w:t>t</w:t>
      </w:r>
      <w:r>
        <w:t>−</w:t>
      </w:r>
      <w:r>
        <w:t>5</w:t>
      </w:r>
      <w:r>
        <w:t>π</w:t>
      </w:r>
      <w:r>
        <w:t>6</w:t>
      </w:r>
      <w:r>
        <w:t>)</w:t>
      </w:r>
      <w:r>
        <w:t>(</w:t>
      </w:r>
      <w:r>
        <w:t>cm/s</w:t>
      </w:r>
      <w:r>
        <w:t>)</w:t>
      </w:r>
      <w:r>
        <w:t>v=10πcos2πt−(5π)/(6)cm/s</w:t>
      </w:r>
      <w:r>
        <w:br/>
      </w:r>
      <w:r>
        <w:t xml:space="preserve">B. </w:t>
      </w:r>
      <w:r>
        <w:t>v</w:t>
      </w:r>
      <w:r>
        <w:t>=</w:t>
      </w:r>
      <w:r>
        <w:t>10</w:t>
      </w:r>
      <w:r>
        <w:t>π</w:t>
      </w:r>
      <w:r>
        <w:t>cos</w:t>
      </w:r>
      <w:r>
        <w:t>(</w:t>
      </w:r>
      <w:r>
        <w:t>2</w:t>
      </w:r>
      <w:r>
        <w:t>π</w:t>
      </w:r>
      <w:r>
        <w:t>t</w:t>
      </w:r>
      <w:r>
        <w:t>+</w:t>
      </w:r>
      <w:r>
        <w:t>5</w:t>
      </w:r>
      <w:r>
        <w:t>π</w:t>
      </w:r>
      <w:r>
        <w:t>6</w:t>
      </w:r>
      <w:r>
        <w:t>)</w:t>
      </w:r>
      <w:r>
        <w:t>(</w:t>
      </w:r>
      <w:r>
        <w:t>cm/s</w:t>
      </w:r>
      <w:r>
        <w:t>)</w:t>
      </w:r>
      <w:r>
        <w:t>v=10πcos2πt+(5π)/(6)cm/s</w:t>
      </w:r>
      <w:r>
        <w:br/>
      </w:r>
      <w:r>
        <w:t xml:space="preserve">C. </w:t>
      </w:r>
      <w:r>
        <w:t>v</w:t>
      </w:r>
      <w:r>
        <w:t>=</w:t>
      </w:r>
      <w:r>
        <w:t>5</w:t>
      </w:r>
      <w:r>
        <w:t>π</w:t>
      </w:r>
      <w:r>
        <w:t>cos</w:t>
      </w:r>
      <w:r>
        <w:t>(</w:t>
      </w:r>
      <w:r>
        <w:t>2</w:t>
      </w:r>
      <w:r>
        <w:t>π</w:t>
      </w:r>
      <w:r>
        <w:t>t</w:t>
      </w:r>
      <w:r>
        <w:t>−</w:t>
      </w:r>
      <w:r>
        <w:t>5</w:t>
      </w:r>
      <w:r>
        <w:t>π</w:t>
      </w:r>
      <w:r>
        <w:t>6</w:t>
      </w:r>
      <w:r>
        <w:t>)</w:t>
      </w:r>
      <w:r>
        <w:t>(</w:t>
      </w:r>
      <w:r>
        <w:t>cm/s</w:t>
      </w:r>
      <w:r>
        <w:t>)</w:t>
      </w:r>
      <w:r>
        <w:t>v=5πcos2πt−(5π)/(6)cm/s</w:t>
      </w:r>
      <w:r>
        <w:br/>
      </w:r>
      <w:r>
        <w:t xml:space="preserve">D. </w:t>
      </w:r>
      <w:r>
        <w:t>v</w:t>
      </w:r>
      <w:r>
        <w:t>=</w:t>
      </w:r>
      <w:r>
        <w:t>5</w:t>
      </w:r>
      <w:r>
        <w:t>π</w:t>
      </w:r>
      <w:r>
        <w:t>cos</w:t>
      </w:r>
      <w:r>
        <w:t>(</w:t>
      </w:r>
      <w:r>
        <w:t>2</w:t>
      </w:r>
      <w:r>
        <w:t>π</w:t>
      </w:r>
      <w:r>
        <w:t>t</w:t>
      </w:r>
      <w:r>
        <w:t>+</w:t>
      </w:r>
      <w:r>
        <w:t>5</w:t>
      </w:r>
      <w:r>
        <w:t>π</w:t>
      </w:r>
      <w:r>
        <w:t>6</w:t>
      </w:r>
      <w:r>
        <w:t>)</w:t>
      </w:r>
      <w:r>
        <w:t>(</w:t>
      </w:r>
      <w:r>
        <w:t>cm/s</w:t>
      </w:r>
      <w:r>
        <w:t>)</w:t>
      </w:r>
      <w:r>
        <w:t>v=5πcos2πt+(5π)/(6)cm/s</w:t>
      </w:r>
      <w:r>
        <w:br/>
      </w:r>
      <w:r>
        <w:rPr>
          <w:b/>
        </w:rPr>
        <w:t>Lời giải:</w:t>
      </w:r>
      <w:r>
        <w:br/>
      </w:r>
      <w:r>
        <w:rPr>
          <w:b/>
        </w:rPr>
        <w:t>Đáp án đúng là B</w:t>
      </w:r>
      <w:r>
        <w:br/>
      </w:r>
      <w:r>
        <w:t xml:space="preserve">Ta có: </w:t>
      </w:r>
      <w:r>
        <w:t>4</w:t>
      </w:r>
      <w:r>
        <w:t>A</w:t>
      </w:r>
      <w:r>
        <w:t>=</w:t>
      </w:r>
      <w:r>
        <w:t>20</w:t>
      </w:r>
      <w:r>
        <w:t xml:space="preserve"> cm</w:t>
      </w:r>
      <w:r>
        <w:t>⇒</w:t>
      </w:r>
      <w:r>
        <w:t>A</w:t>
      </w:r>
      <w:r>
        <w:t>=</w:t>
      </w:r>
      <w:r>
        <w:t>5</w:t>
      </w:r>
      <w:r>
        <w:t xml:space="preserve"> cm</w:t>
      </w:r>
      <w:r>
        <w:t>4A=20 cm⇒A=5 cm</w:t>
      </w:r>
      <w:r>
        <w:br/>
      </w:r>
      <w:r>
        <w:t>T</w:t>
      </w:r>
      <w:r>
        <w:t>=</w:t>
      </w:r>
      <w:r>
        <w:t>Δ</w:t>
      </w:r>
      <w:r>
        <w:t>t</w:t>
      </w:r>
      <w:r>
        <w:t>N</w:t>
      </w:r>
      <w:r>
        <w:t>=</w:t>
      </w:r>
      <w:r>
        <w:t>120</w:t>
      </w:r>
      <w:r>
        <w:t>120</w:t>
      </w:r>
      <w:r>
        <w:t>=</w:t>
      </w:r>
      <w:r>
        <w:t>1</w:t>
      </w:r>
      <w:r>
        <w:t xml:space="preserve"> s</w:t>
      </w:r>
      <w:r>
        <w:t>⇒</w:t>
      </w:r>
      <w:r>
        <w:t>ω</w:t>
      </w:r>
      <w:r>
        <w:t>=</w:t>
      </w:r>
      <w:r>
        <w:t>2</w:t>
      </w:r>
      <w:r>
        <w:t>π</w:t>
      </w:r>
      <w:r>
        <w:t>T</w:t>
      </w:r>
      <w:r>
        <w:t>=</w:t>
      </w:r>
      <w:r>
        <w:t>2</w:t>
      </w:r>
      <w:r>
        <w:t>π</w:t>
      </w:r>
      <w:r>
        <w:t>rad/s.</w:t>
      </w:r>
      <w:r>
        <w:t>T=(Δt)/(N)=(120)/(120)=1 s⇒ω=(2π)/(T)=2πrad/s.</w:t>
      </w:r>
      <w:r>
        <w:br/>
      </w:r>
      <w:r>
        <w:t xml:space="preserve">Tại thời điểm </w:t>
      </w:r>
      <w:r>
        <w:t>t</w:t>
      </w:r>
      <w:r>
        <w:t>=</w:t>
      </w:r>
      <w:r>
        <w:t>0</w:t>
      </w:r>
      <w:r>
        <w:t>:</w:t>
      </w:r>
      <w:r>
        <w:t>⎧</w:t>
      </w:r>
      <w:r>
        <w:t>⎨</w:t>
      </w:r>
      <w:r>
        <w:t>⎩</w:t>
      </w:r>
      <w:r>
        <w:t>x</w:t>
      </w:r>
      <w:r>
        <w:t>(</w:t>
      </w:r>
      <w:r>
        <w:t>0</w:t>
      </w:r>
      <w:r>
        <w:t>)</w:t>
      </w:r>
      <w:r>
        <w:t>=</w:t>
      </w:r>
      <w:r>
        <w:t>A</w:t>
      </w:r>
      <w:r>
        <w:t>cos</w:t>
      </w:r>
      <w:r>
        <w:t>φ</w:t>
      </w:r>
      <w:r>
        <w:t>0</w:t>
      </w:r>
      <w:r>
        <w:t>v</w:t>
      </w:r>
      <w:r>
        <w:t>(</w:t>
      </w:r>
      <w:r>
        <w:t>0</w:t>
      </w:r>
      <w:r>
        <w:t>)</w:t>
      </w:r>
      <w:r>
        <w:t>&lt;</w:t>
      </w:r>
      <w:r>
        <w:t>0</w:t>
      </w:r>
      <w:r>
        <w:t>⇒</w:t>
      </w:r>
      <w:r>
        <w:t>⎧</w:t>
      </w:r>
      <w:r>
        <w:t>⎨</w:t>
      </w:r>
      <w:r>
        <w:t>⎩</w:t>
      </w:r>
      <w:r>
        <w:t>cos</w:t>
      </w:r>
      <w:r>
        <w:t>φ</w:t>
      </w:r>
      <w:r>
        <w:t>0</w:t>
      </w:r>
      <w:r>
        <w:t>=</w:t>
      </w:r>
      <w:r>
        <w:t>2,5</w:t>
      </w:r>
      <w:r>
        <w:t>5</w:t>
      </w:r>
      <w:r>
        <w:t>=</w:t>
      </w:r>
      <w:r>
        <w:t>1</w:t>
      </w:r>
      <w:r>
        <w:t>2</w:t>
      </w:r>
      <w:r>
        <w:t>sin</w:t>
      </w:r>
      <w:r>
        <w:t>φ</w:t>
      </w:r>
      <w:r>
        <w:t>0</w:t>
      </w:r>
      <w:r>
        <w:t>&gt;</w:t>
      </w:r>
      <w:r>
        <w:t>0</w:t>
      </w:r>
      <w:r>
        <w:t>⇒</w:t>
      </w:r>
      <w:r>
        <w:t>φ</w:t>
      </w:r>
      <w:r>
        <w:t>0</w:t>
      </w:r>
      <w:r>
        <w:t>=</w:t>
      </w:r>
      <w:r>
        <w:t>π</w:t>
      </w:r>
      <w:r>
        <w:t>3</w:t>
      </w:r>
      <w:r>
        <w:t>rad</w:t>
      </w:r>
      <w:r>
        <w:t>t=0:x0=Acosφ_(0)v0&lt;0⇒cosφ_(0)=(2,5)/(5)=(1)/(2)sinφ_(0)&gt;0⇒φ_(0)=(π)/(3)rad</w:t>
      </w:r>
      <w:r>
        <w:br/>
      </w:r>
      <w:r>
        <w:t xml:space="preserve">Phương trình vận tốc của vật là: </w:t>
      </w:r>
      <w:r>
        <w:t>v</w:t>
      </w:r>
      <w:r>
        <w:t>=</w:t>
      </w:r>
      <w:r>
        <w:t>ω</w:t>
      </w:r>
      <w:r>
        <w:t>A</w:t>
      </w:r>
      <w:r>
        <w:t>cos</w:t>
      </w:r>
      <w:r>
        <w:t>(</w:t>
      </w:r>
      <w:r>
        <w:t>ω</w:t>
      </w:r>
      <w:r>
        <w:t>t</w:t>
      </w:r>
      <w:r>
        <w:t>+</w:t>
      </w:r>
      <w:r>
        <w:t>φ</w:t>
      </w:r>
      <w:r>
        <w:t>0</w:t>
      </w:r>
      <w:r>
        <w:t>+</w:t>
      </w:r>
      <w:r>
        <w:t>π</w:t>
      </w:r>
      <w:r>
        <w:t>2</w:t>
      </w:r>
      <w:r>
        <w:t>)</w:t>
      </w:r>
      <w:r>
        <w:t>=</w:t>
      </w:r>
      <w:r>
        <w:t>10</w:t>
      </w:r>
      <w:r>
        <w:t>π</w:t>
      </w:r>
      <w:r>
        <w:t>cos</w:t>
      </w:r>
      <w:r>
        <w:t>(</w:t>
      </w:r>
      <w:r>
        <w:t>2</w:t>
      </w:r>
      <w:r>
        <w:t>π</w:t>
      </w:r>
      <w:r>
        <w:t>t</w:t>
      </w:r>
      <w:r>
        <w:t>+</w:t>
      </w:r>
      <w:r>
        <w:t>5</w:t>
      </w:r>
      <w:r>
        <w:t>π</w:t>
      </w:r>
      <w:r>
        <w:t>6</w:t>
      </w:r>
      <w:r>
        <w:t>)</w:t>
      </w:r>
      <w:r>
        <w:t>(</w:t>
      </w:r>
      <w:r>
        <w:t>cm/s</w:t>
      </w:r>
      <w:r>
        <w:t>)</w:t>
      </w:r>
      <w:r>
        <w:t>v=ωAcosωt+φ_(0)+(π)/(2)=10πcos2πt+(5π)/(6)cm/s</w:t>
      </w:r>
      <w:r>
        <w:br/>
      </w:r>
      <w:r>
        <w:rPr>
          <w:b/>
        </w:rPr>
        <w:t>Bài 2.1 (B) trang 11 Sách bài tập Vật Lí 11</w:t>
      </w:r>
      <w:r>
        <w:rPr>
          <w:b/>
        </w:rPr>
        <w:t xml:space="preserve">: </w:t>
      </w:r>
      <w:r>
        <w:t>Một vật dao động điều hoà có đồ thị li độ - thời gian như Hình 2.2. Hãy xác định biên độ dao động của vật.</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cc6d94bcaa474940a4c0825304c7d56a.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Biên độ dao động là A = 4cm.</w:t>
      </w:r>
      <w:r>
        <w:br/>
      </w:r>
      <w:r>
        <w:rPr>
          <w:b/>
        </w:rPr>
        <w:t>Bài 2.2 (B) trang 12 Sách bài tập Vật Lí 11</w:t>
      </w:r>
      <w:r>
        <w:rPr>
          <w:b/>
        </w:rPr>
        <w:t xml:space="preserve">: </w:t>
      </w:r>
      <w:r>
        <w:t xml:space="preserve">Một vật dao động điều hoà có phương trình li độ: </w:t>
      </w:r>
      <w:r>
        <w:t>x</w:t>
      </w:r>
      <w:r>
        <w:t>=</w:t>
      </w:r>
      <w:r>
        <w:t>10</w:t>
      </w:r>
      <w:r>
        <w:t>cos</w:t>
      </w:r>
      <w:r>
        <w:t>(</w:t>
      </w:r>
      <w:r>
        <w:t>2</w:t>
      </w:r>
      <w:r>
        <w:t>t</w:t>
      </w:r>
      <w:r>
        <w:t>+</w:t>
      </w:r>
      <w:r>
        <w:t>π</w:t>
      </w:r>
      <w:r>
        <w:t>)</w:t>
      </w:r>
      <w:r>
        <w:t>(</w:t>
      </w:r>
      <w:r>
        <w:t>cm</w:t>
      </w:r>
      <w:r>
        <w:t>)</w:t>
      </w:r>
      <w:r>
        <w:t>.</w:t>
      </w:r>
      <w:r>
        <w:t>x=10cos2t+πcm.</w:t>
      </w:r>
      <w:r>
        <w:t xml:space="preserve"> Hãy xác định biên độ, tần số góc, pha ban đầu của dao động.</w:t>
      </w:r>
      <w:r>
        <w:br/>
      </w:r>
      <w:r>
        <w:rPr>
          <w:b/>
        </w:rPr>
        <w:t>Lời giải:</w:t>
      </w:r>
      <w:r>
        <w:br/>
      </w:r>
      <w:r>
        <w:t>Biên độ dao động là 10 cm, tần số góc là 2 rad/s, pha ban đầu là πrad.</w:t>
      </w:r>
      <w:r>
        <w:br/>
      </w:r>
      <w:r>
        <w:rPr>
          <w:b/>
        </w:rPr>
        <w:t>Bài 2.3 (B) trang 12 Sách bài tập Vật Lí 11</w:t>
      </w:r>
      <w:r>
        <w:rPr>
          <w:b/>
        </w:rPr>
        <w:t xml:space="preserve">: </w:t>
      </w:r>
      <w:r>
        <w:t xml:space="preserve">Phương trình li độ của một chất điểm dao động điều hoà có dạng là: </w:t>
      </w:r>
      <w:r>
        <w:t>x</w:t>
      </w:r>
      <w:r>
        <w:t>=</w:t>
      </w:r>
      <w:r>
        <w:t>A</w:t>
      </w:r>
      <w:r>
        <w:t>cos</w:t>
      </w:r>
      <w:r>
        <w:t>(</w:t>
      </w:r>
      <w:r>
        <w:t>ω</w:t>
      </w:r>
      <w:r>
        <w:t>t</w:t>
      </w:r>
      <w:r>
        <w:t>+</w:t>
      </w:r>
      <w:r>
        <w:t>π</w:t>
      </w:r>
      <w:r>
        <w:t>)</w:t>
      </w:r>
      <w:r>
        <w:t>x=Acosωt+π</w:t>
      </w:r>
      <w:r>
        <w:t>. Hãy xác định vị trí của vật tại thời điểm ban đầu.</w:t>
      </w:r>
      <w:r>
        <w:br/>
      </w:r>
      <w:r>
        <w:rPr>
          <w:b/>
        </w:rPr>
        <w:t>Lời giải:</w:t>
      </w:r>
      <w:r>
        <w:br/>
      </w:r>
      <w:r>
        <w:t xml:space="preserve">Tại thời điểm ban đầu (t = 0), ta có li độ của vật là </w:t>
      </w:r>
      <w:r>
        <w:t>x</w:t>
      </w:r>
      <w:r>
        <w:t>=</w:t>
      </w:r>
      <w:r>
        <w:t>A</w:t>
      </w:r>
      <w:r>
        <w:t>cos</w:t>
      </w:r>
      <w:r>
        <w:t>(</w:t>
      </w:r>
      <w:r>
        <w:t>0</w:t>
      </w:r>
      <w:r>
        <w:t>+</w:t>
      </w:r>
      <w:r>
        <w:t>π</w:t>
      </w:r>
      <w:r>
        <w:t>)</w:t>
      </w:r>
      <w:r>
        <w:t>=</w:t>
      </w:r>
      <w:r>
        <w:t>−</w:t>
      </w:r>
      <w:r>
        <w:t>A</w:t>
      </w:r>
      <w:r>
        <w:t>x=Acos0+π=−A</w:t>
      </w:r>
      <w:r>
        <w:t>. Vậy vật đang ở biên âm.</w:t>
      </w:r>
      <w:r>
        <w:br/>
      </w:r>
      <w:r>
        <w:rPr>
          <w:b/>
        </w:rPr>
        <w:t>Bài 2.4 (H) trang 12 Sách bài tập Vật Lí 11</w:t>
      </w:r>
      <w:r>
        <w:rPr>
          <w:b/>
        </w:rPr>
        <w:t xml:space="preserve">: </w:t>
      </w:r>
      <w:r>
        <w:t xml:space="preserve">Một con lắc lò xo gồm vật nặng có khối lượng 200 g gắn vào lò xo có độ cứng 50 N/m. Con lắc dao động điều hoà với biên độ 5 cm. Biết tần số góc của con lắc lò xo được xác định bởi biểu thức </w:t>
      </w:r>
      <w:r>
        <w:t>ω</w:t>
      </w:r>
      <w:r>
        <w:t>=</w:t>
      </w:r>
      <w:r>
        <w:t>√</w:t>
      </w:r>
      <w:r>
        <w:t>k</w:t>
      </w:r>
      <w:r>
        <w:t>m</w:t>
      </w:r>
      <w:r>
        <w:t>ω=√((k)/(m))</w:t>
      </w:r>
      <w:r>
        <w:t>, trong đó m là khối lượng của vật nặng, k là độ cứng của lo xo. Xác định gia tốc cực đại của vật.</w:t>
      </w:r>
      <w:r>
        <w:br/>
      </w:r>
      <w:r>
        <w:rPr>
          <w:b/>
        </w:rPr>
        <w:t>Lời giải:</w:t>
      </w:r>
      <w:r>
        <w:br/>
      </w:r>
      <w:r>
        <w:t xml:space="preserve">Ta có: </w:t>
      </w:r>
      <w:r>
        <w:t>ω</w:t>
      </w:r>
      <w:r>
        <w:t>=</w:t>
      </w:r>
      <w:r>
        <w:t>√</w:t>
      </w:r>
      <w:r>
        <w:t>k</w:t>
      </w:r>
      <w:r>
        <w:t>m</w:t>
      </w:r>
      <w:r>
        <w:t>=</w:t>
      </w:r>
      <w:r>
        <w:t>√</w:t>
      </w:r>
      <w:r>
        <w:t>50</w:t>
      </w:r>
      <w:r>
        <w:t>0,2</w:t>
      </w:r>
      <w:r>
        <w:t>=</w:t>
      </w:r>
      <w:r>
        <w:t>5</w:t>
      </w:r>
      <w:r>
        <w:t>√</w:t>
      </w:r>
      <w:r>
        <w:t>10</w:t>
      </w:r>
      <w:r>
        <w:t>rad/s</w:t>
      </w:r>
      <w:r>
        <w:t>ω=√((k)/(m))=√((50)/(0,2))=5√(10)rad/s</w:t>
      </w:r>
      <w:r>
        <w:t>.</w:t>
      </w:r>
      <w:r>
        <w:br/>
      </w:r>
      <w:r>
        <w:t xml:space="preserve">Gia tốc cực đại: </w:t>
      </w:r>
      <w:r>
        <w:t>a</w:t>
      </w:r>
      <w:r>
        <w:t>max</w:t>
      </w:r>
      <w:r>
        <w:t>=</w:t>
      </w:r>
      <w:r>
        <w:t>A</w:t>
      </w:r>
      <w:r>
        <w:t>ω</w:t>
      </w:r>
      <w:r>
        <w:t>2</w:t>
      </w:r>
      <w:r>
        <w:t>=</w:t>
      </w:r>
      <w:r>
        <w:t>5.</w:t>
      </w:r>
      <w:r>
        <w:t>(</w:t>
      </w:r>
      <w:r>
        <w:t>5</w:t>
      </w:r>
      <w:r>
        <w:t>√</w:t>
      </w:r>
      <w:r>
        <w:t>10</w:t>
      </w:r>
      <w:r>
        <w:t>)</w:t>
      </w:r>
      <w:r>
        <w:t>2</w:t>
      </w:r>
      <w:r>
        <w:t>=</w:t>
      </w:r>
      <w:r>
        <w:t>1250</w:t>
      </w:r>
      <w:r>
        <w:t xml:space="preserve"> cm/s</w:t>
      </w:r>
      <w:r>
        <w:t>2</w:t>
      </w:r>
      <w:r>
        <w:t>a_(max)=Aω^(2)=5.(5√(10))^(2)=1250 cm/s^(2)</w:t>
      </w:r>
      <w:r>
        <w:t>.</w:t>
      </w:r>
      <w:r>
        <w:br/>
      </w:r>
      <w:r>
        <w:rPr>
          <w:b/>
        </w:rPr>
        <w:t>Bài 2.5 (H) trang 12 Sách bài tập Vật Lí 11</w:t>
      </w:r>
      <w:r>
        <w:rPr>
          <w:b/>
        </w:rPr>
        <w:t xml:space="preserve">: </w:t>
      </w:r>
      <w:r>
        <w:t xml:space="preserve">Một vật dao động điều hoà có phương trình vận tốc là: </w:t>
      </w:r>
      <w:r>
        <w:t>v</w:t>
      </w:r>
      <w:r>
        <w:t>=</w:t>
      </w:r>
      <w:r>
        <w:t>18</w:t>
      </w:r>
      <w:r>
        <w:t>cos</w:t>
      </w:r>
      <w:r>
        <w:t>(</w:t>
      </w:r>
      <w:r>
        <w:t>2</w:t>
      </w:r>
      <w:r>
        <w:t>t</w:t>
      </w:r>
      <w:r>
        <w:t>+</w:t>
      </w:r>
      <w:r>
        <w:t>π</w:t>
      </w:r>
      <w:r>
        <w:t>)</w:t>
      </w:r>
      <w:r>
        <w:t>(</w:t>
      </w:r>
      <w:r>
        <w:t>cm</w:t>
      </w:r>
      <w:r>
        <w:t>/</w:t>
      </w:r>
      <w:r>
        <w:t>s</w:t>
      </w:r>
      <w:r>
        <w:t>)</w:t>
      </w:r>
      <w:r>
        <w:t xml:space="preserve">. </w:t>
      </w:r>
      <w:r>
        <w:t xml:space="preserve">v=18cos2t+πcm/s. </w:t>
      </w:r>
      <w:r>
        <w:t xml:space="preserve"> Hãy xác định li độ của vật tại thời điểm </w:t>
      </w:r>
      <w:r>
        <w:t>t</w:t>
      </w:r>
      <w:r>
        <w:t>=</w:t>
      </w:r>
      <w:r>
        <w:t>π</w:t>
      </w:r>
      <w:r>
        <w:t>3</w:t>
      </w:r>
      <w:r>
        <w:t xml:space="preserve"> s</w:t>
      </w:r>
      <w:r>
        <w:t>t=(π)/(3) s</w:t>
      </w:r>
      <w:r>
        <w:t>.</w:t>
      </w:r>
      <w:r>
        <w:br/>
      </w:r>
      <w:r>
        <w:rPr>
          <w:b/>
        </w:rPr>
        <w:t>Lời giải:</w:t>
      </w:r>
      <w:r>
        <w:br/>
      </w:r>
      <w:r>
        <w:t xml:space="preserve">Phương trình li độ của vật là: </w:t>
      </w:r>
      <w:r>
        <w:t>x</w:t>
      </w:r>
      <w:r>
        <w:t>=</w:t>
      </w:r>
      <w:r>
        <w:t>9</w:t>
      </w:r>
      <w:r>
        <w:t>cos</w:t>
      </w:r>
      <w:r>
        <w:t>(</w:t>
      </w:r>
      <w:r>
        <w:t>2</w:t>
      </w:r>
      <w:r>
        <w:t>t</w:t>
      </w:r>
      <w:r>
        <w:t>+</w:t>
      </w:r>
      <w:r>
        <w:t>π</w:t>
      </w:r>
      <w:r>
        <w:t>2</w:t>
      </w:r>
      <w:r>
        <w:t>)</w:t>
      </w:r>
      <w:r>
        <w:t>(</w:t>
      </w:r>
      <w:r>
        <w:t>cm</w:t>
      </w:r>
      <w:r>
        <w:t>)</w:t>
      </w:r>
      <w:r>
        <w:t>x=9cos2t+(π)/(2)cm</w:t>
      </w:r>
      <w:r>
        <w:t>.</w:t>
      </w:r>
      <w:r>
        <w:br/>
      </w:r>
      <w:r>
        <w:t xml:space="preserve">Li độ của vật tại thời điểm </w:t>
      </w:r>
      <w:r>
        <w:t>t</w:t>
      </w:r>
      <w:r>
        <w:t>=</w:t>
      </w:r>
      <w:r>
        <w:t>π</w:t>
      </w:r>
      <w:r>
        <w:t>3</w:t>
      </w:r>
      <w:r>
        <w:t xml:space="preserve"> s</w:t>
      </w:r>
      <w:r>
        <w:t>t=(π)/(3) s</w:t>
      </w:r>
      <w:r>
        <w:t xml:space="preserve"> là: </w:t>
      </w:r>
      <w:r>
        <w:t>x</w:t>
      </w:r>
      <w:r>
        <w:t>=</w:t>
      </w:r>
      <w:r>
        <w:t>9</w:t>
      </w:r>
      <w:r>
        <w:t>cos</w:t>
      </w:r>
      <w:r>
        <w:t>(</w:t>
      </w:r>
      <w:r>
        <w:t>2</w:t>
      </w:r>
      <w:r>
        <w:t>⋅</w:t>
      </w:r>
      <w:r>
        <w:t>π</w:t>
      </w:r>
      <w:r>
        <w:t>3</w:t>
      </w:r>
      <w:r>
        <w:t>+</w:t>
      </w:r>
      <w:r>
        <w:t>π</w:t>
      </w:r>
      <w:r>
        <w:t>2</w:t>
      </w:r>
      <w:r>
        <w:t>)</w:t>
      </w:r>
      <w:r>
        <w:t>=</w:t>
      </w:r>
      <w:r>
        <w:t>−</w:t>
      </w:r>
      <w:r>
        <w:t>9</w:t>
      </w:r>
      <w:r>
        <w:t>√</w:t>
      </w:r>
      <w:r>
        <w:t>3</w:t>
      </w:r>
      <w:r>
        <w:t>2</w:t>
      </w:r>
      <w:r>
        <w:t xml:space="preserve"> cm</w:t>
      </w:r>
      <w:r>
        <w:t>x=9cos2⋅(π)/(3)+(π)/(2)=−(9√(3))/(2) cm</w:t>
      </w:r>
      <w:r>
        <w:t>.</w:t>
      </w:r>
      <w:r>
        <w:br/>
      </w:r>
      <w:r>
        <w:rPr>
          <w:b/>
        </w:rPr>
        <w:t>Bài 2.6 (H) trang 12 Sách bài tập Vật Lí 11</w:t>
      </w:r>
      <w:r>
        <w:rPr>
          <w:b/>
        </w:rPr>
        <w:t xml:space="preserve">: </w:t>
      </w:r>
      <w:r>
        <w:t xml:space="preserve">Một con lắc lò xo gồm một vật nhỏ có khối lượng bằng 200 g gắn vào lò xo có độ cứng 200 N/m, có thể thực hiện dao động trên một mặt phẳng có ma sát không đáng kể. Kích thích để vật dao động điều hoà quanh vị trí cân bằng. Biết rằng trong khoảng thời gian 0,4 s vật đi được tổng quãng đường bằng 80 cm. Tính biên độ dao động của vật. Biết tần số góc của con lắc lò xo được xác định bởi biểu thức </w:t>
      </w:r>
      <w:r>
        <w:t>ω</w:t>
      </w:r>
      <w:r>
        <w:t>=</w:t>
      </w:r>
      <w:r>
        <w:t>√</w:t>
      </w:r>
      <w:r>
        <w:t>k</w:t>
      </w:r>
      <w:r>
        <w:t>m</w:t>
      </w:r>
      <w:r>
        <w:t>ω=√((k)/(m))</w:t>
      </w:r>
      <w:r>
        <w:t xml:space="preserve">, trong đó m là khối lượng của vật nặng, k là độ cứng của lò xo. Lấy </w:t>
      </w:r>
      <w:r>
        <w:t>π</w:t>
      </w:r>
      <w:r>
        <w:t>2</w:t>
      </w:r>
      <w:r>
        <w:t>=</w:t>
      </w:r>
      <w:r>
        <w:t>10</w:t>
      </w:r>
      <w:r>
        <w:t>π^(2)=10</w:t>
      </w:r>
      <w:r>
        <w:t>.</w:t>
      </w:r>
      <w:r>
        <w:br/>
      </w:r>
      <w:r>
        <w:rPr>
          <w:b/>
        </w:rPr>
        <w:t>Lời giải:</w:t>
      </w:r>
      <w:r>
        <w:br/>
      </w:r>
      <w:r>
        <w:t xml:space="preserve">Ta có: </w:t>
      </w:r>
      <w:r>
        <w:t>ω</w:t>
      </w:r>
      <w:r>
        <w:t>=</w:t>
      </w:r>
      <w:r>
        <w:t>√</w:t>
      </w:r>
      <w:r>
        <w:t>k</w:t>
      </w:r>
      <w:r>
        <w:t>m</w:t>
      </w:r>
      <w:r>
        <w:t>=</w:t>
      </w:r>
      <w:r>
        <w:t>√</w:t>
      </w:r>
      <w:r>
        <w:t>200</w:t>
      </w:r>
      <w:r>
        <w:t>0,2</w:t>
      </w:r>
      <w:r>
        <w:t>=</w:t>
      </w:r>
      <w:r>
        <w:t>10</w:t>
      </w:r>
      <w:r>
        <w:t>√</w:t>
      </w:r>
      <w:r>
        <w:t>10</w:t>
      </w:r>
      <w:r>
        <w:t>=</w:t>
      </w:r>
      <w:r>
        <w:t>10</w:t>
      </w:r>
      <w:r>
        <w:t>π</w:t>
      </w:r>
      <w:r>
        <w:t>rad/s</w:t>
      </w:r>
      <w:r>
        <w:t>ω=√((k)/(m))=√((200)/(0,2))=10√(10)=10πrad/s</w:t>
      </w:r>
      <w:r>
        <w:br/>
      </w:r>
      <w:r>
        <w:t>⇒</w:t>
      </w:r>
      <w:r>
        <w:t>T</w:t>
      </w:r>
      <w:r>
        <w:t>=</w:t>
      </w:r>
      <w:r>
        <w:t>2</w:t>
      </w:r>
      <w:r>
        <w:t>π</w:t>
      </w:r>
      <w:r>
        <w:t>ω</w:t>
      </w:r>
      <w:r>
        <w:t>=</w:t>
      </w:r>
      <w:r>
        <w:t>2</w:t>
      </w:r>
      <w:r>
        <w:t>π</w:t>
      </w:r>
      <w:r>
        <w:t>10</w:t>
      </w:r>
      <w:r>
        <w:t>π</w:t>
      </w:r>
      <w:r>
        <w:t>=</w:t>
      </w:r>
      <w:r>
        <w:t>0,2</w:t>
      </w:r>
      <w:r>
        <w:t xml:space="preserve"> s</w:t>
      </w:r>
      <w:r>
        <w:t>⇒T=(2π)/(ω)=(2π)/(10π)=0,2 s</w:t>
      </w:r>
      <w:r>
        <w:br/>
      </w:r>
      <w:r>
        <w:t xml:space="preserve">Do  </w:t>
      </w:r>
      <w:r>
        <w:t>Δ</w:t>
      </w:r>
      <w:r>
        <w:t>t</w:t>
      </w:r>
      <w:r>
        <w:t>=</w:t>
      </w:r>
      <w:r>
        <w:t>2</w:t>
      </w:r>
      <w:r>
        <w:t>T</w:t>
      </w:r>
      <w:r>
        <w:t>⇒</w:t>
      </w:r>
      <w:r>
        <w:t>s</w:t>
      </w:r>
      <w:r>
        <w:t>=</w:t>
      </w:r>
      <w:r>
        <w:t>8</w:t>
      </w:r>
      <w:r>
        <w:t>A</w:t>
      </w:r>
      <w:r>
        <w:t>⇒</w:t>
      </w:r>
      <w:r>
        <w:t>A</w:t>
      </w:r>
      <w:r>
        <w:t>=</w:t>
      </w:r>
      <w:r>
        <w:t>s</w:t>
      </w:r>
      <w:r>
        <w:t>8</w:t>
      </w:r>
      <w:r>
        <w:t>=</w:t>
      </w:r>
      <w:r>
        <w:t>80</w:t>
      </w:r>
      <w:r>
        <w:t>8</w:t>
      </w:r>
      <w:r>
        <w:t>=</w:t>
      </w:r>
      <w:r>
        <w:t>10</w:t>
      </w:r>
      <w:r>
        <w:t xml:space="preserve"> cm</w:t>
      </w:r>
      <w:r>
        <w:t>=</w:t>
      </w:r>
      <w:r>
        <w:t>0,1</w:t>
      </w:r>
      <w:r>
        <w:t xml:space="preserve"> m</w:t>
      </w:r>
      <w:r>
        <w:t>Δt=2T⇒s=8A⇒A=(s)/(8)=(80)/(8)=10 cm=0,1 m</w:t>
      </w:r>
      <w:r>
        <w:br/>
      </w:r>
      <w:r>
        <w:rPr>
          <w:b/>
        </w:rPr>
        <w:t>Bài 2.7 (VD) trang 13 Sách bài tập Vật Lí 11</w:t>
      </w:r>
      <w:r>
        <w:rPr>
          <w:b/>
        </w:rPr>
        <w:t xml:space="preserve">: </w:t>
      </w:r>
      <w:r>
        <w:t>Một vật dao động điều hoà với biên độ 6 cm, tần số 25 Hz. Chọn gốc thời gian là lúc vật có li độ 3√3cm và chuyển động cùng chiều với chiều dương đã chọn. Viết phương trình li độ của vật dao động.</w:t>
      </w:r>
      <w:r>
        <w:br/>
      </w:r>
      <w:r>
        <w:rPr>
          <w:b/>
        </w:rPr>
        <w:t>Lời giải:</w:t>
      </w:r>
      <w:r>
        <w:br/>
      </w:r>
      <w:r>
        <w:t xml:space="preserve">Ta có: </w:t>
      </w:r>
      <w:r>
        <w:t>ω</w:t>
      </w:r>
      <w:r>
        <w:t>=</w:t>
      </w:r>
      <w:r>
        <w:t>2</w:t>
      </w:r>
      <w:r>
        <w:t>π</w:t>
      </w:r>
      <w:r>
        <w:t>f</w:t>
      </w:r>
      <w:r>
        <w:t>=</w:t>
      </w:r>
      <w:r>
        <w:t>2</w:t>
      </w:r>
      <w:r>
        <w:t>π</w:t>
      </w:r>
      <w:r>
        <w:t>⋅</w:t>
      </w:r>
      <w:r>
        <w:t>25</w:t>
      </w:r>
      <w:r>
        <w:t>=</w:t>
      </w:r>
      <w:r>
        <w:t>50</w:t>
      </w:r>
      <w:r>
        <w:t>π</w:t>
      </w:r>
      <w:r>
        <w:t>rad/s</w:t>
      </w:r>
      <w:r>
        <w:t>ω=2πf=2π⋅25=50πrad/s</w:t>
      </w:r>
      <w:r>
        <w:br/>
      </w:r>
      <w:r>
        <w:t>Tại thời điểm ban đầu (t = 0), ta có</w:t>
      </w:r>
      <w:r>
        <w:br/>
      </w:r>
      <w:r>
        <w:t>⎧</w:t>
      </w:r>
      <w:r>
        <w:t>⎨</w:t>
      </w:r>
      <w:r>
        <w:t>⎩</w:t>
      </w:r>
      <w:r>
        <w:t>x</w:t>
      </w:r>
      <w:r>
        <w:t>(</w:t>
      </w:r>
      <w:r>
        <w:t>0</w:t>
      </w:r>
      <w:r>
        <w:t>)</w:t>
      </w:r>
      <w:r>
        <w:t>=</w:t>
      </w:r>
      <w:r>
        <w:t>A</w:t>
      </w:r>
      <w:r>
        <w:t>cos</w:t>
      </w:r>
      <w:r>
        <w:t>φ</w:t>
      </w:r>
      <w:r>
        <w:t>0</w:t>
      </w:r>
      <w:r>
        <w:t>v</w:t>
      </w:r>
      <w:r>
        <w:t>(</w:t>
      </w:r>
      <w:r>
        <w:t>0</w:t>
      </w:r>
      <w:r>
        <w:t>)</w:t>
      </w:r>
      <w:r>
        <w:t>&gt;</w:t>
      </w:r>
      <w:r>
        <w:t>0</w:t>
      </w:r>
      <w:r>
        <w:t>⇒</w:t>
      </w:r>
      <w:r>
        <w:t>⎧</w:t>
      </w:r>
      <w:r>
        <w:t>⎨</w:t>
      </w:r>
      <w:r>
        <w:t>⎩</w:t>
      </w:r>
      <w:r>
        <w:t>cos</w:t>
      </w:r>
      <w:r>
        <w:t>φ</w:t>
      </w:r>
      <w:r>
        <w:t>0</w:t>
      </w:r>
      <w:r>
        <w:t>=</w:t>
      </w:r>
      <w:r>
        <w:t>3</w:t>
      </w:r>
      <w:r>
        <w:t>√</w:t>
      </w:r>
      <w:r>
        <w:t>3</w:t>
      </w:r>
      <w:r>
        <w:t>6</w:t>
      </w:r>
      <w:r>
        <w:t>=</w:t>
      </w:r>
      <w:r>
        <w:t>√</w:t>
      </w:r>
      <w:r>
        <w:t>3</w:t>
      </w:r>
      <w:r>
        <w:t>2</w:t>
      </w:r>
      <w:r>
        <w:t>sin</w:t>
      </w:r>
      <w:r>
        <w:t>φ</w:t>
      </w:r>
      <w:r>
        <w:t>0</w:t>
      </w:r>
      <w:r>
        <w:t>&lt;</w:t>
      </w:r>
      <w:r>
        <w:t>0</w:t>
      </w:r>
      <w:r>
        <w:t>⇒</w:t>
      </w:r>
      <w:r>
        <w:t>φ</w:t>
      </w:r>
      <w:r>
        <w:t>0</w:t>
      </w:r>
      <w:r>
        <w:t>=</w:t>
      </w:r>
      <w:r>
        <w:t>−</w:t>
      </w:r>
      <w:r>
        <w:t>π</w:t>
      </w:r>
      <w:r>
        <w:t>6</w:t>
      </w:r>
      <w:r>
        <w:t>rad</w:t>
      </w:r>
      <w:r>
        <w:t>x0=Acosφ_(0)v0&gt;0⇒cosφ_(0)=(3√(3))/(6)=(√(3))/(2)sinφ_(0)&lt;0⇒φ_(0)=−(π)/(6)rad</w:t>
      </w:r>
      <w:r>
        <w:br/>
      </w:r>
      <w:r>
        <w:t xml:space="preserve">Phương trình li độ của vật dao động là </w:t>
      </w:r>
      <w:r>
        <w:t>x</w:t>
      </w:r>
      <w:r>
        <w:t>=</w:t>
      </w:r>
      <w:r>
        <w:t>6</w:t>
      </w:r>
      <w:r>
        <w:t>cos</w:t>
      </w:r>
      <w:r>
        <w:t>(</w:t>
      </w:r>
      <w:r>
        <w:t>50</w:t>
      </w:r>
      <w:r>
        <w:t>π</w:t>
      </w:r>
      <w:r>
        <w:t>t</w:t>
      </w:r>
      <w:r>
        <w:t>−</w:t>
      </w:r>
      <w:r>
        <w:t>π</w:t>
      </w:r>
      <w:r>
        <w:t>6</w:t>
      </w:r>
      <w:r>
        <w:t>)</w:t>
      </w:r>
      <w:r>
        <w:t>(</w:t>
      </w:r>
      <w:r>
        <w:t>cm</w:t>
      </w:r>
      <w:r>
        <w:t>)</w:t>
      </w:r>
      <w:r>
        <w:t>x=6cos50πt−(π)/(6)cm</w:t>
      </w:r>
      <w:r>
        <w:br/>
      </w:r>
      <w:r>
        <w:rPr>
          <w:b/>
        </w:rPr>
        <w:t>Bài 2.8 (VD) trang 13 Sách bài tập Vật Lí 11</w:t>
      </w:r>
      <w:r>
        <w:rPr>
          <w:b/>
        </w:rPr>
        <w:t xml:space="preserve">: </w:t>
      </w:r>
      <w:r>
        <w:t xml:space="preserve">Xét một con lắc lò xo đang dao động điều hoà với đồ thị gia tốc - thời gian được thể hiện như Hình 2.3. Biết tần số góc của con lắc lò xo được xác định bởi biểu thức </w:t>
      </w:r>
      <w:r>
        <w:t>ω</w:t>
      </w:r>
      <w:r>
        <w:t>=</w:t>
      </w:r>
      <w:r>
        <w:t>√</w:t>
      </w:r>
      <w:r>
        <w:t>k</w:t>
      </w:r>
      <w:r>
        <w:t>m</w:t>
      </w:r>
      <w:r>
        <w:t>ω=√((k)/(m))</w:t>
      </w:r>
      <w:r>
        <w:t xml:space="preserve">, trong đó m là khối lượng của vật nặng, k là độ cứng của lò xo. Với lò xo được sử dụng có độ cứng là 100 N/m và lấy </w:t>
      </w:r>
      <w:r>
        <w:t>π</w:t>
      </w:r>
      <w:r>
        <w:t>2</w:t>
      </w:r>
      <w:r>
        <w:t>=</w:t>
      </w:r>
      <w:r>
        <w:t>10.</w:t>
      </w:r>
      <w:r>
        <w:t>π^(2)=10.</w:t>
      </w:r>
      <w:r>
        <w:t xml:space="preserve"> Hãy xác định:</w:t>
      </w:r>
      <w:r>
        <w:br/>
      </w:r>
      <w:r>
        <w:t>a) Khối lượng của vật nặng.</w:t>
      </w:r>
      <w:r>
        <w:br/>
      </w:r>
      <w:r>
        <w:t>b) Li độ của vật tại thời điểm t = 1,4s.</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34944c083e60437ca08f47a1511db649.jpg"/>
                    <pic:cNvPicPr/>
                  </pic:nvPicPr>
                  <pic:blipFill>
                    <a:blip r:embed="rId11"/>
                    <a:stretch>
                      <a:fillRect/>
                    </a:stretch>
                  </pic:blipFill>
                  <pic:spPr>
                    <a:xfrm>
                      <a:off x="0" y="0"/>
                      <a:ext cx="1905000" cy="1905000"/>
                    </a:xfrm>
                    <a:prstGeom prst="rect"/>
                  </pic:spPr>
                </pic:pic>
              </a:graphicData>
            </a:graphic>
          </wp:inline>
        </w:drawing>
      </w:r>
      <w:r>
        <w:br/>
      </w:r>
      <w:r>
        <w:t xml:space="preserve"> </w:t>
      </w:r>
      <w:r>
        <w:br/>
      </w:r>
      <w:r>
        <w:rPr>
          <w:b/>
        </w:rPr>
        <w:t>Lời giải:</w:t>
      </w:r>
      <w:r>
        <w:br/>
      </w:r>
      <w:r>
        <w:t xml:space="preserve">a) Dựa vào đồ thị, ta có: </w:t>
      </w:r>
      <w:r>
        <w:t>T</w:t>
      </w:r>
      <w:r>
        <w:t>=</w:t>
      </w:r>
      <w:r>
        <w:t>1</w:t>
      </w:r>
      <w:r>
        <w:t xml:space="preserve"> s</w:t>
      </w:r>
      <w:r>
        <w:t>⇒</w:t>
      </w:r>
      <w:r>
        <w:t>ω</w:t>
      </w:r>
      <w:r>
        <w:t>=</w:t>
      </w:r>
      <w:r>
        <w:t>2</w:t>
      </w:r>
      <w:r>
        <w:t>π</w:t>
      </w:r>
      <w:r>
        <w:t>T</w:t>
      </w:r>
      <w:r>
        <w:t>=</w:t>
      </w:r>
      <w:r>
        <w:t>2</w:t>
      </w:r>
      <w:r>
        <w:t>⋅</w:t>
      </w:r>
      <w:r>
        <w:t>√</w:t>
      </w:r>
      <w:r>
        <w:t>10</w:t>
      </w:r>
      <w:r>
        <w:t>1</w:t>
      </w:r>
      <w:r>
        <w:t>=</w:t>
      </w:r>
      <w:r>
        <w:t>2</w:t>
      </w:r>
      <w:r>
        <w:t>√</w:t>
      </w:r>
      <w:r>
        <w:t>10</w:t>
      </w:r>
      <w:r>
        <w:t>rad</w:t>
      </w:r>
      <w:r>
        <w:t>/</w:t>
      </w:r>
      <w:r>
        <w:t>s</w:t>
      </w:r>
      <w:r>
        <w:t>T=1 s⇒ω=(2π)/(T)=(2⋅√(10))/(1)=2√(10)rad/s</w:t>
      </w:r>
      <w:r>
        <w:br/>
      </w:r>
      <w:r>
        <w:t xml:space="preserve">Suy ra khối lượng của vật nặng: </w:t>
      </w:r>
      <w:r>
        <w:t>m</w:t>
      </w:r>
      <w:r>
        <w:t>=</w:t>
      </w:r>
      <w:r>
        <w:t>k</w:t>
      </w:r>
      <w:r>
        <w:t>ω</w:t>
      </w:r>
      <w:r>
        <w:t>2</w:t>
      </w:r>
      <w:r>
        <w:t>=</w:t>
      </w:r>
      <w:r>
        <w:t>100</w:t>
      </w:r>
      <w:r>
        <w:t>4</w:t>
      </w:r>
      <w:r>
        <w:t>⋅</w:t>
      </w:r>
      <w:r>
        <w:t>10</w:t>
      </w:r>
      <w:r>
        <w:t>=</w:t>
      </w:r>
      <w:r>
        <w:t>2,5</w:t>
      </w:r>
      <w:r>
        <w:t xml:space="preserve"> kg</w:t>
      </w:r>
      <w:r>
        <w:t>m=(k)/(ω^(2))=(100)/(4⋅10)=2,5 kg</w:t>
      </w:r>
      <w:r>
        <w:br/>
      </w:r>
      <w:r>
        <w:t>b) Dựa vào đồ thị, ta có:</w:t>
      </w:r>
      <w:r>
        <w:br/>
      </w:r>
      <w:r>
        <w:t>a</w:t>
      </w:r>
      <w:r>
        <w:t>max</w:t>
      </w:r>
      <w:r>
        <w:t>=</w:t>
      </w:r>
      <w:r>
        <w:t>0,4</w:t>
      </w:r>
      <w:r>
        <w:t xml:space="preserve"> m</w:t>
      </w:r>
      <w:r>
        <w:t>/</w:t>
      </w:r>
      <w:r>
        <w:t>s</w:t>
      </w:r>
      <w:r>
        <w:t>2</w:t>
      </w:r>
      <w:r>
        <w:t>⇒</w:t>
      </w:r>
      <w:r>
        <w:t>ω</w:t>
      </w:r>
      <w:r>
        <w:t>2</w:t>
      </w:r>
      <w:r>
        <w:t>A</w:t>
      </w:r>
      <w:r>
        <w:t>=</w:t>
      </w:r>
      <w:r>
        <w:t>0,4</w:t>
      </w:r>
      <w:r>
        <w:t>⇒</w:t>
      </w:r>
      <w:r>
        <w:t>A</w:t>
      </w:r>
      <w:r>
        <w:t>=</w:t>
      </w:r>
      <w:r>
        <w:t>0,4</w:t>
      </w:r>
      <w:r>
        <w:t>ω</w:t>
      </w:r>
      <w:r>
        <w:t>2</w:t>
      </w:r>
      <w:r>
        <w:t>=</w:t>
      </w:r>
      <w:r>
        <w:t>0,4</w:t>
      </w:r>
      <w:r>
        <w:t>4.10</w:t>
      </w:r>
      <w:r>
        <w:t>=</w:t>
      </w:r>
      <w:r>
        <w:t>0,01</w:t>
      </w:r>
      <w:r>
        <w:t xml:space="preserve"> m</w:t>
      </w:r>
      <w:r>
        <w:t>=</w:t>
      </w:r>
      <w:r>
        <w:t>1</w:t>
      </w:r>
      <w:r>
        <w:t xml:space="preserve"> cm</w:t>
      </w:r>
      <w:r>
        <w:t>.</w:t>
      </w:r>
      <w:r>
        <w:t>a_(max)=0,4 m/s^(2)⇒ω^(2)A=0,4⇒A=(0,4)/(ω^(2))=(0,4)/(4.10)=0,01 m=1 cm.</w:t>
      </w:r>
      <w:r>
        <w:br/>
      </w:r>
      <w:r>
        <w:t xml:space="preserve">Tại thời điểm </w:t>
      </w:r>
      <w:r>
        <w:t>t</w:t>
      </w:r>
      <w:r>
        <w:t>=</w:t>
      </w:r>
      <w:r>
        <w:t>0</w:t>
      </w:r>
      <w:r>
        <w:t xml:space="preserve"> s</w:t>
      </w:r>
      <w:r>
        <w:t>t=0 s</w:t>
      </w:r>
      <w:r>
        <w:t>, gia tốc đang có giá trị cực tiểu nên vật ở vị trí biên dương, suy ra pha ban đầu của dao động là 0 rad.</w:t>
      </w:r>
      <w:r>
        <w:br/>
      </w:r>
      <w:r>
        <w:t xml:space="preserve">Suy ra phương trình li độ của vật dao động là: </w:t>
      </w:r>
      <w:r>
        <w:t>x</w:t>
      </w:r>
      <w:r>
        <w:t>=</w:t>
      </w:r>
      <w:r>
        <w:t>cos</w:t>
      </w:r>
      <w:r>
        <w:t>(</w:t>
      </w:r>
      <w:r>
        <w:t>2</w:t>
      </w:r>
      <w:r>
        <w:t>√</w:t>
      </w:r>
      <w:r>
        <w:t>10</w:t>
      </w:r>
      <w:r>
        <w:t>t</w:t>
      </w:r>
      <w:r>
        <w:t>)</w:t>
      </w:r>
      <w:r>
        <w:t>(</w:t>
      </w:r>
      <w:r>
        <w:t>cm</w:t>
      </w:r>
      <w:r>
        <w:t>)</w:t>
      </w:r>
      <w:r>
        <w:t>x=cos2√(10)tcm</w:t>
      </w:r>
      <w:r>
        <w:br/>
      </w:r>
      <w:r>
        <w:t xml:space="preserve">Vậy li độ của vật tại thời điểm </w:t>
      </w:r>
      <w:r>
        <w:t>t</w:t>
      </w:r>
      <w:r>
        <w:t>=</w:t>
      </w:r>
      <w:r>
        <w:t>1,4</w:t>
      </w:r>
      <w:r>
        <w:t xml:space="preserve"> s</w:t>
      </w:r>
      <w:r>
        <w:t>t=1,4 s</w:t>
      </w:r>
      <w:r>
        <w:t xml:space="preserve"> là: </w:t>
      </w:r>
      <w:r>
        <w:t>x</w:t>
      </w:r>
      <w:r>
        <w:t>=</w:t>
      </w:r>
      <w:r>
        <w:t>cos</w:t>
      </w:r>
      <w:r>
        <w:t>(</w:t>
      </w:r>
      <w:r>
        <w:t>2</w:t>
      </w:r>
      <w:r>
        <w:t>√</w:t>
      </w:r>
      <w:r>
        <w:t>10</w:t>
      </w:r>
      <w:r>
        <w:t>.1,4</w:t>
      </w:r>
      <w:r>
        <w:t>)</w:t>
      </w:r>
      <w:r>
        <w:t>≈</w:t>
      </w:r>
      <w:r>
        <w:t>−</w:t>
      </w:r>
      <w:r>
        <w:t>0,84</w:t>
      </w:r>
      <w:r>
        <w:t xml:space="preserve"> cm</w:t>
      </w:r>
      <w:r>
        <w:t>x=cos2√(10).1,4≈−0,84 cm</w:t>
      </w:r>
      <w:r>
        <w:br/>
      </w:r>
      <w:r>
        <w:rPr>
          <w:b/>
        </w:rPr>
        <w:t>Lý thuyết Phương trình dao động điều hoà</w:t>
      </w:r>
      <w:r>
        <w:br/>
      </w:r>
      <w:r>
        <w:rPr>
          <w:b/>
        </w:rPr>
        <w:t>1. Li độ dao động điều hòa</w:t>
      </w:r>
      <w:r>
        <w:br/>
      </w:r>
      <w:r>
        <w:rPr>
          <w:i/>
        </w:rPr>
        <w:t>a. Phương trình li độ của vật dao động</w:t>
      </w:r>
      <w:r>
        <w:br/>
      </w:r>
      <w:r>
        <w:t>- Phương trình li độ của vật dao động điều hòa có dạng</w:t>
      </w:r>
      <w:r>
        <w:br/>
      </w:r>
      <w:r>
        <w:t>x</w:t>
      </w:r>
      <w:r>
        <w:t>=</w:t>
      </w:r>
      <w:r>
        <w:t>A</w:t>
      </w:r>
      <w:r>
        <w:t>cos</w:t>
      </w:r>
      <w:r>
        <w:t>(</w:t>
      </w:r>
      <w:r>
        <w:t>ω</w:t>
      </w:r>
      <w:r>
        <w:t>t</w:t>
      </w:r>
      <w:r>
        <w:t>+</w:t>
      </w:r>
      <w:r>
        <w:t>φ</w:t>
      </w:r>
      <w:r>
        <w:t>0</w:t>
      </w:r>
      <w:r>
        <w:t>)</w:t>
      </w:r>
      <w:r>
        <w:t>x=Acos⁡(ωt+φ_(0))</w:t>
      </w:r>
      <w:r>
        <w:br/>
      </w:r>
      <w:r>
        <w:t>Trong đó: x, A lần lượt là li độ và biên độ dao động của vật, đơn vị là m</w:t>
      </w:r>
      <w:r>
        <w:br/>
      </w:r>
      <w:r>
        <w:t>ω là tần số góc của dao động, đơn vị rad/s</w:t>
      </w:r>
      <w:r>
        <w:br/>
      </w:r>
      <w:r>
        <w:t>φ= ωt+φ</w:t>
      </w:r>
      <w:r>
        <w:rPr>
          <w:vertAlign w:val="subscript"/>
        </w:rPr>
        <w:t>0</w:t>
      </w:r>
      <w:r>
        <w:t xml:space="preserve"> là pha dao động tại thời điểm t, đơn vị rad</w:t>
      </w:r>
      <w:r>
        <w:br/>
      </w:r>
      <w:r>
        <w:t>φ</w:t>
      </w:r>
      <w:r>
        <w:rPr>
          <w:vertAlign w:val="subscript"/>
        </w:rPr>
        <w:t xml:space="preserve">0 </w:t>
      </w:r>
      <w:r>
        <w:t>là pha ban đầu của dao động, đơn vị rad</w:t>
      </w:r>
      <w:r>
        <w:br/>
      </w:r>
      <w:r>
        <w:rPr>
          <w:i/>
        </w:rPr>
        <w:t>b. Độ dịch chuyển của vật dao động</w:t>
      </w:r>
      <w:r>
        <w:br/>
      </w:r>
      <w:r>
        <w:t>- Tại một thời điểm bất kì, độ dịch chuyển của vật dao động so với vị trí ban đầu được xác định bằng công thức</w:t>
      </w:r>
      <w:r>
        <w:br/>
      </w:r>
      <w:r>
        <w:t>d</w:t>
      </w:r>
      <w:r>
        <w:t>=</w:t>
      </w:r>
      <w:r>
        <w:t>Δ</w:t>
      </w:r>
      <w:r>
        <w:t>x</w:t>
      </w:r>
      <w:r>
        <w:t>=</w:t>
      </w:r>
      <w:r>
        <w:t>x</w:t>
      </w:r>
      <w:r>
        <w:t>−</w:t>
      </w:r>
      <w:r>
        <w:t>x</w:t>
      </w:r>
      <w:r>
        <w:t>0</w:t>
      </w:r>
      <w:r>
        <w:t>=</w:t>
      </w:r>
      <w:r>
        <w:t>A</w:t>
      </w:r>
      <w:r>
        <w:t>cos</w:t>
      </w:r>
      <w:r>
        <w:t>(</w:t>
      </w:r>
      <w:r>
        <w:t>ω</w:t>
      </w:r>
      <w:r>
        <w:t>t</w:t>
      </w:r>
      <w:r>
        <w:t>+</w:t>
      </w:r>
      <w:r>
        <w:t>φ</w:t>
      </w:r>
      <w:r>
        <w:t>0</w:t>
      </w:r>
      <w:r>
        <w:t>)</w:t>
      </w:r>
      <w:r>
        <w:t>−</w:t>
      </w:r>
      <w:r>
        <w:t>A</w:t>
      </w:r>
      <w:r>
        <w:t>cos</w:t>
      </w:r>
      <w:r>
        <w:t>φ</w:t>
      </w:r>
      <w:r>
        <w:t>0</w:t>
      </w:r>
      <w:r>
        <w:t>d=Δx=x−x_(0)=Acos⁡(ωt+φ_(0))−Acos⁡φ_(0)</w:t>
      </w:r>
      <w:r>
        <w:br/>
      </w:r>
      <w:r>
        <w:rPr>
          <w:b/>
        </w:rPr>
        <w:t>2. Vận tốc trong dao động điều hòa</w:t>
      </w:r>
      <w:r>
        <w:br/>
      </w:r>
      <w:r>
        <w:t>- Phương trình vận tốc của vật dao động điều hòa có dạng</w:t>
      </w:r>
      <w:r>
        <w:br/>
      </w:r>
      <w:r>
        <w:t>v</w:t>
      </w:r>
      <w:r>
        <w:t>=</w:t>
      </w:r>
      <w:r>
        <w:t>ω</w:t>
      </w:r>
      <w:r>
        <w:t>A</w:t>
      </w:r>
      <w:r>
        <w:t>cos</w:t>
      </w:r>
      <w:r>
        <w:t>(</w:t>
      </w:r>
      <w:r>
        <w:t>ω</w:t>
      </w:r>
      <w:r>
        <w:t>t</w:t>
      </w:r>
      <w:r>
        <w:t>+</w:t>
      </w:r>
      <w:r>
        <w:t>φ</w:t>
      </w:r>
      <w:r>
        <w:t>0</w:t>
      </w:r>
      <w:r>
        <w:t>+</w:t>
      </w:r>
      <w:r>
        <w:t>π</w:t>
      </w:r>
      <w:r>
        <w:t>2</w:t>
      </w:r>
      <w:r>
        <w:t>)</w:t>
      </w:r>
      <w:r>
        <w:t>=</w:t>
      </w:r>
      <w:r>
        <w:t>−</w:t>
      </w:r>
      <w:r>
        <w:t>ω</w:t>
      </w:r>
      <w:r>
        <w:t>A</w:t>
      </w:r>
      <w:r>
        <w:t>sin</w:t>
      </w:r>
      <w:r>
        <w:t>(</w:t>
      </w:r>
      <w:r>
        <w:t>ω</w:t>
      </w:r>
      <w:r>
        <w:t>t</w:t>
      </w:r>
      <w:r>
        <w:t>+</w:t>
      </w:r>
      <w:r>
        <w:t>φ</w:t>
      </w:r>
      <w:r>
        <w:t>0</w:t>
      </w:r>
      <w:r>
        <w:t>)</w:t>
      </w:r>
      <w:r>
        <w:t>v=ωAcos⁡(ωt+φ_(0)+(π)/(2))=−ωAsin⁡(ωt+φ_(0))</w:t>
      </w:r>
      <w:r>
        <w:br/>
      </w:r>
      <w:r>
        <w:rPr>
          <w:b/>
        </w:rPr>
        <w:t>3. Gia tốc trong dao động điều hòa</w:t>
      </w:r>
      <w:r>
        <w:br/>
      </w:r>
      <w:r>
        <w:t>- Phương trình gia tốc của vật dao động điều hòa có dạng</w:t>
      </w:r>
      <w:r>
        <w:br/>
      </w:r>
      <w:r>
        <w:t>a</w:t>
      </w:r>
      <w:r>
        <w:t>=</w:t>
      </w:r>
      <w:r>
        <w:t>ω</w:t>
      </w:r>
      <w:r>
        <w:t>2</w:t>
      </w:r>
      <w:r>
        <w:t>A</w:t>
      </w:r>
      <w:r>
        <w:t>cos</w:t>
      </w:r>
      <w:r>
        <w:t>(</w:t>
      </w:r>
      <w:r>
        <w:t>ω</w:t>
      </w:r>
      <w:r>
        <w:t>t</w:t>
      </w:r>
      <w:r>
        <w:t>+</w:t>
      </w:r>
      <w:r>
        <w:t>φ</w:t>
      </w:r>
      <w:r>
        <w:t>0</w:t>
      </w:r>
      <w:r>
        <w:t>+</w:t>
      </w:r>
      <w:r>
        <w:t>π</w:t>
      </w:r>
      <w:r>
        <w:t>)</w:t>
      </w:r>
      <w:r>
        <w:t>=</w:t>
      </w:r>
      <w:r>
        <w:t>−</w:t>
      </w:r>
      <w:r>
        <w:t>ω</w:t>
      </w:r>
      <w:r>
        <w:t>2</w:t>
      </w:r>
      <w:r>
        <w:t>A</w:t>
      </w:r>
      <w:r>
        <w:t>cos</w:t>
      </w:r>
      <w:r>
        <w:t>(</w:t>
      </w:r>
      <w:r>
        <w:t>ω</w:t>
      </w:r>
      <w:r>
        <w:t>t</w:t>
      </w:r>
      <w:r>
        <w:t>+</w:t>
      </w:r>
      <w:r>
        <w:t>φ</w:t>
      </w:r>
      <w:r>
        <w:t>0</w:t>
      </w:r>
      <w:r>
        <w:t>)</w:t>
      </w:r>
      <w:r>
        <w:t>=</w:t>
      </w:r>
      <w:r>
        <w:t>−</w:t>
      </w:r>
      <w:r>
        <w:t>ω</w:t>
      </w:r>
      <w:r>
        <w:t>2</w:t>
      </w:r>
      <w:r>
        <w:t>x</w:t>
      </w:r>
      <w:r>
        <w:t>a=ω^(2)Acos⁡(ωt+φ_(0)+π)=−ω^(2)Acos⁡(ωt+φ_(0))=−ω^(2)x</w:t>
      </w:r>
      <w:r>
        <w:br/>
      </w:r>
      <w:r>
        <w:rPr>
          <w:b/>
        </w:rPr>
        <w:t>Sơ đồ tư duy về “Phương trình dao động điều hòa”</w:t>
      </w:r>
      <w:r>
        <w:br/>
      </w:r>
      <w:r>
        <w:drawing>
          <wp:inline xmlns:a="http://schemas.openxmlformats.org/drawingml/2006/main" xmlns:pic="http://schemas.openxmlformats.org/drawingml/2006/picture">
            <wp:extent cx="7620000" cy="2714625"/>
            <wp:docPr id="4" name="Picture 4"/>
            <wp:cNvGraphicFramePr>
              <a:graphicFrameLocks noChangeAspect="1"/>
            </wp:cNvGraphicFramePr>
            <a:graphic>
              <a:graphicData uri="http://schemas.openxmlformats.org/drawingml/2006/picture">
                <pic:pic>
                  <pic:nvPicPr>
                    <pic:cNvPr id="0" name="temp_inline_d2600d67a30d463e8ffd90797d26800e.jpg"/>
                    <pic:cNvPicPr/>
                  </pic:nvPicPr>
                  <pic:blipFill>
                    <a:blip r:embed="rId12"/>
                    <a:stretch>
                      <a:fillRect/>
                    </a:stretch>
                  </pic:blipFill>
                  <pic:spPr>
                    <a:xfrm>
                      <a:off x="0" y="0"/>
                      <a:ext cx="7620000" cy="2714625"/>
                    </a:xfrm>
                    <a:prstGeom prst="rect"/>
                  </pic:spPr>
                </pic:pic>
              </a:graphicData>
            </a:graphic>
          </wp:inline>
        </w:drawing>
      </w:r>
      <w:r>
        <w:br/>
      </w:r>
      <w:r>
        <w:rPr>
          <w:b/>
        </w:rPr>
        <w:t>Xem thêm các bài giải SBT Vật lí 11 Chân trời sáng tạo hay, chi tiết khác:</w:t>
      </w:r>
      <w:r>
        <w:br/>
      </w:r>
      <w:r>
        <w:t>Bài 3: Năng lượng trong dao động điều hòa</w:t>
      </w:r>
      <w:r>
        <w:br/>
      </w:r>
      <w:r>
        <w:t>Bài 4: Dao động tắt dần và hiện tượng cộng hưởng</w:t>
      </w:r>
      <w:r>
        <w:br/>
      </w:r>
      <w:r>
        <w:t>Bài 5: Sóng và sự truyền sóng</w:t>
      </w:r>
      <w:r>
        <w:br/>
      </w:r>
      <w:r>
        <w:t>Bài 6: Các đặc trưng vật lí của sóng</w:t>
      </w:r>
      <w:r>
        <w:br/>
      </w:r>
      <w:r>
        <w:t>Bài 7: Sóng điện từ</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