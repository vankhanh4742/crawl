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Điện tích. Điện trường</w:t>
      </w:r>
    </w:p>
    <w:p>
      <w:r>
        <w:rPr>
          <w:b/>
        </w:rPr>
        <w:t>Mục lục Dạng bài và Công thức Vật Lý 11 - Các dạng bài tập Điện tích. Điện trường</w:t>
      </w:r>
      <w:r>
        <w:br/>
      </w:r>
      <w:r>
        <w:rPr>
          <w:b/>
        </w:rPr>
        <w:t>Các dạng bài tập định luật cu lông và cách giải</w:t>
      </w:r>
      <w:r>
        <w:br/>
      </w:r>
      <w:r>
        <w:rPr>
          <w:b/>
        </w:rPr>
        <w:t>Bài tập cường độ điện trường và cách giải</w:t>
      </w:r>
      <w:r>
        <w:br/>
      </w:r>
      <w:r>
        <w:rPr>
          <w:b/>
        </w:rPr>
        <w:t>Bài tập công của lực điện và cách giải</w:t>
      </w:r>
      <w:r>
        <w:br/>
      </w:r>
      <w:r>
        <w:rPr>
          <w:b/>
        </w:rPr>
        <w:t>Bài tập tụ điện, năng lượng điện trường và cách giải</w:t>
      </w:r>
      <w:r>
        <w:br/>
      </w:r>
      <w:r>
        <w:rPr>
          <w:b/>
        </w:rPr>
        <w:t>Công thức tính lực tĩnh điện hay nhất | Cách tính lực tĩnh điện</w:t>
      </w:r>
      <w:r>
        <w:br/>
      </w:r>
      <w:r>
        <w:rPr>
          <w:b/>
        </w:rPr>
        <w:t>Công thức định luật Cu-lông hay nhất | Cách làm bài tập định luật Cu-lông</w:t>
      </w:r>
      <w:r>
        <w:br/>
      </w:r>
      <w:r>
        <w:rPr>
          <w:b/>
        </w:rPr>
        <w:t>Công thức lực tương tác giữa hai điện tích điểm hay nhất | Cách tính lực tương tác giữa hai điện tích điểm</w:t>
      </w:r>
      <w:r>
        <w:br/>
      </w:r>
      <w:r>
        <w:rPr>
          <w:b/>
        </w:rPr>
        <w:t>Công thức tính cường độ điện trường hay nhất | Cách tính cường độ điện trường</w:t>
      </w:r>
      <w:r>
        <w:br/>
      </w:r>
      <w:r>
        <w:rPr>
          <w:b/>
        </w:rPr>
        <w:t>Công thức tính cường độ điện trường tổng hợp hay nhất | Cách tính cường độ điện trường tổng hợp</w:t>
      </w:r>
      <w:r>
        <w:br/>
      </w:r>
      <w:r>
        <w:rPr>
          <w:b/>
        </w:rPr>
        <w:t>Công thức tính cường độ điện trường tại trung điểm hay nhất | Cách tính cường độ điện trường tại trung điểm</w:t>
      </w:r>
      <w:r>
        <w:br/>
      </w:r>
      <w:r>
        <w:rPr>
          <w:b/>
        </w:rPr>
        <w:t>Công thức tính cường độ điện trường giữa hai bản tụ hay nhất | Cách tính cường độ điện trường giữa hai bản tụ</w:t>
      </w:r>
      <w:r>
        <w:br/>
      </w:r>
      <w:r>
        <w:rPr>
          <w:b/>
        </w:rPr>
        <w:t>Công thức tính cường độ điện trường gây ra bởi điện tích q hay nhất | Cách tính cường độ điện trường gây ra bởi điện tích q</w:t>
      </w:r>
      <w:r>
        <w:br/>
      </w:r>
      <w:r>
        <w:rPr>
          <w:b/>
        </w:rPr>
        <w:t>Công thức tính công của lực điện hay nhất | Cách tính công của lực điện</w:t>
      </w:r>
      <w:r>
        <w:br/>
      </w:r>
      <w:r>
        <w:rPr>
          <w:b/>
        </w:rPr>
        <w:t>Công thức tính thế năng của điện tích hay nhất | Cách tính thế năng của điện tích</w:t>
      </w:r>
      <w:r>
        <w:br/>
      </w:r>
      <w:r>
        <w:rPr>
          <w:b/>
        </w:rPr>
        <w:t>Công thức tính điện thế hay nhất | Cách tính điện thế</w:t>
      </w:r>
      <w:r>
        <w:br/>
      </w:r>
      <w:r>
        <w:rPr>
          <w:b/>
        </w:rPr>
        <w:t>Công thức tính hiệu điện thế hay nhất | Cách tính hiệu điện thế</w:t>
      </w:r>
      <w:r>
        <w:br/>
      </w:r>
      <w:r>
        <w:rPr>
          <w:b/>
        </w:rPr>
        <w:t>Công thức tính tụ điện hay nhất | Cách tính tụ điện</w:t>
      </w:r>
      <w:r>
        <w:br/>
      </w:r>
      <w:r>
        <w:rPr>
          <w:b/>
        </w:rPr>
        <w:t>Công thức tính tụ điện mắc nối tiếp hay nhất | Cách tính tụ điện mắc nối tiếp</w:t>
      </w:r>
      <w:r>
        <w:br/>
      </w:r>
      <w:r>
        <w:rPr>
          <w:b/>
        </w:rPr>
        <w:t>Công thức tính tụ điện mắc song song hay nhất | Cách tính tụ điện mắc song song</w:t>
      </w:r>
      <w:r>
        <w:br/>
      </w:r>
      <w:r>
        <w:rPr>
          <w:b/>
        </w:rPr>
        <w:t>Công thức tính năng lượng tụ điện hay nhất | Cách tính năng lượng tụ điện</w:t>
      </w:r>
      <w:r>
        <w:br/>
      </w:r>
      <w:r>
        <w:rPr>
          <w:b/>
        </w:rPr>
        <w:t>Xem thêm các dạng bài tập và công thức Vật Lý lớp 11 hay, chi tiết khác:</w:t>
      </w:r>
      <w:r>
        <w:br/>
      </w:r>
      <w:r>
        <w:t>Các dạng bài tập Dòng điện không đổi</w:t>
      </w:r>
      <w:r>
        <w:br/>
      </w:r>
      <w:r>
        <w:t>Các dạng bài tập Dòng điện trong các môi trường</w:t>
      </w:r>
      <w:r>
        <w:br/>
      </w:r>
      <w:r>
        <w:t>Các dạng bài tập Từ trường</w:t>
      </w:r>
      <w:r>
        <w:br/>
      </w:r>
      <w:r>
        <w:t>Cảm ứng điện từ</w:t>
      </w:r>
      <w:r>
        <w:br/>
      </w:r>
      <w:r>
        <w:t>Các dạng bài tập Khúc xạ ánh sáng</w:t>
      </w:r>
      <w:r>
        <w:br/>
      </w:r>
      <w:r>
        <w:t xml:space="preserve">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