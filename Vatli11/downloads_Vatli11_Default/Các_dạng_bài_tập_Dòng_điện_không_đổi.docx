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Dòng điện không đổi</w:t>
      </w:r>
    </w:p>
    <w:p>
      <w:r>
        <w:rPr>
          <w:b/>
        </w:rPr>
        <w:t>Mục lục Dạng bài và Công thức Vật lý  11 - Dòng điện không đổi</w:t>
      </w:r>
      <w:r>
        <w:br/>
      </w:r>
      <w:r>
        <w:rPr>
          <w:b/>
        </w:rPr>
        <w:t>Bài tập Đại cương về dòng điện không đổi và cách giải</w:t>
      </w:r>
      <w:r>
        <w:br/>
      </w:r>
      <w:r>
        <w:rPr>
          <w:b/>
        </w:rPr>
        <w:t>Bài tập Định luật Ôm cho đoạn mạch chỉ chứa R và cách giải</w:t>
      </w:r>
      <w:r>
        <w:br/>
      </w:r>
      <w:r>
        <w:rPr>
          <w:b/>
        </w:rPr>
        <w:t xml:space="preserve">Bài tập Định luật Ôm cho toàn mạch và cách giải </w:t>
      </w:r>
      <w:r>
        <w:br/>
      </w:r>
      <w:r>
        <w:rPr>
          <w:b/>
        </w:rPr>
        <w:t>Bài tập tính điện năng, công suất điện và cách giải</w:t>
      </w:r>
      <w:r>
        <w:br/>
      </w:r>
      <w:r>
        <w:rPr>
          <w:b/>
        </w:rPr>
        <w:t>Ghép các nguồn điện thành bộ và cách giải</w:t>
      </w:r>
      <w:r>
        <w:br/>
      </w:r>
      <w:r>
        <w:rPr>
          <w:b/>
        </w:rPr>
        <w:t>Công thức tính cường độ dòng điện</w:t>
      </w:r>
      <w:r>
        <w:br/>
      </w:r>
      <w:r>
        <w:rPr>
          <w:b/>
        </w:rPr>
        <w:t>Công thức tính suất điện động</w:t>
      </w:r>
      <w:r>
        <w:br/>
      </w:r>
      <w:r>
        <w:rPr>
          <w:b/>
        </w:rPr>
        <w:t>Công thức tính điện năng hao phí trong nguồn điện có điện trở trong</w:t>
      </w:r>
      <w:r>
        <w:br/>
      </w:r>
      <w:r>
        <w:rPr>
          <w:b/>
        </w:rPr>
        <w:t>Công thức tính điện năng tiêu thụ</w:t>
      </w:r>
      <w:r>
        <w:br/>
      </w:r>
      <w:r>
        <w:rPr>
          <w:b/>
        </w:rPr>
        <w:t>Công thức tính công suất tỏa nhiệt của vật dẫn khi có dòng điện chạy qua</w:t>
      </w:r>
      <w:r>
        <w:br/>
      </w:r>
      <w:r>
        <w:rPr>
          <w:b/>
        </w:rPr>
        <w:t>Công thức tính công của nguồn điện</w:t>
      </w:r>
      <w:r>
        <w:br/>
      </w:r>
      <w:r>
        <w:rPr>
          <w:b/>
        </w:rPr>
        <w:t>Công thức tính công suất của nguồn điện</w:t>
      </w:r>
      <w:r>
        <w:br/>
      </w:r>
      <w:r>
        <w:rPr>
          <w:b/>
        </w:rPr>
        <w:t>Công thức định luật Jun – Len xơ</w:t>
      </w:r>
      <w:r>
        <w:br/>
      </w:r>
      <w:r>
        <w:rPr>
          <w:b/>
        </w:rPr>
        <w:t>Công thức tính hiệu suất của nguồn điện</w:t>
      </w:r>
      <w:r>
        <w:br/>
      </w:r>
      <w:r>
        <w:rPr>
          <w:b/>
        </w:rPr>
        <w:t>Công thức tính hiệu suất ấm điện, bếp điện khi đun nước</w:t>
      </w:r>
      <w:r>
        <w:br/>
      </w:r>
      <w:r>
        <w:rPr>
          <w:b/>
        </w:rPr>
        <w:t>Công thức định luật ôm cho toàn mạch</w:t>
      </w:r>
      <w:r>
        <w:br/>
      </w:r>
      <w:r>
        <w:rPr>
          <w:b/>
        </w:rPr>
        <w:t>Công thức tính cường độ dòng điện khi đoản mạch</w:t>
      </w:r>
      <w:r>
        <w:br/>
      </w:r>
      <w:r>
        <w:rPr>
          <w:b/>
        </w:rPr>
        <w:t>Công thức tính suất điện động và điện trở trong của bộ nguồn</w:t>
      </w:r>
      <w:r>
        <w:br/>
      </w:r>
      <w:r>
        <w:rPr>
          <w:b/>
        </w:rPr>
        <w:t>Công thức tính số pin của bộ nguồn</w:t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Các dạng bài tập Dòng điện trong các môi trường</w:t>
      </w:r>
      <w:r>
        <w:br/>
      </w:r>
      <w:r>
        <w:t>Các dạng bài tập Từ trường</w:t>
      </w:r>
      <w:r>
        <w:br/>
      </w:r>
      <w:r>
        <w:t>Cảm ứng điện từ</w:t>
      </w:r>
      <w:r>
        <w:br/>
      </w:r>
      <w:r>
        <w:t>Các dạng bài tập Khúc xạ ánh sáng</w:t>
      </w:r>
      <w:r>
        <w:br/>
      </w:r>
      <w:r>
        <w:t>Các dạng bài tập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