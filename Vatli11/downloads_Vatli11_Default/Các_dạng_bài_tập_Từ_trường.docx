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Từ trường</w:t>
      </w:r>
    </w:p>
    <w:p>
      <w:r>
        <w:rPr>
          <w:b/>
        </w:rPr>
        <w:t xml:space="preserve">Mục lục Dạng bài và Công thức Vật lý  11 - </w:t>
      </w:r>
      <w:r>
        <w:rPr>
          <w:b/>
        </w:rPr>
        <w:t>Từ trường</w:t>
      </w:r>
      <w:r>
        <w:br/>
      </w:r>
      <w:r>
        <w:br/>
      </w:r>
      <w:r>
        <w:br/>
      </w:r>
      <w:r>
        <w:br/>
      </w:r>
      <w:r>
        <w:rPr>
          <w:b/>
        </w:rPr>
        <w:t>Từ trường của dây dẫn có hình dạng đặc biệt - Nguyên lí chồng chất từ trường - Bài tập và cách giải</w:t>
      </w:r>
      <w:r>
        <w:br/>
      </w:r>
      <w:r>
        <w:rPr>
          <w:b/>
        </w:rPr>
        <w:t>Các dạng bài tập lực từ và cách giải</w:t>
      </w:r>
      <w:r>
        <w:br/>
      </w:r>
      <w:r>
        <w:rPr>
          <w:b/>
        </w:rPr>
        <w:t>Bài tập về lực lo – ren – xơ và cách giải</w:t>
      </w:r>
      <w:r>
        <w:br/>
      </w:r>
      <w:r>
        <w:rPr>
          <w:b/>
        </w:rPr>
        <w:t>Công thức tính lực từ</w:t>
      </w:r>
      <w:r>
        <w:br/>
      </w:r>
      <w:r>
        <w:rPr>
          <w:b/>
        </w:rPr>
        <w:t>Công thức tính cảm ứng từ</w:t>
      </w:r>
      <w:r>
        <w:br/>
      </w:r>
      <w:r>
        <w:rPr>
          <w:b/>
        </w:rPr>
        <w:t>Công thức tính cảm ứng từ tổng hợp</w:t>
      </w:r>
      <w:r>
        <w:br/>
      </w:r>
      <w:r>
        <w:rPr>
          <w:b/>
        </w:rPr>
        <w:t>Công thức tính cảm ứng từ tại tâm vòng dây</w:t>
      </w:r>
      <w:r>
        <w:br/>
      </w:r>
      <w:r>
        <w:rPr>
          <w:b/>
        </w:rPr>
        <w:t>Công thức tính từ trường của dòng điện</w:t>
      </w:r>
      <w:r>
        <w:br/>
      </w:r>
      <w:r>
        <w:rPr>
          <w:b/>
        </w:rPr>
        <w:t>Công thức tính lực Lorenxơ</w:t>
      </w:r>
      <w:r>
        <w:br/>
      </w:r>
      <w:r>
        <w:rPr>
          <w:b/>
        </w:rPr>
        <w:t>Công thức tính bán kính quỹ đạo của electron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Xem thêm các dạng bài tập và công thức Vật lý lớp 11 hay, chi tiết khác:</w:t>
      </w:r>
      <w:r>
        <w:br/>
      </w:r>
      <w:r>
        <w:t>Cảm ứng điện từ</w:t>
      </w:r>
      <w:r>
        <w:br/>
      </w:r>
      <w:r>
        <w:t>Các dạng bài tập Khúc xạ ánh sáng</w:t>
      </w:r>
      <w:r>
        <w:br/>
      </w:r>
      <w:r>
        <w:t>Các dạng bài tập Mắt. Các dụng cụ quang</w:t>
      </w:r>
      <w:r>
        <w:br/>
      </w:r>
      <w:r>
        <w:t>Các dạng bài tập Điện tích. Điện trường</w:t>
      </w:r>
      <w:r>
        <w:br/>
      </w:r>
      <w:r>
        <w:t>Các dạng bài tập Dòng điện không đổi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