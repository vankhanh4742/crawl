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1: Tăng trưởng và phát triển kinh tế</w:t>
      </w:r>
    </w:p>
    <w:p>
      <w:r>
        <w:rPr>
          <w:b/>
        </w:rPr>
        <w:t xml:space="preserve">Giải bài tập </w:t>
      </w:r>
      <w:r>
        <w:rPr>
          <w:b/>
        </w:rPr>
        <w:t>Kinh tế pháp luật 12</w:t>
      </w:r>
      <w:r>
        <w:rPr>
          <w:b/>
        </w:rPr>
        <w:t xml:space="preserve"> Chủ đề 1</w:t>
      </w:r>
      <w:r>
        <w:rPr>
          <w:b/>
        </w:rPr>
        <w:t>: Tăng trưởng và phát triển kinh tế</w:t>
      </w:r>
      <w:r>
        <w:br/>
      </w:r>
      <w:r>
        <w:rPr>
          <w:b/>
        </w:rPr>
        <w:t>Bài 1: Tăng trưởng và phát triển kinh tế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Kinh tế pháp luật 12</w:t>
      </w:r>
      <w:r>
        <w:t xml:space="preserve"> </w:t>
      </w:r>
      <w:r>
        <w:rPr>
          <w:b/>
        </w:rPr>
        <w:t xml:space="preserve">Kết nối tri thức </w:t>
      </w:r>
      <w:r>
        <w:rPr>
          <w:b/>
        </w:rPr>
        <w:t xml:space="preserve">hay, chi tiết khác: </w:t>
      </w:r>
      <w:r>
        <w:br/>
      </w:r>
      <w:r>
        <w:rPr>
          <w:b/>
        </w:rPr>
        <w:t>Chủ đề 2: Hội nhập kinh tế quốc tế</w:t>
      </w:r>
      <w:r>
        <w:br/>
      </w:r>
      <w:r>
        <w:rPr>
          <w:b/>
        </w:rPr>
        <w:t>Chủ đề 3: Bảo hiểm và an sinh xã hội</w:t>
      </w:r>
      <w:r>
        <w:br/>
      </w:r>
      <w:r>
        <w:rPr>
          <w:b/>
        </w:rPr>
        <w:t>Chủ đề 4: Lập kế hoạch kinh doanh</w:t>
      </w:r>
      <w:r>
        <w:br/>
      </w:r>
      <w:r>
        <w:rPr>
          <w:b/>
        </w:rPr>
        <w:t>Chủ đề 5: Trách nhiệm xã hội của doanh nghiệp</w:t>
      </w:r>
      <w:r>
        <w:br/>
      </w:r>
      <w:r>
        <w:rPr>
          <w:b/>
        </w:rPr>
        <w:t>Chủ đề 6: Quản lí thu, chi trong gia đình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